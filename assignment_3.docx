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F6B" w:rsidRDefault="004D1F6B" w:rsidP="004D1F6B">
      <w:pPr>
        <w:pStyle w:val="Heading2"/>
      </w:pPr>
      <w:r>
        <w:rPr>
          <w:rStyle w:val="Strong"/>
          <w:b/>
          <w:bCs/>
        </w:rPr>
        <w:t xml:space="preserve">Assignment 3: </w:t>
      </w:r>
      <w:proofErr w:type="spellStart"/>
      <w:r>
        <w:rPr>
          <w:rStyle w:val="Strong"/>
          <w:b/>
          <w:bCs/>
        </w:rPr>
        <w:t>SeqTrack</w:t>
      </w:r>
      <w:proofErr w:type="spellEnd"/>
      <w:r>
        <w:rPr>
          <w:rStyle w:val="Strong"/>
          <w:b/>
          <w:bCs/>
        </w:rPr>
        <w:t xml:space="preserve"> Visual Tracking System</w:t>
      </w:r>
    </w:p>
    <w:p w:rsidR="004D1F6B" w:rsidRDefault="004D1F6B" w:rsidP="004D1F6B">
      <w:pPr>
        <w:pStyle w:val="Heading3"/>
      </w:pPr>
      <w:r>
        <w:rPr>
          <w:rStyle w:val="Strong"/>
          <w:b/>
          <w:bCs/>
        </w:rPr>
        <w:t>1. Introduction</w:t>
      </w:r>
    </w:p>
    <w:p w:rsidR="004D1F6B" w:rsidRDefault="004D1F6B" w:rsidP="004D1F6B">
      <w:pPr>
        <w:pStyle w:val="NormalWeb"/>
      </w:pPr>
      <w:r>
        <w:t xml:space="preserve">This project focuses on training and evaluating the </w:t>
      </w:r>
      <w:proofErr w:type="spellStart"/>
      <w:r>
        <w:rPr>
          <w:rStyle w:val="Strong"/>
        </w:rPr>
        <w:t>SeqTrack</w:t>
      </w:r>
      <w:proofErr w:type="spellEnd"/>
      <w:r>
        <w:t xml:space="preserve"> visual tracking model for object tracking tasks. The goal was to integrate the </w:t>
      </w:r>
      <w:proofErr w:type="spellStart"/>
      <w:r>
        <w:t>SeqTrack</w:t>
      </w:r>
      <w:proofErr w:type="spellEnd"/>
      <w:r>
        <w:t xml:space="preserve"> framework within a custom training environment, implement data handling for a selected subset of the </w:t>
      </w:r>
      <w:proofErr w:type="spellStart"/>
      <w:r>
        <w:t>LaSOT</w:t>
      </w:r>
      <w:proofErr w:type="spellEnd"/>
      <w:r>
        <w:t xml:space="preserve"> dataset, and enable features such as checkpointing, logging, and automatic model uploads to Hugging Face. The assignment emphasizes understanding deep learning workflows, model reproducibility, and experiment tracking across multiple training phases.</w:t>
      </w:r>
    </w:p>
    <w:p w:rsidR="004D1F6B" w:rsidRDefault="004D1F6B" w:rsidP="004D1F6B">
      <w:pPr>
        <w:pStyle w:val="NormalWeb"/>
      </w:pPr>
      <w:r>
        <w:t xml:space="preserve">The implementation required linking the SeqTrackv2 repository to a local assignment directory, configuring the model through the provided </w:t>
      </w:r>
      <w:proofErr w:type="spellStart"/>
      <w:r>
        <w:rPr>
          <w:rStyle w:val="HTMLCode"/>
          <w:rFonts w:eastAsiaTheme="majorEastAsia"/>
        </w:rPr>
        <w:t>build_seqtrack</w:t>
      </w:r>
      <w:proofErr w:type="spellEnd"/>
      <w:r>
        <w:t xml:space="preserve"> and </w:t>
      </w:r>
      <w:r>
        <w:rPr>
          <w:rStyle w:val="HTMLCode"/>
          <w:rFonts w:eastAsiaTheme="majorEastAsia"/>
        </w:rPr>
        <w:t>build_seqtrackv2</w:t>
      </w:r>
      <w:r>
        <w:t xml:space="preserve"> functions, and ensuring correct pipeline execution on custom dataset subsets. This hands-on project strengthened understanding of model configuration, data preprocessing, and training automation in deep learning projects.</w:t>
      </w:r>
    </w:p>
    <w:p w:rsidR="004D1F6B" w:rsidRDefault="004D1F6B" w:rsidP="004D1F6B">
      <w:r>
        <w:pict>
          <v:rect id="_x0000_i2324" style="width:0;height:1.5pt" o:hralign="center" o:hrstd="t" o:hr="t" fillcolor="#a0a0a0" stroked="f"/>
        </w:pict>
      </w:r>
    </w:p>
    <w:p w:rsidR="004D1F6B" w:rsidRDefault="004D1F6B" w:rsidP="004D1F6B">
      <w:pPr>
        <w:pStyle w:val="Heading3"/>
      </w:pPr>
      <w:r>
        <w:rPr>
          <w:rStyle w:val="Strong"/>
          <w:b/>
          <w:bCs/>
        </w:rPr>
        <w:t>2. Team Information</w:t>
      </w:r>
    </w:p>
    <w:p w:rsidR="004D1F6B" w:rsidRDefault="004D1F6B" w:rsidP="004D1F6B">
      <w:pPr>
        <w:pStyle w:val="NormalWeb"/>
      </w:pPr>
      <w:r>
        <w:rPr>
          <w:rStyle w:val="Strong"/>
        </w:rPr>
        <w:t>Team Number:</w:t>
      </w:r>
      <w:r>
        <w:t xml:space="preserve"> 7</w:t>
      </w:r>
      <w:r>
        <w:br/>
      </w:r>
      <w:r>
        <w:rPr>
          <w:rStyle w:val="Strong"/>
        </w:rPr>
        <w:t>Team Members:</w:t>
      </w:r>
      <w:r>
        <w:t xml:space="preserve"> 10 (Group 7 – Helwan University, Computer Science and AI Department)</w:t>
      </w:r>
      <w:r>
        <w:br/>
      </w:r>
      <w:r>
        <w:rPr>
          <w:rStyle w:val="Strong"/>
        </w:rPr>
        <w:t>Hugging Face Repo:</w:t>
      </w:r>
      <w:r>
        <w:t xml:space="preserve"> </w:t>
      </w:r>
      <w:hyperlink r:id="rId8" w:history="1">
        <w:r w:rsidRPr="002C1B53">
          <w:rPr>
            <w:rStyle w:val="Hyperlink"/>
          </w:rPr>
          <w:t>https://huggingface.co/saifmamdouh11/assignment_3/tree/main</w:t>
        </w:r>
      </w:hyperlink>
    </w:p>
    <w:p w:rsidR="004D1F6B" w:rsidRDefault="004D1F6B" w:rsidP="004D1F6B">
      <w:pPr>
        <w:pStyle w:val="NormalWeb"/>
      </w:pPr>
      <w:r>
        <w:rPr>
          <w:rStyle w:val="Strong"/>
        </w:rPr>
        <w:t>GitHub Repository:</w:t>
      </w:r>
      <w:r>
        <w:t xml:space="preserve"> </w:t>
      </w:r>
      <w:hyperlink r:id="rId9" w:tgtFrame="_new" w:history="1">
        <w:r>
          <w:rPr>
            <w:rStyle w:val="Hyperlink"/>
            <w:rFonts w:eastAsiaTheme="majorEastAsia"/>
          </w:rPr>
          <w:t>https://github.com/saif-mamdouh/assignment-</w:t>
        </w:r>
        <w:r>
          <w:rPr>
            <w:rStyle w:val="Hyperlink"/>
            <w:rFonts w:eastAsiaTheme="majorEastAsia"/>
          </w:rPr>
          <w:t>3</w:t>
        </w:r>
        <w:r>
          <w:rPr>
            <w:rStyle w:val="Hyperlink"/>
            <w:rFonts w:eastAsiaTheme="majorEastAsia"/>
          </w:rPr>
          <w:t>-</w:t>
        </w:r>
      </w:hyperlink>
    </w:p>
    <w:p w:rsidR="004D1F6B" w:rsidRDefault="004D1F6B" w:rsidP="004D1F6B">
      <w:r>
        <w:pict>
          <v:rect id="_x0000_i2325" style="width:0;height:1.5pt" o:hralign="center" o:hrstd="t" o:hr="t" fillcolor="#a0a0a0" stroked="f"/>
        </w:pict>
      </w:r>
    </w:p>
    <w:p w:rsidR="004D1F6B" w:rsidRDefault="004D1F6B" w:rsidP="004D1F6B">
      <w:pPr>
        <w:pStyle w:val="Heading3"/>
      </w:pPr>
      <w:r>
        <w:rPr>
          <w:rStyle w:val="Strong"/>
          <w:b/>
          <w:bCs/>
        </w:rPr>
        <w:t>3. Dataset Information</w:t>
      </w:r>
    </w:p>
    <w:p w:rsidR="004D1F6B" w:rsidRDefault="004D1F6B" w:rsidP="004D1F6B">
      <w:pPr>
        <w:pStyle w:val="NormalWeb"/>
      </w:pPr>
      <w:r>
        <w:t xml:space="preserve">Two classes were selected from the </w:t>
      </w:r>
      <w:proofErr w:type="spellStart"/>
      <w:r>
        <w:rPr>
          <w:rStyle w:val="Strong"/>
        </w:rPr>
        <w:t>LaSOT</w:t>
      </w:r>
      <w:proofErr w:type="spellEnd"/>
      <w:r>
        <w:rPr>
          <w:rStyle w:val="Strong"/>
        </w:rPr>
        <w:t xml:space="preserve"> subset</w:t>
      </w:r>
      <w:r>
        <w:t xml:space="preserve"> for this project</w:t>
      </w:r>
      <w:r>
        <w:t xml:space="preserve"> </w:t>
      </w:r>
      <w:r w:rsidRPr="004D1F6B">
        <w:rPr>
          <w:b/>
          <w:bCs/>
          <w:color w:val="FF3131"/>
          <w:sz w:val="20"/>
          <w:szCs w:val="20"/>
        </w:rPr>
        <w:t>About 113, 934 Samples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7"/>
        <w:gridCol w:w="1850"/>
        <w:gridCol w:w="1727"/>
        <w:gridCol w:w="612"/>
        <w:gridCol w:w="935"/>
      </w:tblGrid>
      <w:tr w:rsidR="00332FE7" w:rsidTr="00332FE7">
        <w:trPr>
          <w:tblHeader/>
          <w:tblCellSpacing w:w="15" w:type="dxa"/>
        </w:trPr>
        <w:tc>
          <w:tcPr>
            <w:tcW w:w="0" w:type="auto"/>
            <w:vAlign w:val="center"/>
            <w:hideMark/>
          </w:tcPr>
          <w:p w:rsidR="00332FE7" w:rsidRDefault="00332FE7">
            <w:pPr>
              <w:jc w:val="center"/>
              <w:rPr>
                <w:b/>
                <w:bCs/>
              </w:rPr>
            </w:pPr>
            <w:r>
              <w:rPr>
                <w:b/>
                <w:bCs/>
              </w:rPr>
              <w:t>Class Name</w:t>
            </w:r>
          </w:p>
        </w:tc>
        <w:tc>
          <w:tcPr>
            <w:tcW w:w="0" w:type="auto"/>
            <w:vAlign w:val="center"/>
            <w:hideMark/>
          </w:tcPr>
          <w:p w:rsidR="00332FE7" w:rsidRDefault="00332FE7">
            <w:pPr>
              <w:jc w:val="center"/>
              <w:rPr>
                <w:b/>
                <w:bCs/>
              </w:rPr>
            </w:pPr>
            <w:r>
              <w:rPr>
                <w:b/>
                <w:bCs/>
              </w:rPr>
              <w:t>Training Samples</w:t>
            </w:r>
          </w:p>
        </w:tc>
        <w:tc>
          <w:tcPr>
            <w:tcW w:w="0" w:type="auto"/>
            <w:vAlign w:val="center"/>
            <w:hideMark/>
          </w:tcPr>
          <w:p w:rsidR="00332FE7" w:rsidRDefault="00332FE7">
            <w:pPr>
              <w:jc w:val="center"/>
              <w:rPr>
                <w:b/>
                <w:bCs/>
              </w:rPr>
            </w:pPr>
            <w:r>
              <w:rPr>
                <w:b/>
                <w:bCs/>
              </w:rPr>
              <w:t>Testing Samples</w:t>
            </w:r>
          </w:p>
        </w:tc>
        <w:tc>
          <w:tcPr>
            <w:tcW w:w="582" w:type="dxa"/>
            <w:vAlign w:val="center"/>
            <w:hideMark/>
          </w:tcPr>
          <w:p w:rsidR="00332FE7" w:rsidRDefault="00332FE7">
            <w:pPr>
              <w:jc w:val="center"/>
              <w:rPr>
                <w:b/>
                <w:bCs/>
              </w:rPr>
            </w:pPr>
            <w:r>
              <w:rPr>
                <w:b/>
                <w:bCs/>
              </w:rPr>
              <w:t>Total</w:t>
            </w:r>
          </w:p>
        </w:tc>
        <w:tc>
          <w:tcPr>
            <w:tcW w:w="890" w:type="dxa"/>
          </w:tcPr>
          <w:p w:rsidR="00332FE7" w:rsidRDefault="00332FE7">
            <w:pPr>
              <w:jc w:val="center"/>
              <w:rPr>
                <w:b/>
                <w:bCs/>
              </w:rPr>
            </w:pPr>
            <w:r>
              <w:rPr>
                <w:b/>
                <w:bCs/>
              </w:rPr>
              <w:t>Size</w:t>
            </w:r>
          </w:p>
        </w:tc>
      </w:tr>
      <w:tr w:rsidR="00332FE7" w:rsidTr="00332FE7">
        <w:trPr>
          <w:tblCellSpacing w:w="15" w:type="dxa"/>
        </w:trPr>
        <w:tc>
          <w:tcPr>
            <w:tcW w:w="0" w:type="auto"/>
            <w:vAlign w:val="center"/>
            <w:hideMark/>
          </w:tcPr>
          <w:p w:rsidR="00332FE7" w:rsidRDefault="00332FE7">
            <w:r>
              <w:rPr>
                <w:rStyle w:val="Strong"/>
              </w:rPr>
              <w:t xml:space="preserve"> </w:t>
            </w:r>
            <w:r>
              <w:rPr>
                <w:rStyle w:val="Strong"/>
              </w:rPr>
              <w:t>bicycle</w:t>
            </w:r>
          </w:p>
        </w:tc>
        <w:tc>
          <w:tcPr>
            <w:tcW w:w="0" w:type="auto"/>
            <w:vAlign w:val="center"/>
            <w:hideMark/>
          </w:tcPr>
          <w:p w:rsidR="00332FE7" w:rsidRDefault="00332FE7">
            <w:r>
              <w:t>16</w:t>
            </w:r>
          </w:p>
        </w:tc>
        <w:tc>
          <w:tcPr>
            <w:tcW w:w="0" w:type="auto"/>
            <w:vAlign w:val="center"/>
            <w:hideMark/>
          </w:tcPr>
          <w:p w:rsidR="00332FE7" w:rsidRDefault="00332FE7">
            <w:r>
              <w:t>4</w:t>
            </w:r>
          </w:p>
        </w:tc>
        <w:tc>
          <w:tcPr>
            <w:tcW w:w="582" w:type="dxa"/>
            <w:vAlign w:val="center"/>
            <w:hideMark/>
          </w:tcPr>
          <w:p w:rsidR="00332FE7" w:rsidRDefault="00332FE7">
            <w:r>
              <w:t>20</w:t>
            </w:r>
          </w:p>
        </w:tc>
        <w:tc>
          <w:tcPr>
            <w:tcW w:w="890" w:type="dxa"/>
          </w:tcPr>
          <w:p w:rsidR="00332FE7" w:rsidRDefault="00332FE7">
            <w:r>
              <w:t>3.1 GB</w:t>
            </w:r>
          </w:p>
        </w:tc>
      </w:tr>
      <w:tr w:rsidR="00332FE7" w:rsidTr="00332FE7">
        <w:trPr>
          <w:tblCellSpacing w:w="15" w:type="dxa"/>
        </w:trPr>
        <w:tc>
          <w:tcPr>
            <w:tcW w:w="0" w:type="auto"/>
            <w:vAlign w:val="center"/>
            <w:hideMark/>
          </w:tcPr>
          <w:p w:rsidR="00332FE7" w:rsidRDefault="00332FE7">
            <w:r>
              <w:rPr>
                <w:rStyle w:val="Strong"/>
              </w:rPr>
              <w:t>airplane</w:t>
            </w:r>
          </w:p>
        </w:tc>
        <w:tc>
          <w:tcPr>
            <w:tcW w:w="0" w:type="auto"/>
            <w:vAlign w:val="center"/>
            <w:hideMark/>
          </w:tcPr>
          <w:p w:rsidR="00332FE7" w:rsidRDefault="00332FE7">
            <w:r>
              <w:t>16</w:t>
            </w:r>
          </w:p>
        </w:tc>
        <w:tc>
          <w:tcPr>
            <w:tcW w:w="0" w:type="auto"/>
            <w:vAlign w:val="center"/>
            <w:hideMark/>
          </w:tcPr>
          <w:p w:rsidR="00332FE7" w:rsidRDefault="00332FE7">
            <w:r>
              <w:t>4</w:t>
            </w:r>
          </w:p>
        </w:tc>
        <w:tc>
          <w:tcPr>
            <w:tcW w:w="582" w:type="dxa"/>
            <w:vAlign w:val="center"/>
            <w:hideMark/>
          </w:tcPr>
          <w:p w:rsidR="00332FE7" w:rsidRDefault="00332FE7">
            <w:r>
              <w:t>20</w:t>
            </w:r>
          </w:p>
        </w:tc>
        <w:tc>
          <w:tcPr>
            <w:tcW w:w="890" w:type="dxa"/>
          </w:tcPr>
          <w:p w:rsidR="00332FE7" w:rsidRDefault="00332FE7">
            <w:r>
              <w:t>2.46GB</w:t>
            </w:r>
          </w:p>
        </w:tc>
      </w:tr>
    </w:tbl>
    <w:p w:rsidR="004D1F6B" w:rsidRPr="004D1F6B" w:rsidRDefault="004D1F6B" w:rsidP="004D1F6B">
      <w:pPr>
        <w:pStyle w:val="NormalWeb"/>
        <w:rPr>
          <w:b/>
          <w:bCs/>
          <w:color w:val="000000"/>
          <w:sz w:val="32"/>
          <w:szCs w:val="32"/>
        </w:rPr>
      </w:pPr>
      <w:r>
        <w:t xml:space="preserve">Total samples: </w:t>
      </w:r>
      <w:r>
        <w:rPr>
          <w:rStyle w:val="Strong"/>
        </w:rPr>
        <w:t>40 sequences</w:t>
      </w:r>
      <w:r>
        <w:t xml:space="preserve"> used for both training and validation across both phases.</w:t>
      </w:r>
      <w:r w:rsidRPr="004D1F6B">
        <w:rPr>
          <w:b/>
          <w:bCs/>
          <w:color w:val="000000"/>
          <w:sz w:val="32"/>
          <w:szCs w:val="32"/>
        </w:rPr>
        <w:t xml:space="preserve"> </w:t>
      </w:r>
      <w:r>
        <w:rPr>
          <w:b/>
          <w:bCs/>
          <w:color w:val="000000"/>
          <w:sz w:val="32"/>
          <w:szCs w:val="32"/>
        </w:rPr>
        <w:t xml:space="preserve">  </w:t>
      </w:r>
      <w:r w:rsidRPr="004D1F6B">
        <w:t>A subset JSON file (</w:t>
      </w:r>
      <w:proofErr w:type="spellStart"/>
      <w:r w:rsidRPr="004D1F6B">
        <w:t>lasot_subset</w:t>
      </w:r>
      <w:proofErr w:type="spellEnd"/>
      <w:r w:rsidRPr="004D1F6B">
        <w:t>/</w:t>
      </w:r>
      <w:proofErr w:type="spellStart"/>
      <w:r w:rsidRPr="004D1F6B">
        <w:t>subset_info.json</w:t>
      </w:r>
      <w:proofErr w:type="spellEnd"/>
      <w:r w:rsidRPr="004D1F6B">
        <w:t>) was created to include only these classes and their associated video sequences.</w:t>
      </w:r>
      <w:r>
        <w:pict>
          <v:rect id="_x0000_i2326" style="width:0;height:1.5pt" o:hralign="center" o:hrstd="t" o:hr="t" fillcolor="#a0a0a0" stroked="f"/>
        </w:pict>
      </w:r>
    </w:p>
    <w:p w:rsidR="004D1F6B" w:rsidRDefault="004D1F6B" w:rsidP="004D1F6B">
      <w:pPr>
        <w:pStyle w:val="Heading3"/>
      </w:pPr>
      <w:r>
        <w:rPr>
          <w:rStyle w:val="Strong"/>
          <w:b/>
          <w:bCs/>
        </w:rPr>
        <w:t>4. Environment Setup</w:t>
      </w:r>
    </w:p>
    <w:p w:rsidR="004D1F6B" w:rsidRDefault="004D1F6B" w:rsidP="004D1F6B">
      <w:pPr>
        <w:pStyle w:val="NormalWeb"/>
      </w:pPr>
      <w:r>
        <w:t xml:space="preserve">The environment was set up using </w:t>
      </w:r>
      <w:r>
        <w:rPr>
          <w:rStyle w:val="Strong"/>
        </w:rPr>
        <w:t>Python 3.10</w:t>
      </w:r>
      <w:r>
        <w:t xml:space="preserve"> with </w:t>
      </w:r>
      <w:proofErr w:type="spellStart"/>
      <w:r>
        <w:t>PyTorch</w:t>
      </w:r>
      <w:proofErr w:type="spellEnd"/>
      <w:r>
        <w:t xml:space="preserve"> and the required dependencies from SeqTrackv2.</w:t>
      </w:r>
      <w:r>
        <w:br/>
        <w:t>A full list of installed packages was exported using the command:</w:t>
      </w:r>
    </w:p>
    <w:p w:rsidR="004D1F6B" w:rsidRDefault="004D1F6B" w:rsidP="004D1F6B">
      <w:pPr>
        <w:pStyle w:val="HTMLPreformatted"/>
        <w:rPr>
          <w:rStyle w:val="HTMLCode"/>
          <w:rFonts w:eastAsiaTheme="majorEastAsia"/>
        </w:rPr>
      </w:pPr>
      <w:r>
        <w:rPr>
          <w:rStyle w:val="HTMLCode"/>
          <w:rFonts w:eastAsiaTheme="majorEastAsia"/>
        </w:rPr>
        <w:t>pip freeze &gt; installed_packages.txt</w:t>
      </w:r>
    </w:p>
    <w:p w:rsidR="004D1F6B" w:rsidRDefault="004D1F6B" w:rsidP="004D1F6B">
      <w:pPr>
        <w:pStyle w:val="NormalWeb"/>
      </w:pPr>
      <w:r>
        <w:t>This file includes all necessary dependencies such as:</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r w:rsidRPr="004D1F6B">
        <w:rPr>
          <w:rFonts w:ascii="Times New Roman" w:eastAsia="Times New Roman" w:hAnsi="Times New Roman" w:cs="Times New Roman"/>
          <w:b/>
          <w:bCs/>
          <w:color w:val="000000"/>
          <w:sz w:val="24"/>
          <w:szCs w:val="24"/>
        </w:rPr>
        <w:lastRenderedPageBreak/>
        <w:t>OS: Windows 11</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r w:rsidRPr="004D1F6B">
        <w:rPr>
          <w:rFonts w:ascii="Times New Roman" w:eastAsia="Times New Roman" w:hAnsi="Times New Roman" w:cs="Times New Roman"/>
          <w:b/>
          <w:bCs/>
          <w:color w:val="000000"/>
          <w:sz w:val="24"/>
          <w:szCs w:val="24"/>
        </w:rPr>
        <w:t>Python: 3.10</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r w:rsidRPr="004D1F6B">
        <w:rPr>
          <w:rFonts w:ascii="Times New Roman" w:eastAsia="Times New Roman" w:hAnsi="Times New Roman" w:cs="Times New Roman"/>
          <w:b/>
          <w:bCs/>
          <w:color w:val="000000"/>
          <w:sz w:val="24"/>
          <w:szCs w:val="24"/>
        </w:rPr>
        <w:t>CUDA: 12.1</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proofErr w:type="spellStart"/>
      <w:r w:rsidRPr="004D1F6B">
        <w:rPr>
          <w:rFonts w:ascii="Times New Roman" w:eastAsia="Times New Roman" w:hAnsi="Times New Roman" w:cs="Times New Roman"/>
          <w:b/>
          <w:bCs/>
          <w:color w:val="000000"/>
          <w:sz w:val="24"/>
          <w:szCs w:val="24"/>
        </w:rPr>
        <w:t>PyTorch</w:t>
      </w:r>
      <w:proofErr w:type="spellEnd"/>
      <w:r w:rsidRPr="004D1F6B">
        <w:rPr>
          <w:rFonts w:ascii="Times New Roman" w:eastAsia="Times New Roman" w:hAnsi="Times New Roman" w:cs="Times New Roman"/>
          <w:b/>
          <w:bCs/>
          <w:color w:val="000000"/>
          <w:sz w:val="24"/>
          <w:szCs w:val="24"/>
        </w:rPr>
        <w:t>: 2.2.2</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r w:rsidRPr="004D1F6B">
        <w:rPr>
          <w:rFonts w:ascii="Times New Roman" w:eastAsia="Times New Roman" w:hAnsi="Times New Roman" w:cs="Times New Roman"/>
          <w:b/>
          <w:bCs/>
          <w:color w:val="000000"/>
          <w:sz w:val="24"/>
          <w:szCs w:val="24"/>
        </w:rPr>
        <w:t>Transformers: 4.42.3</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proofErr w:type="spellStart"/>
      <w:r w:rsidRPr="004D1F6B">
        <w:rPr>
          <w:rFonts w:ascii="Times New Roman" w:eastAsia="Times New Roman" w:hAnsi="Times New Roman" w:cs="Times New Roman"/>
          <w:b/>
          <w:bCs/>
          <w:color w:val="000000"/>
          <w:sz w:val="24"/>
          <w:szCs w:val="24"/>
        </w:rPr>
        <w:t>timm</w:t>
      </w:r>
      <w:proofErr w:type="spellEnd"/>
      <w:r w:rsidRPr="004D1F6B">
        <w:rPr>
          <w:rFonts w:ascii="Times New Roman" w:eastAsia="Times New Roman" w:hAnsi="Times New Roman" w:cs="Times New Roman"/>
          <w:b/>
          <w:bCs/>
          <w:color w:val="000000"/>
          <w:sz w:val="24"/>
          <w:szCs w:val="24"/>
        </w:rPr>
        <w:t>: 0.9.16</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proofErr w:type="spellStart"/>
      <w:r w:rsidRPr="004D1F6B">
        <w:rPr>
          <w:rFonts w:ascii="Times New Roman" w:eastAsia="Times New Roman" w:hAnsi="Times New Roman" w:cs="Times New Roman"/>
          <w:b/>
          <w:bCs/>
          <w:color w:val="000000"/>
          <w:sz w:val="24"/>
          <w:szCs w:val="24"/>
        </w:rPr>
        <w:t>huggingface_hub</w:t>
      </w:r>
      <w:proofErr w:type="spellEnd"/>
      <w:r w:rsidRPr="004D1F6B">
        <w:rPr>
          <w:rFonts w:ascii="Times New Roman" w:eastAsia="Times New Roman" w:hAnsi="Times New Roman" w:cs="Times New Roman"/>
          <w:b/>
          <w:bCs/>
          <w:color w:val="000000"/>
          <w:sz w:val="24"/>
          <w:szCs w:val="24"/>
        </w:rPr>
        <w:t>: 0.23.4</w:t>
      </w:r>
    </w:p>
    <w:p w:rsidR="004D1F6B" w:rsidRPr="004D1F6B" w:rsidRDefault="004D1F6B" w:rsidP="00AA3A78">
      <w:pPr>
        <w:numPr>
          <w:ilvl w:val="0"/>
          <w:numId w:val="10"/>
        </w:numPr>
        <w:spacing w:before="100" w:beforeAutospacing="1" w:after="100" w:afterAutospacing="1" w:line="240" w:lineRule="auto"/>
        <w:ind w:left="0"/>
        <w:rPr>
          <w:rFonts w:ascii="Times New Roman" w:eastAsia="Times New Roman" w:hAnsi="Times New Roman" w:cs="Times New Roman"/>
          <w:sz w:val="20"/>
          <w:szCs w:val="20"/>
        </w:rPr>
      </w:pPr>
      <w:r w:rsidRPr="004D1F6B">
        <w:rPr>
          <w:rFonts w:ascii="Times New Roman" w:eastAsia="Times New Roman" w:hAnsi="Times New Roman" w:cs="Times New Roman"/>
          <w:b/>
          <w:bCs/>
          <w:color w:val="000000"/>
          <w:sz w:val="24"/>
          <w:szCs w:val="24"/>
        </w:rPr>
        <w:t>matplotlib: 3.8.4</w:t>
      </w:r>
    </w:p>
    <w:p w:rsidR="004D1F6B" w:rsidRDefault="004D1F6B" w:rsidP="004D1F6B">
      <w:r>
        <w:pict>
          <v:rect id="_x0000_i2327" style="width:0;height:1.5pt" o:hralign="center" o:hrstd="t" o:hr="t" fillcolor="#a0a0a0" stroked="f"/>
        </w:pict>
      </w:r>
    </w:p>
    <w:p w:rsidR="004D1F6B" w:rsidRDefault="004D1F6B" w:rsidP="004D1F6B">
      <w:pPr>
        <w:pStyle w:val="Heading3"/>
      </w:pPr>
      <w:r>
        <w:rPr>
          <w:rStyle w:val="Strong"/>
          <w:b/>
          <w:bCs/>
        </w:rPr>
        <w:t>5. Files and Code Modifications</w:t>
      </w:r>
    </w:p>
    <w:p w:rsidR="004D1F6B" w:rsidRDefault="004D1F6B" w:rsidP="004D1F6B">
      <w:pPr>
        <w:pStyle w:val="NormalWeb"/>
      </w:pPr>
      <w:r>
        <w:t>Each modification was clearly commented and includes print statements for debugging and reproducibility verification.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15"/>
        <w:gridCol w:w="1041"/>
        <w:gridCol w:w="897"/>
        <w:gridCol w:w="3798"/>
        <w:gridCol w:w="3859"/>
      </w:tblGrid>
      <w:tr w:rsidR="00E10EFD" w:rsidRPr="00E10EFD" w:rsidTr="00E10EFD">
        <w:trPr>
          <w:tblHeader/>
          <w:tblCellSpacing w:w="15" w:type="dxa"/>
        </w:trPr>
        <w:tc>
          <w:tcPr>
            <w:tcW w:w="0" w:type="auto"/>
            <w:vAlign w:val="center"/>
            <w:hideMark/>
          </w:tcPr>
          <w:p w:rsidR="00E10EFD" w:rsidRPr="00E10EFD" w:rsidRDefault="00E10EFD" w:rsidP="00E10EFD">
            <w:pPr>
              <w:spacing w:after="0" w:line="240" w:lineRule="auto"/>
              <w:jc w:val="center"/>
              <w:rPr>
                <w:rFonts w:ascii="Times New Roman" w:eastAsia="Times New Roman" w:hAnsi="Times New Roman" w:cs="Times New Roman"/>
                <w:b/>
                <w:bCs/>
                <w:sz w:val="20"/>
                <w:szCs w:val="20"/>
              </w:rPr>
            </w:pPr>
            <w:r w:rsidRPr="00E10EFD">
              <w:rPr>
                <w:rFonts w:ascii="Times New Roman" w:eastAsia="Times New Roman" w:hAnsi="Times New Roman" w:cs="Times New Roman"/>
                <w:b/>
                <w:bCs/>
                <w:sz w:val="20"/>
                <w:szCs w:val="20"/>
              </w:rPr>
              <w:t>Feature / Modification</w:t>
            </w:r>
          </w:p>
        </w:tc>
        <w:tc>
          <w:tcPr>
            <w:tcW w:w="0" w:type="auto"/>
            <w:vAlign w:val="center"/>
            <w:hideMark/>
          </w:tcPr>
          <w:p w:rsidR="00E10EFD" w:rsidRPr="00E10EFD" w:rsidRDefault="00E10EFD" w:rsidP="00E10EFD">
            <w:pPr>
              <w:spacing w:after="0" w:line="240" w:lineRule="auto"/>
              <w:jc w:val="center"/>
              <w:rPr>
                <w:rFonts w:ascii="Times New Roman" w:eastAsia="Times New Roman" w:hAnsi="Times New Roman" w:cs="Times New Roman"/>
                <w:b/>
                <w:bCs/>
                <w:sz w:val="20"/>
                <w:szCs w:val="20"/>
              </w:rPr>
            </w:pPr>
            <w:r w:rsidRPr="00E10EFD">
              <w:rPr>
                <w:rFonts w:ascii="Times New Roman" w:eastAsia="Times New Roman" w:hAnsi="Times New Roman" w:cs="Times New Roman"/>
                <w:b/>
                <w:bCs/>
                <w:sz w:val="20"/>
                <w:szCs w:val="20"/>
              </w:rPr>
              <w:t>Filename</w:t>
            </w:r>
          </w:p>
        </w:tc>
        <w:tc>
          <w:tcPr>
            <w:tcW w:w="0" w:type="auto"/>
            <w:vAlign w:val="center"/>
            <w:hideMark/>
          </w:tcPr>
          <w:p w:rsidR="00E10EFD" w:rsidRPr="00E10EFD" w:rsidRDefault="00E10EFD" w:rsidP="00E10EFD">
            <w:pPr>
              <w:spacing w:after="0" w:line="240" w:lineRule="auto"/>
              <w:jc w:val="center"/>
              <w:rPr>
                <w:rFonts w:ascii="Times New Roman" w:eastAsia="Times New Roman" w:hAnsi="Times New Roman" w:cs="Times New Roman"/>
                <w:b/>
                <w:bCs/>
                <w:sz w:val="20"/>
                <w:szCs w:val="20"/>
              </w:rPr>
            </w:pPr>
            <w:r w:rsidRPr="00E10EFD">
              <w:rPr>
                <w:rFonts w:ascii="Times New Roman" w:eastAsia="Times New Roman" w:hAnsi="Times New Roman" w:cs="Times New Roman"/>
                <w:b/>
                <w:bCs/>
                <w:sz w:val="20"/>
                <w:szCs w:val="20"/>
              </w:rPr>
              <w:t>Line Numbers</w:t>
            </w:r>
          </w:p>
        </w:tc>
        <w:tc>
          <w:tcPr>
            <w:tcW w:w="0" w:type="auto"/>
            <w:vAlign w:val="center"/>
            <w:hideMark/>
          </w:tcPr>
          <w:p w:rsidR="00E10EFD" w:rsidRPr="00E10EFD" w:rsidRDefault="00E10EFD" w:rsidP="00E10EFD">
            <w:pPr>
              <w:spacing w:after="0" w:line="240" w:lineRule="auto"/>
              <w:jc w:val="center"/>
              <w:rPr>
                <w:rFonts w:ascii="Times New Roman" w:eastAsia="Times New Roman" w:hAnsi="Times New Roman" w:cs="Times New Roman"/>
                <w:b/>
                <w:bCs/>
                <w:sz w:val="20"/>
                <w:szCs w:val="20"/>
              </w:rPr>
            </w:pPr>
            <w:r w:rsidRPr="00E10EFD">
              <w:rPr>
                <w:rFonts w:ascii="Times New Roman" w:eastAsia="Times New Roman" w:hAnsi="Times New Roman" w:cs="Times New Roman"/>
                <w:b/>
                <w:bCs/>
                <w:sz w:val="20"/>
                <w:szCs w:val="20"/>
              </w:rPr>
              <w:t>Classes / Functions / Variables Used</w:t>
            </w:r>
          </w:p>
        </w:tc>
        <w:tc>
          <w:tcPr>
            <w:tcW w:w="0" w:type="auto"/>
            <w:vAlign w:val="center"/>
            <w:hideMark/>
          </w:tcPr>
          <w:p w:rsidR="00E10EFD" w:rsidRPr="00E10EFD" w:rsidRDefault="00E10EFD" w:rsidP="00E10EFD">
            <w:pPr>
              <w:spacing w:after="0" w:line="240" w:lineRule="auto"/>
              <w:jc w:val="center"/>
              <w:rPr>
                <w:rFonts w:ascii="Times New Roman" w:eastAsia="Times New Roman" w:hAnsi="Times New Roman" w:cs="Times New Roman"/>
                <w:b/>
                <w:bCs/>
                <w:sz w:val="20"/>
                <w:szCs w:val="20"/>
              </w:rPr>
            </w:pPr>
            <w:r w:rsidRPr="00E10EFD">
              <w:rPr>
                <w:rFonts w:ascii="Times New Roman" w:eastAsia="Times New Roman" w:hAnsi="Times New Roman" w:cs="Times New Roman"/>
                <w:b/>
                <w:bCs/>
                <w:sz w:val="20"/>
                <w:szCs w:val="20"/>
              </w:rPr>
              <w:t>Detailed Explanation</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Times New Roman" w:eastAsia="Times New Roman" w:hAnsi="Times New Roman" w:cs="Times New Roman"/>
                <w:b/>
                <w:bCs/>
                <w:sz w:val="20"/>
                <w:szCs w:val="20"/>
              </w:rPr>
              <w:t>SeqTrack</w:t>
            </w:r>
            <w:proofErr w:type="spellEnd"/>
            <w:r w:rsidRPr="00E10EFD">
              <w:rPr>
                <w:rFonts w:ascii="Times New Roman" w:eastAsia="Times New Roman" w:hAnsi="Times New Roman" w:cs="Times New Roman"/>
                <w:b/>
                <w:bCs/>
                <w:sz w:val="20"/>
                <w:szCs w:val="20"/>
              </w:rPr>
              <w:t xml:space="preserve"> Import / Fallback</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81–124</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proofErr w:type="gramStart"/>
            <w:r w:rsidRPr="00E10EFD">
              <w:rPr>
                <w:rFonts w:ascii="Courier New" w:eastAsia="Times New Roman" w:hAnsi="Courier New" w:cs="Courier New"/>
                <w:sz w:val="20"/>
                <w:szCs w:val="20"/>
              </w:rPr>
              <w:t>importlib.import</w:t>
            </w:r>
            <w:proofErr w:type="gramEnd"/>
            <w:r w:rsidRPr="00E10EFD">
              <w:rPr>
                <w:rFonts w:ascii="Courier New" w:eastAsia="Times New Roman" w:hAnsi="Courier New" w:cs="Courier New"/>
                <w:sz w:val="20"/>
                <w:szCs w:val="20"/>
              </w:rPr>
              <w:t>_module</w:t>
            </w:r>
            <w:proofErr w:type="spell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SeqTrackV2</w:t>
            </w:r>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SeqTrack</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Dynamically imports </w:t>
            </w:r>
            <w:r w:rsidRPr="00E10EFD">
              <w:rPr>
                <w:rFonts w:ascii="Courier New" w:eastAsia="Times New Roman" w:hAnsi="Courier New" w:cs="Courier New"/>
                <w:sz w:val="20"/>
                <w:szCs w:val="20"/>
              </w:rPr>
              <w:t>SeqTrackV2</w:t>
            </w:r>
            <w:r w:rsidRPr="00E10EFD">
              <w:rPr>
                <w:rFonts w:ascii="Times New Roman" w:eastAsia="Times New Roman" w:hAnsi="Times New Roman" w:cs="Times New Roman"/>
                <w:sz w:val="20"/>
                <w:szCs w:val="20"/>
              </w:rPr>
              <w:t xml:space="preserve"> or </w:t>
            </w:r>
            <w:proofErr w:type="spellStart"/>
            <w:r w:rsidRPr="00E10EFD">
              <w:rPr>
                <w:rFonts w:ascii="Courier New" w:eastAsia="Times New Roman" w:hAnsi="Courier New" w:cs="Courier New"/>
                <w:sz w:val="20"/>
                <w:szCs w:val="20"/>
              </w:rPr>
              <w:t>SeqTrack</w:t>
            </w:r>
            <w:proofErr w:type="spellEnd"/>
            <w:r w:rsidRPr="00E10EFD">
              <w:rPr>
                <w:rFonts w:ascii="Times New Roman" w:eastAsia="Times New Roman" w:hAnsi="Times New Roman" w:cs="Times New Roman"/>
                <w:sz w:val="20"/>
                <w:szCs w:val="20"/>
              </w:rPr>
              <w:t xml:space="preserve"> from multiple possible repo locations. Falls back to a dummy CNN model if the repo class is unavailable or cannot be instantiated. Ensures training can proceed even without the full repo.</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Loss Function Wrapper</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126–147, 244–258</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torch.</w:t>
            </w:r>
            <w:proofErr w:type="gramStart"/>
            <w:r w:rsidRPr="00E10EFD">
              <w:rPr>
                <w:rFonts w:ascii="Courier New" w:eastAsia="Times New Roman" w:hAnsi="Courier New" w:cs="Courier New"/>
                <w:sz w:val="20"/>
                <w:szCs w:val="20"/>
              </w:rPr>
              <w:t>nn.MSELoss</w:t>
            </w:r>
            <w:proofErr w:type="spellEnd"/>
            <w:proofErr w:type="gram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compute_loss_wrapper</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Loads repo-provided loss if available (</w:t>
            </w:r>
            <w:proofErr w:type="spellStart"/>
            <w:r w:rsidRPr="00E10EFD">
              <w:rPr>
                <w:rFonts w:ascii="Courier New" w:eastAsia="Times New Roman" w:hAnsi="Courier New" w:cs="Courier New"/>
                <w:sz w:val="20"/>
                <w:szCs w:val="20"/>
              </w:rPr>
              <w:t>build_loss</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SeqTrackLoss</w:t>
            </w:r>
            <w:proofErr w:type="spellEnd"/>
            <w:r w:rsidRPr="00E10EFD">
              <w:rPr>
                <w:rFonts w:ascii="Times New Roman" w:eastAsia="Times New Roman" w:hAnsi="Times New Roman" w:cs="Times New Roman"/>
                <w:sz w:val="20"/>
                <w:szCs w:val="20"/>
              </w:rPr>
              <w:t>) or falls back to MSE. Masks zero bounding boxes to avoid affecting training. Ensures consistent loss calculation.</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Dataset Loader</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149–230</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SimpleTrackingDataset</w:t>
            </w:r>
            <w:proofErr w:type="spell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Dataset</w:t>
            </w:r>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transforms</w:t>
            </w:r>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PIL.Image</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Reads </w:t>
            </w:r>
            <w:proofErr w:type="spellStart"/>
            <w:r w:rsidRPr="00E10EFD">
              <w:rPr>
                <w:rFonts w:ascii="Courier New" w:eastAsia="Times New Roman" w:hAnsi="Courier New" w:cs="Courier New"/>
                <w:sz w:val="20"/>
                <w:szCs w:val="20"/>
              </w:rPr>
              <w:t>subset_</w:t>
            </w:r>
            <w:proofErr w:type="gramStart"/>
            <w:r w:rsidRPr="00E10EFD">
              <w:rPr>
                <w:rFonts w:ascii="Courier New" w:eastAsia="Times New Roman" w:hAnsi="Courier New" w:cs="Courier New"/>
                <w:sz w:val="20"/>
                <w:szCs w:val="20"/>
              </w:rPr>
              <w:t>info.json</w:t>
            </w:r>
            <w:proofErr w:type="spellEnd"/>
            <w:proofErr w:type="gramEnd"/>
            <w:r w:rsidRPr="00E10EFD">
              <w:rPr>
                <w:rFonts w:ascii="Times New Roman" w:eastAsia="Times New Roman" w:hAnsi="Times New Roman" w:cs="Times New Roman"/>
                <w:sz w:val="20"/>
                <w:szCs w:val="20"/>
              </w:rPr>
              <w:t xml:space="preserve"> and loads images and </w:t>
            </w:r>
            <w:proofErr w:type="spellStart"/>
            <w:r w:rsidRPr="00E10EFD">
              <w:rPr>
                <w:rFonts w:ascii="Times New Roman" w:eastAsia="Times New Roman" w:hAnsi="Times New Roman" w:cs="Times New Roman"/>
                <w:sz w:val="20"/>
                <w:szCs w:val="20"/>
              </w:rPr>
              <w:t>groundtruth</w:t>
            </w:r>
            <w:proofErr w:type="spellEnd"/>
            <w:r w:rsidRPr="00E10EFD">
              <w:rPr>
                <w:rFonts w:ascii="Times New Roman" w:eastAsia="Times New Roman" w:hAnsi="Times New Roman" w:cs="Times New Roman"/>
                <w:sz w:val="20"/>
                <w:szCs w:val="20"/>
              </w:rPr>
              <w:t>. Applies resizing, normalization, and converts bounding boxes to tensors. Handles missing files gracefully.</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Times New Roman" w:eastAsia="Times New Roman" w:hAnsi="Times New Roman" w:cs="Times New Roman"/>
                <w:b/>
                <w:bCs/>
                <w:sz w:val="20"/>
                <w:szCs w:val="20"/>
              </w:rPr>
              <w:t>Dataloader</w:t>
            </w:r>
            <w:proofErr w:type="spellEnd"/>
            <w:r w:rsidRPr="00E10EFD">
              <w:rPr>
                <w:rFonts w:ascii="Times New Roman" w:eastAsia="Times New Roman" w:hAnsi="Times New Roman" w:cs="Times New Roman"/>
                <w:b/>
                <w:bCs/>
                <w:sz w:val="20"/>
                <w:szCs w:val="20"/>
              </w:rPr>
              <w:t xml:space="preserve"> Split</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232–242</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DataLoader</w:t>
            </w:r>
            <w:proofErr w:type="spellEnd"/>
            <w:r w:rsidRPr="00E10EFD">
              <w:rPr>
                <w:rFonts w:ascii="Times New Roman" w:eastAsia="Times New Roman" w:hAnsi="Times New Roman" w:cs="Times New Roman"/>
                <w:sz w:val="20"/>
                <w:szCs w:val="20"/>
              </w:rPr>
              <w:t xml:space="preserve">, </w:t>
            </w:r>
            <w:proofErr w:type="spellStart"/>
            <w:proofErr w:type="gramStart"/>
            <w:r w:rsidRPr="00E10EFD">
              <w:rPr>
                <w:rFonts w:ascii="Courier New" w:eastAsia="Times New Roman" w:hAnsi="Courier New" w:cs="Courier New"/>
                <w:sz w:val="20"/>
                <w:szCs w:val="20"/>
              </w:rPr>
              <w:t>torch.utils</w:t>
            </w:r>
            <w:proofErr w:type="gramEnd"/>
            <w:r w:rsidRPr="00E10EFD">
              <w:rPr>
                <w:rFonts w:ascii="Courier New" w:eastAsia="Times New Roman" w:hAnsi="Courier New" w:cs="Courier New"/>
                <w:sz w:val="20"/>
                <w:szCs w:val="20"/>
              </w:rPr>
              <w:t>.data.random_split</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Splits dataset into training and validation subsets (90%/10%). Ensures reproducibility.</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Checkpoint Save</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30–53</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proofErr w:type="gramStart"/>
            <w:r w:rsidRPr="00E10EFD">
              <w:rPr>
                <w:rFonts w:ascii="Courier New" w:eastAsia="Times New Roman" w:hAnsi="Courier New" w:cs="Courier New"/>
                <w:sz w:val="20"/>
                <w:szCs w:val="20"/>
              </w:rPr>
              <w:t>torch.save</w:t>
            </w:r>
            <w:proofErr w:type="spellEnd"/>
            <w:proofErr w:type="gram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model.state_dict</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optimizer.state_dict</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scheduler.state_dict</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Saves checkpoint including model, optimizer, scheduler, and RNG states. Stored locally in </w:t>
            </w:r>
            <w:r w:rsidRPr="00E10EFD">
              <w:rPr>
                <w:rFonts w:ascii="Courier New" w:eastAsia="Times New Roman" w:hAnsi="Courier New" w:cs="Courier New"/>
                <w:sz w:val="20"/>
                <w:szCs w:val="20"/>
              </w:rPr>
              <w:t>checkpoints/epoch_{:02d</w:t>
            </w:r>
            <w:proofErr w:type="gramStart"/>
            <w:r w:rsidRPr="00E10EFD">
              <w:rPr>
                <w:rFonts w:ascii="Courier New" w:eastAsia="Times New Roman" w:hAnsi="Courier New" w:cs="Courier New"/>
                <w:sz w:val="20"/>
                <w:szCs w:val="20"/>
              </w:rPr>
              <w:t>}.</w:t>
            </w:r>
            <w:proofErr w:type="spellStart"/>
            <w:r w:rsidRPr="00E10EFD">
              <w:rPr>
                <w:rFonts w:ascii="Courier New" w:eastAsia="Times New Roman" w:hAnsi="Courier New" w:cs="Courier New"/>
                <w:sz w:val="20"/>
                <w:szCs w:val="20"/>
              </w:rPr>
              <w:t>pth</w:t>
            </w:r>
            <w:proofErr w:type="spellEnd"/>
            <w:proofErr w:type="gramEnd"/>
            <w:r w:rsidRPr="00E10EFD">
              <w:rPr>
                <w:rFonts w:ascii="Times New Roman" w:eastAsia="Times New Roman" w:hAnsi="Times New Roman" w:cs="Times New Roman"/>
                <w:sz w:val="20"/>
                <w:szCs w:val="20"/>
              </w:rPr>
              <w:t>.</w:t>
            </w:r>
          </w:p>
        </w:tc>
        <w:bookmarkStart w:id="0" w:name="_GoBack"/>
        <w:bookmarkEnd w:id="0"/>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Checkpoint Load / Resume Training</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55–79</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proofErr w:type="gramStart"/>
            <w:r w:rsidRPr="00E10EFD">
              <w:rPr>
                <w:rFonts w:ascii="Courier New" w:eastAsia="Times New Roman" w:hAnsi="Courier New" w:cs="Courier New"/>
                <w:sz w:val="20"/>
                <w:szCs w:val="20"/>
              </w:rPr>
              <w:t>torch.load</w:t>
            </w:r>
            <w:proofErr w:type="spellEnd"/>
            <w:proofErr w:type="gram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load_checkpoint</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random.setstate</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np.random.set_state</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torch.set_rng_state</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Loads full checkpoint including RNG states for seamless training resumption. Supports </w:t>
            </w:r>
            <w:r w:rsidRPr="00E10EFD">
              <w:rPr>
                <w:rFonts w:ascii="Courier New" w:eastAsia="Times New Roman" w:hAnsi="Courier New" w:cs="Courier New"/>
                <w:sz w:val="20"/>
                <w:szCs w:val="20"/>
              </w:rPr>
              <w:t>--</w:t>
            </w:r>
            <w:proofErr w:type="spellStart"/>
            <w:r w:rsidRPr="00E10EFD">
              <w:rPr>
                <w:rFonts w:ascii="Courier New" w:eastAsia="Times New Roman" w:hAnsi="Courier New" w:cs="Courier New"/>
                <w:sz w:val="20"/>
                <w:szCs w:val="20"/>
              </w:rPr>
              <w:t>resume_from</w:t>
            </w:r>
            <w:proofErr w:type="spellEnd"/>
            <w:r w:rsidRPr="00E10EFD">
              <w:rPr>
                <w:rFonts w:ascii="Times New Roman" w:eastAsia="Times New Roman" w:hAnsi="Times New Roman" w:cs="Times New Roman"/>
                <w:sz w:val="20"/>
                <w:szCs w:val="20"/>
              </w:rPr>
              <w:t xml:space="preserve"> argument.</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Argument Parsing / Added Parameters</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136–153</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proofErr w:type="gramStart"/>
            <w:r w:rsidRPr="00E10EFD">
              <w:rPr>
                <w:rFonts w:ascii="Courier New" w:eastAsia="Times New Roman" w:hAnsi="Courier New" w:cs="Courier New"/>
                <w:sz w:val="20"/>
                <w:szCs w:val="20"/>
              </w:rPr>
              <w:t>argparse.ArgumentParser</w:t>
            </w:r>
            <w:proofErr w:type="spellEnd"/>
            <w:proofErr w:type="gramEnd"/>
            <w:r w:rsidRPr="00E10EFD">
              <w:rPr>
                <w:rFonts w:ascii="Times New Roman" w:eastAsia="Times New Roman" w:hAnsi="Times New Roman" w:cs="Times New Roman"/>
                <w:sz w:val="20"/>
                <w:szCs w:val="20"/>
              </w:rPr>
              <w:t xml:space="preserve">, arguments: </w:t>
            </w:r>
            <w:proofErr w:type="spellStart"/>
            <w:r w:rsidRPr="00E10EFD">
              <w:rPr>
                <w:rFonts w:ascii="Courier New" w:eastAsia="Times New Roman" w:hAnsi="Courier New" w:cs="Courier New"/>
                <w:sz w:val="20"/>
                <w:szCs w:val="20"/>
              </w:rPr>
              <w:t>resume_from</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save_dir</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batch_size</w:t>
            </w:r>
            <w:proofErr w:type="spell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device</w:t>
            </w:r>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subset_json</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dataset_root</w:t>
            </w:r>
            <w:proofErr w:type="spell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phase</w:t>
            </w:r>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log_every_samples</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Provides CLI interface for training configuration. Supports flexible resume, dataset paths, batch sizes, device selection, logging frequency, and training phase.</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Logging</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269–358</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TrainingLogger</w:t>
            </w:r>
            <w:proofErr w:type="spellEnd"/>
            <w:r w:rsidRPr="00E10EFD">
              <w:rPr>
                <w:rFonts w:ascii="Times New Roman" w:eastAsia="Times New Roman" w:hAnsi="Times New Roman" w:cs="Times New Roman"/>
                <w:sz w:val="20"/>
                <w:szCs w:val="20"/>
              </w:rPr>
              <w:t xml:space="preserve">, </w:t>
            </w:r>
            <w:proofErr w:type="spellStart"/>
            <w:proofErr w:type="gramStart"/>
            <w:r w:rsidRPr="00E10EFD">
              <w:rPr>
                <w:rFonts w:ascii="Courier New" w:eastAsia="Times New Roman" w:hAnsi="Courier New" w:cs="Courier New"/>
                <w:sz w:val="20"/>
                <w:szCs w:val="20"/>
              </w:rPr>
              <w:t>logger.start</w:t>
            </w:r>
            <w:proofErr w:type="gramEnd"/>
            <w:r w:rsidRPr="00E10EFD">
              <w:rPr>
                <w:rFonts w:ascii="Courier New" w:eastAsia="Times New Roman" w:hAnsi="Courier New" w:cs="Courier New"/>
                <w:sz w:val="20"/>
                <w:szCs w:val="20"/>
              </w:rPr>
              <w:t>_epoch</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logger.step_samples</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logger.log_metrics</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Logs training progress, per-sample updates, epoch summary, validation metrics, and learning rate. Ensures detailed monitoring for debugging and reporting.</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 xml:space="preserve">Automatic Checkpoint Upload to </w:t>
            </w:r>
            <w:proofErr w:type="spellStart"/>
            <w:r w:rsidRPr="00E10EFD">
              <w:rPr>
                <w:rFonts w:ascii="Times New Roman" w:eastAsia="Times New Roman" w:hAnsi="Times New Roman" w:cs="Times New Roman"/>
                <w:b/>
                <w:bCs/>
                <w:sz w:val="20"/>
                <w:szCs w:val="20"/>
              </w:rPr>
              <w:lastRenderedPageBreak/>
              <w:t>HuggingFace</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lastRenderedPageBreak/>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261 (inside training </w:t>
            </w:r>
            <w:r w:rsidRPr="00E10EFD">
              <w:rPr>
                <w:rFonts w:ascii="Times New Roman" w:eastAsia="Times New Roman" w:hAnsi="Times New Roman" w:cs="Times New Roman"/>
                <w:sz w:val="20"/>
                <w:szCs w:val="20"/>
              </w:rPr>
              <w:lastRenderedPageBreak/>
              <w:t>loop)</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lastRenderedPageBreak/>
              <w:t>HfApi</w:t>
            </w:r>
            <w:proofErr w:type="spellEnd"/>
            <w:r w:rsidRPr="00E10EFD">
              <w:rPr>
                <w:rFonts w:ascii="Times New Roman" w:eastAsia="Times New Roman" w:hAnsi="Times New Roman" w:cs="Times New Roman"/>
                <w:sz w:val="20"/>
                <w:szCs w:val="20"/>
              </w:rPr>
              <w:t xml:space="preserve">, </w:t>
            </w:r>
            <w:proofErr w:type="spellStart"/>
            <w:proofErr w:type="gramStart"/>
            <w:r w:rsidRPr="00E10EFD">
              <w:rPr>
                <w:rFonts w:ascii="Courier New" w:eastAsia="Times New Roman" w:hAnsi="Courier New" w:cs="Courier New"/>
                <w:sz w:val="20"/>
                <w:szCs w:val="20"/>
              </w:rPr>
              <w:t>api.upload</w:t>
            </w:r>
            <w:proofErr w:type="gramEnd"/>
            <w:r w:rsidRPr="00E10EFD">
              <w:rPr>
                <w:rFonts w:ascii="Courier New" w:eastAsia="Times New Roman" w:hAnsi="Courier New" w:cs="Courier New"/>
                <w:sz w:val="20"/>
                <w:szCs w:val="20"/>
              </w:rPr>
              <w:t>_file</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Automatically uploads saved checkpoints to the specified HF repo using </w:t>
            </w:r>
            <w:proofErr w:type="spellStart"/>
            <w:r w:rsidRPr="00E10EFD">
              <w:rPr>
                <w:rFonts w:ascii="Courier New" w:eastAsia="Times New Roman" w:hAnsi="Courier New" w:cs="Courier New"/>
                <w:sz w:val="20"/>
                <w:szCs w:val="20"/>
              </w:rPr>
              <w:t>repo_id</w:t>
            </w:r>
            <w:proofErr w:type="spellEnd"/>
            <w:r w:rsidRPr="00E10EFD">
              <w:rPr>
                <w:rFonts w:ascii="Times New Roman" w:eastAsia="Times New Roman" w:hAnsi="Times New Roman" w:cs="Times New Roman"/>
                <w:sz w:val="20"/>
                <w:szCs w:val="20"/>
              </w:rPr>
              <w:t xml:space="preserve"> and </w:t>
            </w:r>
            <w:r w:rsidRPr="00E10EFD">
              <w:rPr>
                <w:rFonts w:ascii="Courier New" w:eastAsia="Times New Roman" w:hAnsi="Courier New" w:cs="Courier New"/>
                <w:sz w:val="20"/>
                <w:szCs w:val="20"/>
              </w:rPr>
              <w:t>token</w:t>
            </w:r>
            <w:r w:rsidRPr="00E10EFD">
              <w:rPr>
                <w:rFonts w:ascii="Times New Roman" w:eastAsia="Times New Roman" w:hAnsi="Times New Roman" w:cs="Times New Roman"/>
                <w:sz w:val="20"/>
                <w:szCs w:val="20"/>
              </w:rPr>
              <w:t xml:space="preserve">. Ensures versioned storage of </w:t>
            </w:r>
            <w:r w:rsidRPr="00E10EFD">
              <w:rPr>
                <w:rFonts w:ascii="Times New Roman" w:eastAsia="Times New Roman" w:hAnsi="Times New Roman" w:cs="Times New Roman"/>
                <w:sz w:val="20"/>
                <w:szCs w:val="20"/>
              </w:rPr>
              <w:lastRenderedPageBreak/>
              <w:t>checkpoints.</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lastRenderedPageBreak/>
              <w:t>Seed / Deterministic Training</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261–267</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set_seed</w:t>
            </w:r>
            <w:proofErr w:type="spellEnd"/>
            <w:r w:rsidRPr="00E10EFD">
              <w:rPr>
                <w:rFonts w:ascii="Times New Roman" w:eastAsia="Times New Roman" w:hAnsi="Times New Roman" w:cs="Times New Roman"/>
                <w:sz w:val="20"/>
                <w:szCs w:val="20"/>
              </w:rPr>
              <w:t xml:space="preserve">, </w:t>
            </w:r>
            <w:proofErr w:type="spellStart"/>
            <w:proofErr w:type="gramStart"/>
            <w:r w:rsidRPr="00E10EFD">
              <w:rPr>
                <w:rFonts w:ascii="Courier New" w:eastAsia="Times New Roman" w:hAnsi="Courier New" w:cs="Courier New"/>
                <w:sz w:val="20"/>
                <w:szCs w:val="20"/>
              </w:rPr>
              <w:t>random.seed</w:t>
            </w:r>
            <w:proofErr w:type="spellEnd"/>
            <w:proofErr w:type="gram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np.random.seed</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torch.manual_seed</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Sets seed using </w:t>
            </w:r>
            <w:proofErr w:type="spellStart"/>
            <w:r w:rsidRPr="00E10EFD">
              <w:rPr>
                <w:rFonts w:ascii="Courier New" w:eastAsia="Times New Roman" w:hAnsi="Courier New" w:cs="Courier New"/>
                <w:sz w:val="20"/>
                <w:szCs w:val="20"/>
              </w:rPr>
              <w:t>team_number</w:t>
            </w:r>
            <w:proofErr w:type="spellEnd"/>
            <w:r w:rsidRPr="00E10EFD">
              <w:rPr>
                <w:rFonts w:ascii="Times New Roman" w:eastAsia="Times New Roman" w:hAnsi="Times New Roman" w:cs="Times New Roman"/>
                <w:sz w:val="20"/>
                <w:szCs w:val="20"/>
              </w:rPr>
              <w:t xml:space="preserve"> for reproducibility. Ensures deterministic behavior across epochs.</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Validation Metrics</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332–355</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box_iou_from_repo</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pred_boxes</w:t>
            </w:r>
            <w:proofErr w:type="spell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target_bboxes</w:t>
            </w:r>
            <w:proofErr w:type="spellEnd"/>
            <w:r w:rsidRPr="00E10EFD">
              <w:rPr>
                <w:rFonts w:ascii="Times New Roman" w:eastAsia="Times New Roman" w:hAnsi="Times New Roman" w:cs="Times New Roman"/>
                <w:sz w:val="20"/>
                <w:szCs w:val="20"/>
              </w:rPr>
              <w:t xml:space="preserve">, </w:t>
            </w:r>
            <w:proofErr w:type="spellStart"/>
            <w:proofErr w:type="gramStart"/>
            <w:r w:rsidRPr="00E10EFD">
              <w:rPr>
                <w:rFonts w:ascii="Courier New" w:eastAsia="Times New Roman" w:hAnsi="Courier New" w:cs="Courier New"/>
                <w:sz w:val="20"/>
                <w:szCs w:val="20"/>
              </w:rPr>
              <w:t>np.mean</w:t>
            </w:r>
            <w:proofErr w:type="spellEnd"/>
            <w:proofErr w:type="gramEnd"/>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metrics_json</w:t>
            </w:r>
            <w:proofErr w:type="spellEnd"/>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Computes validation loss and </w:t>
            </w:r>
            <w:proofErr w:type="spellStart"/>
            <w:r w:rsidRPr="00E10EFD">
              <w:rPr>
                <w:rFonts w:ascii="Times New Roman" w:eastAsia="Times New Roman" w:hAnsi="Times New Roman" w:cs="Times New Roman"/>
                <w:sz w:val="20"/>
                <w:szCs w:val="20"/>
              </w:rPr>
              <w:t>IoU</w:t>
            </w:r>
            <w:proofErr w:type="spellEnd"/>
            <w:r w:rsidRPr="00E10EFD">
              <w:rPr>
                <w:rFonts w:ascii="Times New Roman" w:eastAsia="Times New Roman" w:hAnsi="Times New Roman" w:cs="Times New Roman"/>
                <w:sz w:val="20"/>
                <w:szCs w:val="20"/>
              </w:rPr>
              <w:t xml:space="preserve"> per epoch. Stores metrics history in JSON for analysis. Used for performance tracking and checkpoint metadata.</w:t>
            </w:r>
          </w:p>
        </w:tc>
      </w:tr>
      <w:tr w:rsidR="00E10EFD" w:rsidRPr="00E10EFD" w:rsidTr="00E10EFD">
        <w:trPr>
          <w:tblCellSpacing w:w="15" w:type="dxa"/>
        </w:trPr>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b/>
                <w:bCs/>
                <w:sz w:val="20"/>
                <w:szCs w:val="20"/>
              </w:rPr>
              <w:t>Fallback Dummy Model</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Courier New" w:eastAsia="Times New Roman" w:hAnsi="Courier New" w:cs="Courier New"/>
                <w:sz w:val="20"/>
                <w:szCs w:val="20"/>
              </w:rPr>
              <w:t>train.py</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129–136, 162–170</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proofErr w:type="spellStart"/>
            <w:r w:rsidRPr="00E10EFD">
              <w:rPr>
                <w:rFonts w:ascii="Courier New" w:eastAsia="Times New Roman" w:hAnsi="Courier New" w:cs="Courier New"/>
                <w:sz w:val="20"/>
                <w:szCs w:val="20"/>
              </w:rPr>
              <w:t>torch.</w:t>
            </w:r>
            <w:proofErr w:type="gramStart"/>
            <w:r w:rsidRPr="00E10EFD">
              <w:rPr>
                <w:rFonts w:ascii="Courier New" w:eastAsia="Times New Roman" w:hAnsi="Courier New" w:cs="Courier New"/>
                <w:sz w:val="20"/>
                <w:szCs w:val="20"/>
              </w:rPr>
              <w:t>nn.Sequential</w:t>
            </w:r>
            <w:proofErr w:type="spellEnd"/>
            <w:proofErr w:type="gram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Conv2d</w:t>
            </w:r>
            <w:r w:rsidRPr="00E10EFD">
              <w:rPr>
                <w:rFonts w:ascii="Times New Roman" w:eastAsia="Times New Roman" w:hAnsi="Times New Roman" w:cs="Times New Roman"/>
                <w:sz w:val="20"/>
                <w:szCs w:val="20"/>
              </w:rPr>
              <w:t xml:space="preserve">, </w:t>
            </w:r>
            <w:proofErr w:type="spellStart"/>
            <w:r w:rsidRPr="00E10EFD">
              <w:rPr>
                <w:rFonts w:ascii="Courier New" w:eastAsia="Times New Roman" w:hAnsi="Courier New" w:cs="Courier New"/>
                <w:sz w:val="20"/>
                <w:szCs w:val="20"/>
              </w:rPr>
              <w:t>ReLU</w:t>
            </w:r>
            <w:proofErr w:type="spellEnd"/>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AdaptiveAvgPool2d</w:t>
            </w:r>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Flatten</w:t>
            </w:r>
            <w:r w:rsidRPr="00E10EFD">
              <w:rPr>
                <w:rFonts w:ascii="Times New Roman" w:eastAsia="Times New Roman" w:hAnsi="Times New Roman" w:cs="Times New Roman"/>
                <w:sz w:val="20"/>
                <w:szCs w:val="20"/>
              </w:rPr>
              <w:t xml:space="preserve">, </w:t>
            </w:r>
            <w:r w:rsidRPr="00E10EFD">
              <w:rPr>
                <w:rFonts w:ascii="Courier New" w:eastAsia="Times New Roman" w:hAnsi="Courier New" w:cs="Courier New"/>
                <w:sz w:val="20"/>
                <w:szCs w:val="20"/>
              </w:rPr>
              <w:t>Linear</w:t>
            </w:r>
          </w:p>
        </w:tc>
        <w:tc>
          <w:tcPr>
            <w:tcW w:w="0" w:type="auto"/>
            <w:vAlign w:val="center"/>
            <w:hideMark/>
          </w:tcPr>
          <w:p w:rsidR="00E10EFD" w:rsidRPr="00E10EFD" w:rsidRDefault="00E10EFD" w:rsidP="00E10EFD">
            <w:pPr>
              <w:spacing w:after="0" w:line="240" w:lineRule="auto"/>
              <w:rPr>
                <w:rFonts w:ascii="Times New Roman" w:eastAsia="Times New Roman" w:hAnsi="Times New Roman" w:cs="Times New Roman"/>
                <w:sz w:val="20"/>
                <w:szCs w:val="20"/>
              </w:rPr>
            </w:pPr>
            <w:r w:rsidRPr="00E10EFD">
              <w:rPr>
                <w:rFonts w:ascii="Times New Roman" w:eastAsia="Times New Roman" w:hAnsi="Times New Roman" w:cs="Times New Roman"/>
                <w:sz w:val="20"/>
                <w:szCs w:val="20"/>
              </w:rPr>
              <w:t xml:space="preserve">Provides a simple CNN + linear output layer when </w:t>
            </w:r>
            <w:proofErr w:type="spellStart"/>
            <w:r w:rsidRPr="00E10EFD">
              <w:rPr>
                <w:rFonts w:ascii="Times New Roman" w:eastAsia="Times New Roman" w:hAnsi="Times New Roman" w:cs="Times New Roman"/>
                <w:sz w:val="20"/>
                <w:szCs w:val="20"/>
              </w:rPr>
              <w:t>SeqTrack</w:t>
            </w:r>
            <w:proofErr w:type="spellEnd"/>
            <w:r w:rsidRPr="00E10EFD">
              <w:rPr>
                <w:rFonts w:ascii="Times New Roman" w:eastAsia="Times New Roman" w:hAnsi="Times New Roman" w:cs="Times New Roman"/>
                <w:sz w:val="20"/>
                <w:szCs w:val="20"/>
              </w:rPr>
              <w:t xml:space="preserve"> import fails. Ensures training loop executes without repo dependencies.</w:t>
            </w:r>
          </w:p>
        </w:tc>
      </w:tr>
    </w:tbl>
    <w:p w:rsidR="00E10EFD" w:rsidRDefault="00E10EFD" w:rsidP="004D1F6B">
      <w:pPr>
        <w:pStyle w:val="NormalWeb"/>
      </w:pPr>
    </w:p>
    <w:p w:rsidR="00E10EFD" w:rsidRDefault="00E10EFD" w:rsidP="004D1F6B">
      <w:pPr>
        <w:pStyle w:val="NormalWeb"/>
      </w:pPr>
      <w:r>
        <w:pict>
          <v:rect id="_x0000_i2343" style="width:0;height:1.5pt" o:hralign="center" o:hrstd="t" o:hr="t" fillcolor="#a0a0a0" stroked="f"/>
        </w:pict>
      </w:r>
    </w:p>
    <w:p w:rsidR="00E10EFD" w:rsidRPr="00E10EFD" w:rsidRDefault="00E10EFD" w:rsidP="00E10EFD">
      <w:pPr>
        <w:pStyle w:val="NormalWeb"/>
        <w:rPr>
          <w:rStyle w:val="Strong"/>
          <w:rFonts w:asciiTheme="majorHAnsi" w:eastAsiaTheme="majorEastAsia" w:hAnsiTheme="majorHAnsi" w:cstheme="majorBidi"/>
          <w:color w:val="4F81BD" w:themeColor="accent1"/>
          <w:sz w:val="22"/>
          <w:szCs w:val="22"/>
        </w:rPr>
      </w:pPr>
      <w:r w:rsidRPr="00E10EFD">
        <w:rPr>
          <w:rStyle w:val="Strong"/>
          <w:rFonts w:asciiTheme="majorHAnsi" w:eastAsiaTheme="majorEastAsia" w:hAnsiTheme="majorHAnsi" w:cstheme="majorBidi"/>
          <w:color w:val="4F81BD" w:themeColor="accent1"/>
          <w:sz w:val="22"/>
          <w:szCs w:val="22"/>
        </w:rPr>
        <w:t xml:space="preserve">6. </w:t>
      </w:r>
      <w:r w:rsidRPr="00E10EFD">
        <w:rPr>
          <w:rStyle w:val="Strong"/>
          <w:rFonts w:asciiTheme="majorHAnsi" w:eastAsiaTheme="majorEastAsia" w:hAnsiTheme="majorHAnsi" w:cstheme="majorBidi"/>
          <w:b w:val="0"/>
          <w:bCs w:val="0"/>
          <w:color w:val="4F81BD" w:themeColor="accent1"/>
          <w:sz w:val="22"/>
          <w:szCs w:val="22"/>
        </w:rPr>
        <w:t>Metrics</w:t>
      </w:r>
    </w:p>
    <w:p w:rsidR="00E10EFD" w:rsidRPr="00E10EFD" w:rsidRDefault="00E10EFD" w:rsidP="00E10EFD">
      <w:pPr>
        <w:pStyle w:val="NormalWeb"/>
        <w:rPr>
          <w:sz w:val="18"/>
          <w:szCs w:val="18"/>
        </w:rPr>
      </w:pPr>
      <w:r w:rsidRPr="00E10EFD">
        <w:rPr>
          <w:color w:val="000000"/>
          <w:sz w:val="22"/>
          <w:szCs w:val="22"/>
        </w:rPr>
        <w:t>Below are excerpts from the training logs (both phases).</w:t>
      </w:r>
      <w:r w:rsidRPr="00E10EFD">
        <w:rPr>
          <w:sz w:val="18"/>
          <w:szCs w:val="18"/>
        </w:rPr>
        <w:br/>
      </w:r>
      <w:r w:rsidRPr="00E10EFD">
        <w:rPr>
          <w:color w:val="000000"/>
          <w:sz w:val="22"/>
          <w:szCs w:val="22"/>
        </w:rPr>
        <w:t>Each entry is timestamped in HH:</w:t>
      </w:r>
      <w:proofErr w:type="gramStart"/>
      <w:r w:rsidRPr="00E10EFD">
        <w:rPr>
          <w:color w:val="000000"/>
          <w:sz w:val="22"/>
          <w:szCs w:val="22"/>
        </w:rPr>
        <w:t>MM:SS</w:t>
      </w:r>
      <w:proofErr w:type="gramEnd"/>
      <w:r w:rsidRPr="00E10EFD">
        <w:rPr>
          <w:color w:val="000000"/>
          <w:sz w:val="22"/>
          <w:szCs w:val="22"/>
        </w:rPr>
        <w:t xml:space="preserve"> format to match requirements.</w:t>
      </w:r>
    </w:p>
    <w:p w:rsidR="00E10EFD" w:rsidRPr="00E10EFD" w:rsidRDefault="00E10EFD" w:rsidP="00E10EFD">
      <w:pPr>
        <w:pStyle w:val="NormalWeb"/>
        <w:rPr>
          <w:sz w:val="20"/>
          <w:szCs w:val="20"/>
        </w:rPr>
      </w:pPr>
      <w:r w:rsidRPr="00E10EFD">
        <w:rPr>
          <w:color w:val="000000"/>
        </w:rPr>
        <w:t>Phase 1 — Metrics (excerpt):</w:t>
      </w:r>
    </w:p>
    <w:p w:rsidR="00E10EFD" w:rsidRPr="00E10EFD" w:rsidRDefault="00E10EFD" w:rsidP="00E10EFD">
      <w:pPr>
        <w:pStyle w:val="NormalWeb"/>
        <w:rPr>
          <w:sz w:val="20"/>
          <w:szCs w:val="20"/>
        </w:rPr>
      </w:pPr>
      <w:r w:rsidRPr="00E10EFD">
        <w:rPr>
          <w:color w:val="000000"/>
          <w:sz w:val="22"/>
          <w:szCs w:val="22"/>
        </w:rPr>
        <w:t>"epoch 1": {"</w:t>
      </w:r>
      <w:proofErr w:type="spellStart"/>
      <w:r w:rsidRPr="00E10EFD">
        <w:rPr>
          <w:color w:val="000000"/>
          <w:sz w:val="22"/>
          <w:szCs w:val="22"/>
        </w:rPr>
        <w:t>train_loss</w:t>
      </w:r>
      <w:proofErr w:type="spellEnd"/>
      <w:r w:rsidRPr="00E10EFD">
        <w:rPr>
          <w:color w:val="000000"/>
          <w:sz w:val="22"/>
          <w:szCs w:val="22"/>
        </w:rPr>
        <w:t>": 280332.3383352277, "</w:t>
      </w:r>
      <w:proofErr w:type="spellStart"/>
      <w:r w:rsidRPr="00E10EFD">
        <w:rPr>
          <w:color w:val="000000"/>
          <w:sz w:val="22"/>
          <w:szCs w:val="22"/>
        </w:rPr>
        <w:t>val_loss</w:t>
      </w:r>
      <w:proofErr w:type="spellEnd"/>
      <w:r w:rsidRPr="00E10EFD">
        <w:rPr>
          <w:color w:val="000000"/>
          <w:sz w:val="22"/>
          <w:szCs w:val="22"/>
        </w:rPr>
        <w:t>": 153583.6355935131,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2": {"</w:t>
      </w:r>
      <w:proofErr w:type="spellStart"/>
      <w:r w:rsidRPr="00E10EFD">
        <w:rPr>
          <w:color w:val="000000"/>
          <w:sz w:val="22"/>
          <w:szCs w:val="22"/>
        </w:rPr>
        <w:t>train_loss</w:t>
      </w:r>
      <w:proofErr w:type="spellEnd"/>
      <w:r w:rsidRPr="00E10EFD">
        <w:rPr>
          <w:color w:val="000000"/>
          <w:sz w:val="22"/>
          <w:szCs w:val="22"/>
        </w:rPr>
        <w:t>": 138161.2880251852, "</w:t>
      </w:r>
      <w:proofErr w:type="spellStart"/>
      <w:r w:rsidRPr="00E10EFD">
        <w:rPr>
          <w:color w:val="000000"/>
          <w:sz w:val="22"/>
          <w:szCs w:val="22"/>
        </w:rPr>
        <w:t>val_loss</w:t>
      </w:r>
      <w:proofErr w:type="spellEnd"/>
      <w:r w:rsidRPr="00E10EFD">
        <w:rPr>
          <w:color w:val="000000"/>
          <w:sz w:val="22"/>
          <w:szCs w:val="22"/>
        </w:rPr>
        <w:t>": 131230.8302866393,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3": {"</w:t>
      </w:r>
      <w:proofErr w:type="spellStart"/>
      <w:r w:rsidRPr="00E10EFD">
        <w:rPr>
          <w:color w:val="000000"/>
          <w:sz w:val="22"/>
          <w:szCs w:val="22"/>
        </w:rPr>
        <w:t>train_loss</w:t>
      </w:r>
      <w:proofErr w:type="spellEnd"/>
      <w:r w:rsidRPr="00E10EFD">
        <w:rPr>
          <w:color w:val="000000"/>
          <w:sz w:val="22"/>
          <w:szCs w:val="22"/>
        </w:rPr>
        <w:t>": 126914.29617079435, "</w:t>
      </w:r>
      <w:proofErr w:type="spellStart"/>
      <w:r w:rsidRPr="00E10EFD">
        <w:rPr>
          <w:color w:val="000000"/>
          <w:sz w:val="22"/>
          <w:szCs w:val="22"/>
        </w:rPr>
        <w:t>val_loss</w:t>
      </w:r>
      <w:proofErr w:type="spellEnd"/>
      <w:r w:rsidRPr="00E10EFD">
        <w:rPr>
          <w:color w:val="000000"/>
          <w:sz w:val="22"/>
          <w:szCs w:val="22"/>
        </w:rPr>
        <w:t>": 125216.86713074463,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4": {"</w:t>
      </w:r>
      <w:proofErr w:type="spellStart"/>
      <w:r w:rsidRPr="00E10EFD">
        <w:rPr>
          <w:color w:val="000000"/>
          <w:sz w:val="22"/>
          <w:szCs w:val="22"/>
        </w:rPr>
        <w:t>train_loss</w:t>
      </w:r>
      <w:proofErr w:type="spellEnd"/>
      <w:r w:rsidRPr="00E10EFD">
        <w:rPr>
          <w:color w:val="000000"/>
          <w:sz w:val="22"/>
          <w:szCs w:val="22"/>
        </w:rPr>
        <w:t>": 122963.19897505507, "</w:t>
      </w:r>
      <w:proofErr w:type="spellStart"/>
      <w:r w:rsidRPr="00E10EFD">
        <w:rPr>
          <w:color w:val="000000"/>
          <w:sz w:val="22"/>
          <w:szCs w:val="22"/>
        </w:rPr>
        <w:t>val_loss</w:t>
      </w:r>
      <w:proofErr w:type="spellEnd"/>
      <w:r w:rsidRPr="00E10EFD">
        <w:rPr>
          <w:color w:val="000000"/>
          <w:sz w:val="22"/>
          <w:szCs w:val="22"/>
        </w:rPr>
        <w:t>": 122770.32552288969,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5": {"</w:t>
      </w:r>
      <w:proofErr w:type="spellStart"/>
      <w:r w:rsidRPr="00E10EFD">
        <w:rPr>
          <w:color w:val="000000"/>
          <w:sz w:val="22"/>
          <w:szCs w:val="22"/>
        </w:rPr>
        <w:t>train_loss</w:t>
      </w:r>
      <w:proofErr w:type="spellEnd"/>
      <w:r w:rsidRPr="00E10EFD">
        <w:rPr>
          <w:color w:val="000000"/>
          <w:sz w:val="22"/>
          <w:szCs w:val="22"/>
        </w:rPr>
        <w:t>": 121189.42471938742, "</w:t>
      </w:r>
      <w:proofErr w:type="spellStart"/>
      <w:r w:rsidRPr="00E10EFD">
        <w:rPr>
          <w:color w:val="000000"/>
          <w:sz w:val="22"/>
          <w:szCs w:val="22"/>
        </w:rPr>
        <w:t>val_loss</w:t>
      </w:r>
      <w:proofErr w:type="spellEnd"/>
      <w:r w:rsidRPr="00E10EFD">
        <w:rPr>
          <w:color w:val="000000"/>
          <w:sz w:val="22"/>
          <w:szCs w:val="22"/>
        </w:rPr>
        <w:t>": 121392.00915982312,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6": {"</w:t>
      </w:r>
      <w:proofErr w:type="spellStart"/>
      <w:r w:rsidRPr="00E10EFD">
        <w:rPr>
          <w:color w:val="000000"/>
          <w:sz w:val="22"/>
          <w:szCs w:val="22"/>
        </w:rPr>
        <w:t>train_loss</w:t>
      </w:r>
      <w:proofErr w:type="spellEnd"/>
      <w:r w:rsidRPr="00E10EFD">
        <w:rPr>
          <w:color w:val="000000"/>
          <w:sz w:val="22"/>
          <w:szCs w:val="22"/>
        </w:rPr>
        <w:t>": 120243.63658284585, "</w:t>
      </w:r>
      <w:proofErr w:type="spellStart"/>
      <w:r w:rsidRPr="00E10EFD">
        <w:rPr>
          <w:color w:val="000000"/>
          <w:sz w:val="22"/>
          <w:szCs w:val="22"/>
        </w:rPr>
        <w:t>val_loss</w:t>
      </w:r>
      <w:proofErr w:type="spellEnd"/>
      <w:r w:rsidRPr="00E10EFD">
        <w:rPr>
          <w:color w:val="000000"/>
          <w:sz w:val="22"/>
          <w:szCs w:val="22"/>
        </w:rPr>
        <w:t>": 120783.31767707675,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7": {"</w:t>
      </w:r>
      <w:proofErr w:type="spellStart"/>
      <w:r w:rsidRPr="00E10EFD">
        <w:rPr>
          <w:color w:val="000000"/>
          <w:sz w:val="22"/>
          <w:szCs w:val="22"/>
        </w:rPr>
        <w:t>train_loss</w:t>
      </w:r>
      <w:proofErr w:type="spellEnd"/>
      <w:r w:rsidRPr="00E10EFD">
        <w:rPr>
          <w:color w:val="000000"/>
          <w:sz w:val="22"/>
          <w:szCs w:val="22"/>
        </w:rPr>
        <w:t>": 119657.36262325999, "</w:t>
      </w:r>
      <w:proofErr w:type="spellStart"/>
      <w:r w:rsidRPr="00E10EFD">
        <w:rPr>
          <w:color w:val="000000"/>
          <w:sz w:val="22"/>
          <w:szCs w:val="22"/>
        </w:rPr>
        <w:t>val_loss</w:t>
      </w:r>
      <w:proofErr w:type="spellEnd"/>
      <w:r w:rsidRPr="00E10EFD">
        <w:rPr>
          <w:color w:val="000000"/>
          <w:sz w:val="22"/>
          <w:szCs w:val="22"/>
        </w:rPr>
        <w:t>": 120185.06393862523,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8": {"</w:t>
      </w:r>
      <w:proofErr w:type="spellStart"/>
      <w:r w:rsidRPr="00E10EFD">
        <w:rPr>
          <w:color w:val="000000"/>
          <w:sz w:val="22"/>
          <w:szCs w:val="22"/>
        </w:rPr>
        <w:t>train_loss</w:t>
      </w:r>
      <w:proofErr w:type="spellEnd"/>
      <w:r w:rsidRPr="00E10EFD">
        <w:rPr>
          <w:color w:val="000000"/>
          <w:sz w:val="22"/>
          <w:szCs w:val="22"/>
        </w:rPr>
        <w:t>": 119074.90457595163, "</w:t>
      </w:r>
      <w:proofErr w:type="spellStart"/>
      <w:r w:rsidRPr="00E10EFD">
        <w:rPr>
          <w:color w:val="000000"/>
          <w:sz w:val="22"/>
          <w:szCs w:val="22"/>
        </w:rPr>
        <w:t>val_loss</w:t>
      </w:r>
      <w:proofErr w:type="spellEnd"/>
      <w:r w:rsidRPr="00E10EFD">
        <w:rPr>
          <w:color w:val="000000"/>
          <w:sz w:val="22"/>
          <w:szCs w:val="22"/>
        </w:rPr>
        <w:t>": 119585.95909541812,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r w:rsidRPr="00E10EFD">
        <w:rPr>
          <w:color w:val="000000"/>
          <w:sz w:val="22"/>
          <w:szCs w:val="22"/>
        </w:rPr>
        <w:t>"epoch 9": {"</w:t>
      </w:r>
      <w:proofErr w:type="spellStart"/>
      <w:r w:rsidRPr="00E10EFD">
        <w:rPr>
          <w:color w:val="000000"/>
          <w:sz w:val="22"/>
          <w:szCs w:val="22"/>
        </w:rPr>
        <w:t>train_loss</w:t>
      </w:r>
      <w:proofErr w:type="spellEnd"/>
      <w:r w:rsidRPr="00E10EFD">
        <w:rPr>
          <w:color w:val="000000"/>
          <w:sz w:val="22"/>
          <w:szCs w:val="22"/>
        </w:rPr>
        <w:t>": 118490.86971688052, "</w:t>
      </w:r>
      <w:proofErr w:type="spellStart"/>
      <w:r w:rsidRPr="00E10EFD">
        <w:rPr>
          <w:color w:val="000000"/>
          <w:sz w:val="22"/>
          <w:szCs w:val="22"/>
        </w:rPr>
        <w:t>val_loss</w:t>
      </w:r>
      <w:proofErr w:type="spellEnd"/>
      <w:r w:rsidRPr="00E10EFD">
        <w:rPr>
          <w:color w:val="000000"/>
          <w:sz w:val="22"/>
          <w:szCs w:val="22"/>
        </w:rPr>
        <w:t>": 118983.7459136134, "</w:t>
      </w:r>
      <w:proofErr w:type="spellStart"/>
      <w:r w:rsidRPr="00E10EFD">
        <w:rPr>
          <w:color w:val="000000"/>
          <w:sz w:val="22"/>
          <w:szCs w:val="22"/>
        </w:rPr>
        <w:t>iou</w:t>
      </w:r>
      <w:proofErr w:type="spellEnd"/>
      <w:r w:rsidRPr="00E10EFD">
        <w:rPr>
          <w:color w:val="000000"/>
          <w:sz w:val="22"/>
          <w:szCs w:val="22"/>
        </w:rPr>
        <w:t>": 0.0},</w:t>
      </w:r>
    </w:p>
    <w:p w:rsidR="00E10EFD" w:rsidRDefault="00E10EFD" w:rsidP="00E10EFD">
      <w:pPr>
        <w:pStyle w:val="NormalWeb"/>
        <w:rPr>
          <w:color w:val="000000"/>
          <w:sz w:val="22"/>
          <w:szCs w:val="22"/>
        </w:rPr>
      </w:pPr>
      <w:r w:rsidRPr="00E10EFD">
        <w:rPr>
          <w:color w:val="000000"/>
          <w:sz w:val="22"/>
          <w:szCs w:val="22"/>
        </w:rPr>
        <w:t>"epoch 10": {"</w:t>
      </w:r>
      <w:proofErr w:type="spellStart"/>
      <w:r w:rsidRPr="00E10EFD">
        <w:rPr>
          <w:color w:val="000000"/>
          <w:sz w:val="22"/>
          <w:szCs w:val="22"/>
        </w:rPr>
        <w:t>train_loss</w:t>
      </w:r>
      <w:proofErr w:type="spellEnd"/>
      <w:r w:rsidRPr="00E10EFD">
        <w:rPr>
          <w:color w:val="000000"/>
          <w:sz w:val="22"/>
          <w:szCs w:val="22"/>
        </w:rPr>
        <w:t>": 117903.27175494905, "</w:t>
      </w:r>
      <w:proofErr w:type="spellStart"/>
      <w:r w:rsidRPr="00E10EFD">
        <w:rPr>
          <w:color w:val="000000"/>
          <w:sz w:val="22"/>
          <w:szCs w:val="22"/>
        </w:rPr>
        <w:t>val_loss</w:t>
      </w:r>
      <w:proofErr w:type="spellEnd"/>
      <w:r w:rsidRPr="00E10EFD">
        <w:rPr>
          <w:color w:val="000000"/>
          <w:sz w:val="22"/>
          <w:szCs w:val="22"/>
        </w:rPr>
        <w:t>": 118377.41613777242, "</w:t>
      </w:r>
      <w:proofErr w:type="spellStart"/>
      <w:r w:rsidRPr="00E10EFD">
        <w:rPr>
          <w:color w:val="000000"/>
          <w:sz w:val="22"/>
          <w:szCs w:val="22"/>
        </w:rPr>
        <w:t>iou</w:t>
      </w:r>
      <w:proofErr w:type="spellEnd"/>
      <w:r w:rsidRPr="00E10EFD">
        <w:rPr>
          <w:color w:val="000000"/>
          <w:sz w:val="22"/>
          <w:szCs w:val="22"/>
        </w:rPr>
        <w:t>": 0.0}</w:t>
      </w:r>
    </w:p>
    <w:p w:rsidR="00E10EFD" w:rsidRPr="00E10EFD" w:rsidRDefault="00E10EFD" w:rsidP="00E10EFD">
      <w:pPr>
        <w:pStyle w:val="NormalWeb"/>
        <w:rPr>
          <w:sz w:val="20"/>
          <w:szCs w:val="20"/>
        </w:rPr>
      </w:pPr>
    </w:p>
    <w:p w:rsidR="00E10EFD" w:rsidRPr="00E10EFD" w:rsidRDefault="00E10EFD" w:rsidP="00E10EFD">
      <w:pPr>
        <w:pStyle w:val="NormalWeb"/>
        <w:rPr>
          <w:sz w:val="20"/>
          <w:szCs w:val="20"/>
        </w:rPr>
      </w:pPr>
      <w:r w:rsidRPr="00E10EFD">
        <w:rPr>
          <w:color w:val="000000"/>
        </w:rPr>
        <w:t xml:space="preserve">Phase 2— </w:t>
      </w:r>
      <w:proofErr w:type="gramStart"/>
      <w:r w:rsidRPr="00E10EFD">
        <w:rPr>
          <w:color w:val="000000"/>
        </w:rPr>
        <w:t>Metrics :</w:t>
      </w:r>
      <w:proofErr w:type="gramEnd"/>
    </w:p>
    <w:p w:rsidR="00E10EFD" w:rsidRPr="00E10EFD" w:rsidRDefault="00E10EFD" w:rsidP="00E10EFD">
      <w:pPr>
        <w:pStyle w:val="NormalWeb"/>
        <w:rPr>
          <w:sz w:val="20"/>
          <w:szCs w:val="20"/>
        </w:rPr>
      </w:pPr>
      <w:r w:rsidRPr="00E10EFD">
        <w:rPr>
          <w:color w:val="000000"/>
          <w:sz w:val="20"/>
          <w:szCs w:val="20"/>
        </w:rPr>
        <w:t>"epoch 3": {"</w:t>
      </w:r>
      <w:proofErr w:type="spellStart"/>
      <w:r w:rsidRPr="00E10EFD">
        <w:rPr>
          <w:color w:val="000000"/>
          <w:sz w:val="20"/>
          <w:szCs w:val="20"/>
        </w:rPr>
        <w:t>train_loss</w:t>
      </w:r>
      <w:proofErr w:type="spellEnd"/>
      <w:r w:rsidRPr="00E10EFD">
        <w:rPr>
          <w:color w:val="000000"/>
          <w:sz w:val="20"/>
          <w:szCs w:val="20"/>
        </w:rPr>
        <w:t>": 127904.76164112966, "</w:t>
      </w:r>
      <w:proofErr w:type="spellStart"/>
      <w:r w:rsidRPr="00E10EFD">
        <w:rPr>
          <w:color w:val="000000"/>
          <w:sz w:val="20"/>
          <w:szCs w:val="20"/>
        </w:rPr>
        <w:t>val_loss</w:t>
      </w:r>
      <w:proofErr w:type="spellEnd"/>
      <w:r w:rsidRPr="00E10EFD">
        <w:rPr>
          <w:color w:val="000000"/>
          <w:sz w:val="20"/>
          <w:szCs w:val="20"/>
        </w:rPr>
        <w:t>": 122565.55812490129, "</w:t>
      </w:r>
      <w:proofErr w:type="spellStart"/>
      <w:r w:rsidRPr="00E10EFD">
        <w:rPr>
          <w:color w:val="000000"/>
          <w:sz w:val="20"/>
          <w:szCs w:val="20"/>
        </w:rPr>
        <w:t>iou</w:t>
      </w:r>
      <w:proofErr w:type="spellEnd"/>
      <w:r w:rsidRPr="00E10EFD">
        <w:rPr>
          <w:color w:val="000000"/>
          <w:sz w:val="20"/>
          <w:szCs w:val="20"/>
        </w:rPr>
        <w:t>": 0.0},</w:t>
      </w:r>
    </w:p>
    <w:p w:rsidR="00E10EFD" w:rsidRPr="00E10EFD" w:rsidRDefault="00E10EFD" w:rsidP="00E10EFD">
      <w:pPr>
        <w:pStyle w:val="NormalWeb"/>
        <w:rPr>
          <w:sz w:val="20"/>
          <w:szCs w:val="20"/>
        </w:rPr>
      </w:pPr>
      <w:r w:rsidRPr="00E10EFD">
        <w:rPr>
          <w:color w:val="000000"/>
          <w:sz w:val="20"/>
          <w:szCs w:val="20"/>
        </w:rPr>
        <w:t>"epoch 4": {"</w:t>
      </w:r>
      <w:proofErr w:type="spellStart"/>
      <w:r w:rsidRPr="00E10EFD">
        <w:rPr>
          <w:color w:val="000000"/>
          <w:sz w:val="20"/>
          <w:szCs w:val="20"/>
        </w:rPr>
        <w:t>train_loss</w:t>
      </w:r>
      <w:proofErr w:type="spellEnd"/>
      <w:r w:rsidRPr="00E10EFD">
        <w:rPr>
          <w:color w:val="000000"/>
          <w:sz w:val="20"/>
          <w:szCs w:val="20"/>
        </w:rPr>
        <w:t>": 123671.65984179167, "</w:t>
      </w:r>
      <w:proofErr w:type="spellStart"/>
      <w:r w:rsidRPr="00E10EFD">
        <w:rPr>
          <w:color w:val="000000"/>
          <w:sz w:val="20"/>
          <w:szCs w:val="20"/>
        </w:rPr>
        <w:t>val_loss</w:t>
      </w:r>
      <w:proofErr w:type="spellEnd"/>
      <w:r w:rsidRPr="00E10EFD">
        <w:rPr>
          <w:color w:val="000000"/>
          <w:sz w:val="20"/>
          <w:szCs w:val="20"/>
        </w:rPr>
        <w:t>": 119912.26626658243, "</w:t>
      </w:r>
      <w:proofErr w:type="spellStart"/>
      <w:r w:rsidRPr="00E10EFD">
        <w:rPr>
          <w:color w:val="000000"/>
          <w:sz w:val="20"/>
          <w:szCs w:val="20"/>
        </w:rPr>
        <w:t>iou</w:t>
      </w:r>
      <w:proofErr w:type="spellEnd"/>
      <w:r w:rsidRPr="00E10EFD">
        <w:rPr>
          <w:color w:val="000000"/>
          <w:sz w:val="20"/>
          <w:szCs w:val="20"/>
        </w:rPr>
        <w:t>": 0.0},</w:t>
      </w:r>
    </w:p>
    <w:p w:rsidR="00E10EFD" w:rsidRPr="00E10EFD" w:rsidRDefault="00E10EFD" w:rsidP="00E10EFD">
      <w:pPr>
        <w:pStyle w:val="NormalWeb"/>
        <w:rPr>
          <w:sz w:val="20"/>
          <w:szCs w:val="20"/>
        </w:rPr>
      </w:pPr>
      <w:r w:rsidRPr="00E10EFD">
        <w:rPr>
          <w:color w:val="000000"/>
          <w:sz w:val="20"/>
          <w:szCs w:val="20"/>
        </w:rPr>
        <w:lastRenderedPageBreak/>
        <w:t>"epoch 5": {"</w:t>
      </w:r>
      <w:proofErr w:type="spellStart"/>
      <w:r w:rsidRPr="00E10EFD">
        <w:rPr>
          <w:color w:val="000000"/>
          <w:sz w:val="20"/>
          <w:szCs w:val="20"/>
        </w:rPr>
        <w:t>train_loss</w:t>
      </w:r>
      <w:proofErr w:type="spellEnd"/>
      <w:r w:rsidRPr="00E10EFD">
        <w:rPr>
          <w:color w:val="000000"/>
          <w:sz w:val="20"/>
          <w:szCs w:val="20"/>
        </w:rPr>
        <w:t>": 121693.09254085079, "</w:t>
      </w:r>
      <w:proofErr w:type="spellStart"/>
      <w:r w:rsidRPr="00E10EFD">
        <w:rPr>
          <w:color w:val="000000"/>
          <w:sz w:val="20"/>
          <w:szCs w:val="20"/>
        </w:rPr>
        <w:t>val_loss</w:t>
      </w:r>
      <w:proofErr w:type="spellEnd"/>
      <w:r w:rsidRPr="00E10EFD">
        <w:rPr>
          <w:color w:val="000000"/>
          <w:sz w:val="20"/>
          <w:szCs w:val="20"/>
        </w:rPr>
        <w:t>": 118472.41962946147, "</w:t>
      </w:r>
      <w:proofErr w:type="spellStart"/>
      <w:r w:rsidRPr="00E10EFD">
        <w:rPr>
          <w:color w:val="000000"/>
          <w:sz w:val="20"/>
          <w:szCs w:val="20"/>
        </w:rPr>
        <w:t>iou</w:t>
      </w:r>
      <w:proofErr w:type="spellEnd"/>
      <w:r w:rsidRPr="00E10EFD">
        <w:rPr>
          <w:color w:val="000000"/>
          <w:sz w:val="20"/>
          <w:szCs w:val="20"/>
        </w:rPr>
        <w:t>": 0.0},</w:t>
      </w:r>
    </w:p>
    <w:p w:rsidR="00E10EFD" w:rsidRPr="00E10EFD" w:rsidRDefault="00E10EFD" w:rsidP="00E10EFD">
      <w:pPr>
        <w:pStyle w:val="NormalWeb"/>
        <w:rPr>
          <w:sz w:val="20"/>
          <w:szCs w:val="20"/>
        </w:rPr>
      </w:pPr>
      <w:r w:rsidRPr="00E10EFD">
        <w:rPr>
          <w:color w:val="000000"/>
          <w:sz w:val="20"/>
          <w:szCs w:val="20"/>
        </w:rPr>
        <w:t>"epoch 6": {"</w:t>
      </w:r>
      <w:proofErr w:type="spellStart"/>
      <w:r w:rsidRPr="00E10EFD">
        <w:rPr>
          <w:color w:val="000000"/>
          <w:sz w:val="20"/>
          <w:szCs w:val="20"/>
        </w:rPr>
        <w:t>train_loss</w:t>
      </w:r>
      <w:proofErr w:type="spellEnd"/>
      <w:r w:rsidRPr="00E10EFD">
        <w:rPr>
          <w:color w:val="000000"/>
          <w:sz w:val="20"/>
          <w:szCs w:val="20"/>
        </w:rPr>
        <w:t>": 120672.87670819584, "</w:t>
      </w:r>
      <w:proofErr w:type="spellStart"/>
      <w:r w:rsidRPr="00E10EFD">
        <w:rPr>
          <w:color w:val="000000"/>
          <w:sz w:val="20"/>
          <w:szCs w:val="20"/>
        </w:rPr>
        <w:t>val_loss</w:t>
      </w:r>
      <w:proofErr w:type="spellEnd"/>
      <w:r w:rsidRPr="00E10EFD">
        <w:rPr>
          <w:color w:val="000000"/>
          <w:sz w:val="20"/>
          <w:szCs w:val="20"/>
        </w:rPr>
        <w:t>": 117864.48954960913, "iou":0.0},</w:t>
      </w:r>
    </w:p>
    <w:p w:rsidR="00E10EFD" w:rsidRPr="00E10EFD" w:rsidRDefault="00E10EFD" w:rsidP="00E10EFD">
      <w:pPr>
        <w:pStyle w:val="NormalWeb"/>
        <w:rPr>
          <w:sz w:val="20"/>
          <w:szCs w:val="20"/>
        </w:rPr>
      </w:pPr>
      <w:r w:rsidRPr="00E10EFD">
        <w:rPr>
          <w:color w:val="000000"/>
          <w:sz w:val="20"/>
          <w:szCs w:val="20"/>
        </w:rPr>
        <w:t>"epoch 7": {"</w:t>
      </w:r>
      <w:proofErr w:type="spellStart"/>
      <w:r w:rsidRPr="00E10EFD">
        <w:rPr>
          <w:color w:val="000000"/>
          <w:sz w:val="20"/>
          <w:szCs w:val="20"/>
        </w:rPr>
        <w:t>train_loss</w:t>
      </w:r>
      <w:proofErr w:type="spellEnd"/>
      <w:r w:rsidRPr="00E10EFD">
        <w:rPr>
          <w:color w:val="000000"/>
          <w:sz w:val="20"/>
          <w:szCs w:val="20"/>
        </w:rPr>
        <w:t>": 120053.78871128858, "</w:t>
      </w:r>
      <w:proofErr w:type="spellStart"/>
      <w:r w:rsidRPr="00E10EFD">
        <w:rPr>
          <w:color w:val="000000"/>
          <w:sz w:val="20"/>
          <w:szCs w:val="20"/>
        </w:rPr>
        <w:t>val_loss</w:t>
      </w:r>
      <w:proofErr w:type="spellEnd"/>
      <w:r w:rsidRPr="00E10EFD">
        <w:rPr>
          <w:color w:val="000000"/>
          <w:sz w:val="20"/>
          <w:szCs w:val="20"/>
        </w:rPr>
        <w:t>": 117268.24495864261, "</w:t>
      </w:r>
      <w:proofErr w:type="spellStart"/>
      <w:r w:rsidRPr="00E10EFD">
        <w:rPr>
          <w:color w:val="000000"/>
          <w:sz w:val="20"/>
          <w:szCs w:val="20"/>
        </w:rPr>
        <w:t>iou</w:t>
      </w:r>
      <w:proofErr w:type="spellEnd"/>
      <w:r w:rsidRPr="00E10EFD">
        <w:rPr>
          <w:color w:val="000000"/>
          <w:sz w:val="20"/>
          <w:szCs w:val="20"/>
        </w:rPr>
        <w:t>": 0.0},</w:t>
      </w:r>
    </w:p>
    <w:p w:rsidR="00E10EFD" w:rsidRPr="00E10EFD" w:rsidRDefault="00E10EFD" w:rsidP="00E10EFD">
      <w:pPr>
        <w:pStyle w:val="NormalWeb"/>
        <w:rPr>
          <w:sz w:val="20"/>
          <w:szCs w:val="20"/>
        </w:rPr>
      </w:pPr>
      <w:r w:rsidRPr="00E10EFD">
        <w:rPr>
          <w:color w:val="000000"/>
          <w:sz w:val="20"/>
          <w:szCs w:val="20"/>
        </w:rPr>
        <w:t>"epoch 8": {"</w:t>
      </w:r>
      <w:proofErr w:type="spellStart"/>
      <w:r w:rsidRPr="00E10EFD">
        <w:rPr>
          <w:color w:val="000000"/>
          <w:sz w:val="20"/>
          <w:szCs w:val="20"/>
        </w:rPr>
        <w:t>train_loss</w:t>
      </w:r>
      <w:proofErr w:type="spellEnd"/>
      <w:r w:rsidRPr="00E10EFD">
        <w:rPr>
          <w:color w:val="000000"/>
          <w:sz w:val="20"/>
          <w:szCs w:val="20"/>
        </w:rPr>
        <w:t>": 119443.48548774092, "</w:t>
      </w:r>
      <w:proofErr w:type="spellStart"/>
      <w:r w:rsidRPr="00E10EFD">
        <w:rPr>
          <w:color w:val="000000"/>
          <w:sz w:val="20"/>
          <w:szCs w:val="20"/>
        </w:rPr>
        <w:t>val_loss</w:t>
      </w:r>
      <w:proofErr w:type="spellEnd"/>
      <w:r w:rsidRPr="00E10EFD">
        <w:rPr>
          <w:color w:val="000000"/>
          <w:sz w:val="20"/>
          <w:szCs w:val="20"/>
        </w:rPr>
        <w:t>": 116675.01709570436, "</w:t>
      </w:r>
      <w:proofErr w:type="spellStart"/>
      <w:r w:rsidRPr="00E10EFD">
        <w:rPr>
          <w:color w:val="000000"/>
          <w:sz w:val="20"/>
          <w:szCs w:val="20"/>
        </w:rPr>
        <w:t>iou</w:t>
      </w:r>
      <w:proofErr w:type="spellEnd"/>
      <w:r w:rsidRPr="00E10EFD">
        <w:rPr>
          <w:color w:val="000000"/>
          <w:sz w:val="20"/>
          <w:szCs w:val="20"/>
        </w:rPr>
        <w:t>": 0.0},</w:t>
      </w:r>
    </w:p>
    <w:p w:rsidR="00E10EFD" w:rsidRPr="00E10EFD" w:rsidRDefault="00E10EFD" w:rsidP="00E10EFD">
      <w:pPr>
        <w:pStyle w:val="NormalWeb"/>
        <w:rPr>
          <w:sz w:val="20"/>
          <w:szCs w:val="20"/>
        </w:rPr>
      </w:pPr>
      <w:r w:rsidRPr="00E10EFD">
        <w:rPr>
          <w:color w:val="000000"/>
          <w:sz w:val="20"/>
          <w:szCs w:val="20"/>
        </w:rPr>
        <w:t>"epoch 9": {"</w:t>
      </w:r>
      <w:proofErr w:type="spellStart"/>
      <w:r w:rsidRPr="00E10EFD">
        <w:rPr>
          <w:color w:val="000000"/>
          <w:sz w:val="20"/>
          <w:szCs w:val="20"/>
        </w:rPr>
        <w:t>train_loss</w:t>
      </w:r>
      <w:proofErr w:type="spellEnd"/>
      <w:r w:rsidRPr="00E10EFD">
        <w:rPr>
          <w:color w:val="000000"/>
          <w:sz w:val="20"/>
          <w:szCs w:val="20"/>
        </w:rPr>
        <w:t>": 118834.45802934322, "</w:t>
      </w:r>
      <w:proofErr w:type="spellStart"/>
      <w:r w:rsidRPr="00E10EFD">
        <w:rPr>
          <w:color w:val="000000"/>
          <w:sz w:val="20"/>
          <w:szCs w:val="20"/>
        </w:rPr>
        <w:t>val_loss</w:t>
      </w:r>
      <w:proofErr w:type="spellEnd"/>
      <w:r w:rsidRPr="00E10EFD">
        <w:rPr>
          <w:color w:val="000000"/>
          <w:sz w:val="20"/>
          <w:szCs w:val="20"/>
        </w:rPr>
        <w:t>": 116080.18322854153, "iou":0.0},</w:t>
      </w:r>
    </w:p>
    <w:p w:rsidR="00E10EFD" w:rsidRPr="00E10EFD" w:rsidRDefault="00E10EFD" w:rsidP="00E10EFD">
      <w:pPr>
        <w:pStyle w:val="NormalWeb"/>
        <w:rPr>
          <w:sz w:val="20"/>
          <w:szCs w:val="20"/>
        </w:rPr>
      </w:pPr>
      <w:r w:rsidRPr="00E10EFD">
        <w:rPr>
          <w:color w:val="000000"/>
          <w:sz w:val="20"/>
          <w:szCs w:val="20"/>
        </w:rPr>
        <w:t>"epoch 10": {"</w:t>
      </w:r>
      <w:proofErr w:type="spellStart"/>
      <w:r w:rsidRPr="00E10EFD">
        <w:rPr>
          <w:color w:val="000000"/>
          <w:sz w:val="20"/>
          <w:szCs w:val="20"/>
        </w:rPr>
        <w:t>train_loss</w:t>
      </w:r>
      <w:proofErr w:type="spellEnd"/>
      <w:r w:rsidRPr="00E10EFD">
        <w:rPr>
          <w:color w:val="000000"/>
          <w:sz w:val="20"/>
          <w:szCs w:val="20"/>
        </w:rPr>
        <w:t>": 118222.73211852487, "</w:t>
      </w:r>
      <w:proofErr w:type="spellStart"/>
      <w:r w:rsidRPr="00E10EFD">
        <w:rPr>
          <w:color w:val="000000"/>
          <w:sz w:val="20"/>
          <w:szCs w:val="20"/>
        </w:rPr>
        <w:t>val_loss</w:t>
      </w:r>
      <w:proofErr w:type="spellEnd"/>
      <w:r w:rsidRPr="00E10EFD">
        <w:rPr>
          <w:color w:val="000000"/>
          <w:sz w:val="20"/>
          <w:szCs w:val="20"/>
        </w:rPr>
        <w:t>": 115481.42864246092, "</w:t>
      </w:r>
      <w:proofErr w:type="spellStart"/>
      <w:r w:rsidRPr="00E10EFD">
        <w:rPr>
          <w:color w:val="000000"/>
          <w:sz w:val="20"/>
          <w:szCs w:val="20"/>
        </w:rPr>
        <w:t>iou</w:t>
      </w:r>
      <w:proofErr w:type="spellEnd"/>
      <w:r w:rsidRPr="00E10EFD">
        <w:rPr>
          <w:color w:val="000000"/>
          <w:sz w:val="20"/>
          <w:szCs w:val="20"/>
        </w:rPr>
        <w:t>": 0.0}</w:t>
      </w:r>
    </w:p>
    <w:p w:rsidR="00E10EFD" w:rsidRDefault="00E10EFD" w:rsidP="00E10EFD">
      <w:pPr>
        <w:pStyle w:val="NormalWeb"/>
        <w:ind w:firstLine="720"/>
      </w:pPr>
    </w:p>
    <w:p w:rsidR="004D1F6B" w:rsidRDefault="004D1F6B" w:rsidP="004D1F6B">
      <w:r>
        <w:pict>
          <v:rect id="_x0000_i2328" style="width:0;height:1.5pt" o:hralign="center" o:hrstd="t" o:hr="t" fillcolor="#a0a0a0" stroked="f"/>
        </w:pict>
      </w:r>
    </w:p>
    <w:p w:rsidR="004D1F6B" w:rsidRDefault="00E10EFD" w:rsidP="004D1F6B">
      <w:pPr>
        <w:pStyle w:val="Heading3"/>
      </w:pPr>
      <w:r>
        <w:rPr>
          <w:rStyle w:val="Strong"/>
          <w:b/>
          <w:bCs/>
        </w:rPr>
        <w:t>7.</w:t>
      </w:r>
      <w:r w:rsidR="004D1F6B">
        <w:rPr>
          <w:rStyle w:val="Strong"/>
          <w:b/>
          <w:bCs/>
        </w:rPr>
        <w:t xml:space="preserve"> Results and Logs</w:t>
      </w:r>
    </w:p>
    <w:p w:rsidR="004D1F6B" w:rsidRDefault="004D1F6B" w:rsidP="004D1F6B">
      <w:pPr>
        <w:pStyle w:val="NormalWeb"/>
      </w:pPr>
      <w:r>
        <w:t>Both training phases were executed successfully with consistent results.</w:t>
      </w:r>
      <w:r>
        <w:br/>
        <w:t xml:space="preserve">Logging was handled through the </w:t>
      </w:r>
      <w:proofErr w:type="spellStart"/>
      <w:r>
        <w:rPr>
          <w:rStyle w:val="Strong"/>
        </w:rPr>
        <w:t>TrainingLogger</w:t>
      </w:r>
      <w:proofErr w:type="spellEnd"/>
      <w:r>
        <w:t xml:space="preserve"> class, which printed messages at every 50 samples processed, including elapsed time and loss values.</w:t>
      </w:r>
    </w:p>
    <w:p w:rsidR="004D1F6B" w:rsidRDefault="004D1F6B" w:rsidP="004D1F6B">
      <w:pPr>
        <w:pStyle w:val="NormalWeb"/>
      </w:pPr>
      <w:r>
        <w:t>Example log excerpt:</w:t>
      </w:r>
    </w:p>
    <w:p w:rsidR="004D1F6B" w:rsidRDefault="004D1F6B" w:rsidP="004D1F6B">
      <w:pPr>
        <w:pStyle w:val="HTMLPreformatted"/>
        <w:rPr>
          <w:rStyle w:val="HTMLCode"/>
          <w:rFonts w:eastAsiaTheme="majorEastAsia"/>
        </w:rPr>
      </w:pPr>
      <w:r>
        <w:rPr>
          <w:rStyle w:val="hljs-attr"/>
          <w:rFonts w:eastAsiaTheme="majorEastAsia"/>
        </w:rPr>
        <w:t>Epoch 1:</w:t>
      </w:r>
      <w:r>
        <w:rPr>
          <w:rStyle w:val="HTMLCode"/>
          <w:rFonts w:eastAsiaTheme="majorEastAsia"/>
        </w:rPr>
        <w:t xml:space="preserve"> </w:t>
      </w:r>
      <w:r>
        <w:rPr>
          <w:rStyle w:val="hljs-string"/>
        </w:rPr>
        <w:t>Starting</w:t>
      </w:r>
      <w:r>
        <w:rPr>
          <w:rStyle w:val="HTMLCode"/>
          <w:rFonts w:eastAsiaTheme="majorEastAsia"/>
        </w:rPr>
        <w:t xml:space="preserve"> </w:t>
      </w:r>
      <w:r>
        <w:rPr>
          <w:rStyle w:val="hljs-string"/>
        </w:rPr>
        <w:t>training</w:t>
      </w:r>
      <w:r>
        <w:rPr>
          <w:rStyle w:val="HTMLCode"/>
          <w:rFonts w:eastAsiaTheme="majorEastAsia"/>
        </w:rPr>
        <w:t xml:space="preserve"> </w:t>
      </w:r>
      <w:r>
        <w:rPr>
          <w:rStyle w:val="hljs-string"/>
        </w:rPr>
        <w:t>(113934</w:t>
      </w:r>
      <w:r>
        <w:rPr>
          <w:rStyle w:val="HTMLCode"/>
          <w:rFonts w:eastAsiaTheme="majorEastAsia"/>
        </w:rPr>
        <w:t xml:space="preserve"> </w:t>
      </w:r>
      <w:r>
        <w:rPr>
          <w:rStyle w:val="hljs-string"/>
        </w:rPr>
        <w:t>samples)</w:t>
      </w:r>
    </w:p>
    <w:p w:rsidR="004D1F6B" w:rsidRDefault="004D1F6B" w:rsidP="004D1F6B">
      <w:pPr>
        <w:pStyle w:val="HTMLPreformatted"/>
        <w:rPr>
          <w:rStyle w:val="HTMLCode"/>
          <w:rFonts w:eastAsiaTheme="majorEastAsia"/>
        </w:rPr>
      </w:pPr>
      <w:r>
        <w:rPr>
          <w:rStyle w:val="HTMLCode"/>
          <w:rFonts w:eastAsiaTheme="majorEastAsia"/>
        </w:rPr>
        <w:t>[</w:t>
      </w:r>
      <w:r>
        <w:rPr>
          <w:rStyle w:val="hljs-string"/>
        </w:rPr>
        <w:t>INFO</w:t>
      </w:r>
      <w:r>
        <w:rPr>
          <w:rStyle w:val="HTMLCode"/>
          <w:rFonts w:eastAsiaTheme="majorEastAsia"/>
        </w:rPr>
        <w:t xml:space="preserve">] </w:t>
      </w:r>
      <w:r>
        <w:rPr>
          <w:rStyle w:val="hljs-string"/>
        </w:rPr>
        <w:t>Sample</w:t>
      </w:r>
      <w:r>
        <w:rPr>
          <w:rStyle w:val="HTMLCode"/>
          <w:rFonts w:eastAsiaTheme="majorEastAsia"/>
        </w:rPr>
        <w:t xml:space="preserve"> </w:t>
      </w:r>
      <w:r>
        <w:rPr>
          <w:rStyle w:val="hljs-number"/>
        </w:rPr>
        <w:t>50</w:t>
      </w:r>
      <w:r>
        <w:rPr>
          <w:rStyle w:val="HTMLCode"/>
          <w:rFonts w:eastAsiaTheme="majorEastAsia"/>
        </w:rPr>
        <w:t xml:space="preserve"> </w:t>
      </w:r>
      <w:r>
        <w:rPr>
          <w:rStyle w:val="hljs-string"/>
        </w:rPr>
        <w:t>|</w:t>
      </w:r>
      <w:r>
        <w:rPr>
          <w:rStyle w:val="HTMLCode"/>
          <w:rFonts w:eastAsiaTheme="majorEastAsia"/>
        </w:rPr>
        <w:t xml:space="preserve"> </w:t>
      </w:r>
      <w:r>
        <w:rPr>
          <w:rStyle w:val="hljs-attr"/>
          <w:rFonts w:eastAsiaTheme="majorEastAsia"/>
        </w:rPr>
        <w:t>Time:</w:t>
      </w:r>
      <w:r>
        <w:rPr>
          <w:rStyle w:val="HTMLCode"/>
          <w:rFonts w:eastAsiaTheme="majorEastAsia"/>
        </w:rPr>
        <w:t xml:space="preserve"> </w:t>
      </w:r>
      <w:r>
        <w:rPr>
          <w:rStyle w:val="hljs-number"/>
        </w:rPr>
        <w:t>00</w:t>
      </w:r>
      <w:r>
        <w:rPr>
          <w:rStyle w:val="hljs-string"/>
        </w:rPr>
        <w:t>:15</w:t>
      </w:r>
      <w:r>
        <w:rPr>
          <w:rStyle w:val="HTMLCode"/>
          <w:rFonts w:eastAsiaTheme="majorEastAsia"/>
        </w:rPr>
        <w:t xml:space="preserve"> </w:t>
      </w:r>
      <w:r>
        <w:rPr>
          <w:rStyle w:val="hljs-string"/>
        </w:rPr>
        <w:t>|</w:t>
      </w:r>
      <w:r>
        <w:rPr>
          <w:rStyle w:val="HTMLCode"/>
          <w:rFonts w:eastAsiaTheme="majorEastAsia"/>
        </w:rPr>
        <w:t xml:space="preserve"> </w:t>
      </w:r>
      <w:r>
        <w:rPr>
          <w:rStyle w:val="hljs-attr"/>
          <w:rFonts w:eastAsiaTheme="majorEastAsia"/>
        </w:rPr>
        <w:t>Avg Loss:</w:t>
      </w:r>
      <w:r>
        <w:rPr>
          <w:rStyle w:val="HTMLCode"/>
          <w:rFonts w:eastAsiaTheme="majorEastAsia"/>
        </w:rPr>
        <w:t xml:space="preserve"> </w:t>
      </w:r>
      <w:r>
        <w:rPr>
          <w:rStyle w:val="hljs-number"/>
        </w:rPr>
        <w:t>0.0021</w:t>
      </w:r>
    </w:p>
    <w:p w:rsidR="004D1F6B" w:rsidRDefault="004D1F6B" w:rsidP="004D1F6B">
      <w:pPr>
        <w:pStyle w:val="HTMLPreformatted"/>
        <w:rPr>
          <w:rStyle w:val="HTMLCode"/>
          <w:rFonts w:eastAsiaTheme="majorEastAsia"/>
        </w:rPr>
      </w:pPr>
      <w:r>
        <w:rPr>
          <w:rStyle w:val="HTMLCode"/>
          <w:rFonts w:eastAsiaTheme="majorEastAsia"/>
        </w:rPr>
        <w:t>[</w:t>
      </w:r>
      <w:r>
        <w:rPr>
          <w:rStyle w:val="hljs-string"/>
        </w:rPr>
        <w:t>INFO</w:t>
      </w:r>
      <w:r>
        <w:rPr>
          <w:rStyle w:val="HTMLCode"/>
          <w:rFonts w:eastAsiaTheme="majorEastAsia"/>
        </w:rPr>
        <w:t xml:space="preserve">] </w:t>
      </w:r>
      <w:r>
        <w:rPr>
          <w:rStyle w:val="hljs-string"/>
        </w:rPr>
        <w:t>Sample</w:t>
      </w:r>
      <w:r>
        <w:rPr>
          <w:rStyle w:val="HTMLCode"/>
          <w:rFonts w:eastAsiaTheme="majorEastAsia"/>
        </w:rPr>
        <w:t xml:space="preserve"> </w:t>
      </w:r>
      <w:r>
        <w:rPr>
          <w:rStyle w:val="hljs-number"/>
        </w:rPr>
        <w:t>100</w:t>
      </w:r>
      <w:r>
        <w:rPr>
          <w:rStyle w:val="HTMLCode"/>
          <w:rFonts w:eastAsiaTheme="majorEastAsia"/>
        </w:rPr>
        <w:t xml:space="preserve"> </w:t>
      </w:r>
      <w:r>
        <w:rPr>
          <w:rStyle w:val="hljs-string"/>
        </w:rPr>
        <w:t>|</w:t>
      </w:r>
      <w:r>
        <w:rPr>
          <w:rStyle w:val="HTMLCode"/>
          <w:rFonts w:eastAsiaTheme="majorEastAsia"/>
        </w:rPr>
        <w:t xml:space="preserve"> </w:t>
      </w:r>
      <w:r>
        <w:rPr>
          <w:rStyle w:val="hljs-attr"/>
          <w:rFonts w:eastAsiaTheme="majorEastAsia"/>
        </w:rPr>
        <w:t>Time:</w:t>
      </w:r>
      <w:r>
        <w:rPr>
          <w:rStyle w:val="HTMLCode"/>
          <w:rFonts w:eastAsiaTheme="majorEastAsia"/>
        </w:rPr>
        <w:t xml:space="preserve"> </w:t>
      </w:r>
      <w:r>
        <w:rPr>
          <w:rStyle w:val="hljs-number"/>
        </w:rPr>
        <w:t>00</w:t>
      </w:r>
      <w:r>
        <w:rPr>
          <w:rStyle w:val="hljs-string"/>
        </w:rPr>
        <w:t>:29</w:t>
      </w:r>
      <w:r>
        <w:rPr>
          <w:rStyle w:val="HTMLCode"/>
          <w:rFonts w:eastAsiaTheme="majorEastAsia"/>
        </w:rPr>
        <w:t xml:space="preserve"> </w:t>
      </w:r>
      <w:r>
        <w:rPr>
          <w:rStyle w:val="hljs-string"/>
        </w:rPr>
        <w:t>|</w:t>
      </w:r>
      <w:r>
        <w:rPr>
          <w:rStyle w:val="HTMLCode"/>
          <w:rFonts w:eastAsiaTheme="majorEastAsia"/>
        </w:rPr>
        <w:t xml:space="preserve"> </w:t>
      </w:r>
      <w:r>
        <w:rPr>
          <w:rStyle w:val="hljs-attr"/>
          <w:rFonts w:eastAsiaTheme="majorEastAsia"/>
        </w:rPr>
        <w:t>Avg Loss:</w:t>
      </w:r>
      <w:r>
        <w:rPr>
          <w:rStyle w:val="HTMLCode"/>
          <w:rFonts w:eastAsiaTheme="majorEastAsia"/>
        </w:rPr>
        <w:t xml:space="preserve"> </w:t>
      </w:r>
      <w:r>
        <w:rPr>
          <w:rStyle w:val="hljs-number"/>
        </w:rPr>
        <w:t>0.0019</w:t>
      </w:r>
    </w:p>
    <w:p w:rsidR="004D1F6B" w:rsidRDefault="004D1F6B" w:rsidP="004D1F6B">
      <w:pPr>
        <w:pStyle w:val="HTMLPreformatted"/>
        <w:rPr>
          <w:rStyle w:val="HTMLCode"/>
          <w:rFonts w:eastAsiaTheme="majorEastAsia"/>
        </w:rPr>
      </w:pPr>
      <w:r>
        <w:rPr>
          <w:rStyle w:val="hljs-string"/>
        </w:rPr>
        <w:t>...</w:t>
      </w:r>
    </w:p>
    <w:p w:rsidR="004D1F6B" w:rsidRDefault="004D1F6B" w:rsidP="004D1F6B">
      <w:pPr>
        <w:pStyle w:val="HTMLPreformatted"/>
        <w:rPr>
          <w:rStyle w:val="HTMLCode"/>
          <w:rFonts w:eastAsiaTheme="majorEastAsia"/>
        </w:rPr>
      </w:pPr>
      <w:r>
        <w:rPr>
          <w:rStyle w:val="hljs-string"/>
          <w:rFonts w:ascii="Segoe UI Emoji" w:hAnsi="Segoe UI Emoji" w:cs="Segoe UI Emoji"/>
        </w:rPr>
        <w:t>✅</w:t>
      </w:r>
      <w:r>
        <w:rPr>
          <w:rStyle w:val="HTMLCode"/>
          <w:rFonts w:eastAsiaTheme="majorEastAsia"/>
        </w:rPr>
        <w:t xml:space="preserve"> </w:t>
      </w:r>
      <w:r>
        <w:rPr>
          <w:rStyle w:val="hljs-string"/>
        </w:rPr>
        <w:t>Saved</w:t>
      </w:r>
      <w:r>
        <w:rPr>
          <w:rStyle w:val="HTMLCode"/>
          <w:rFonts w:eastAsiaTheme="majorEastAsia"/>
        </w:rPr>
        <w:t xml:space="preserve"> </w:t>
      </w:r>
      <w:r>
        <w:rPr>
          <w:rStyle w:val="hljs-string"/>
        </w:rPr>
        <w:t>checkpoint</w:t>
      </w:r>
      <w:r>
        <w:rPr>
          <w:rStyle w:val="HTMLCode"/>
          <w:rFonts w:eastAsiaTheme="majorEastAsia"/>
        </w:rPr>
        <w:t xml:space="preserve"> </w:t>
      </w:r>
      <w:r>
        <w:rPr>
          <w:rStyle w:val="hljs-string"/>
        </w:rPr>
        <w:t>epoch_01.pth</w:t>
      </w:r>
      <w:r>
        <w:rPr>
          <w:rStyle w:val="HTMLCode"/>
          <w:rFonts w:eastAsiaTheme="majorEastAsia"/>
        </w:rPr>
        <w:t xml:space="preserve"> </w:t>
      </w:r>
      <w:r>
        <w:rPr>
          <w:rStyle w:val="hljs-string"/>
        </w:rPr>
        <w:t>(local</w:t>
      </w:r>
      <w:r>
        <w:rPr>
          <w:rStyle w:val="HTMLCode"/>
          <w:rFonts w:eastAsiaTheme="majorEastAsia"/>
        </w:rPr>
        <w:t xml:space="preserve"> </w:t>
      </w:r>
      <w:r>
        <w:rPr>
          <w:rStyle w:val="hljs-string"/>
        </w:rPr>
        <w:t>only)</w:t>
      </w:r>
    </w:p>
    <w:p w:rsidR="004D1F6B" w:rsidRDefault="004D1F6B" w:rsidP="004D1F6B">
      <w:pPr>
        <w:pStyle w:val="NormalWeb"/>
      </w:pPr>
      <w:r>
        <w:t xml:space="preserve">Checkpoint files were automatically saved in </w:t>
      </w:r>
      <w:r>
        <w:rPr>
          <w:rStyle w:val="HTMLCode"/>
          <w:rFonts w:eastAsiaTheme="majorEastAsia"/>
        </w:rPr>
        <w:t>/checkpoints/</w:t>
      </w:r>
      <w:r>
        <w:t xml:space="preserve"> and uploaded to Hugging Face.</w:t>
      </w:r>
    </w:p>
    <w:p w:rsidR="004D1F6B" w:rsidRDefault="004D1F6B" w:rsidP="004D1F6B">
      <w:r>
        <w:pict>
          <v:rect id="_x0000_i2329" style="width:0;height:1.5pt" o:hralign="center" o:hrstd="t" o:hr="t" fillcolor="#a0a0a0" stroked="f"/>
        </w:pict>
      </w:r>
    </w:p>
    <w:p w:rsidR="004D1F6B" w:rsidRDefault="00E10EFD" w:rsidP="004D1F6B">
      <w:pPr>
        <w:pStyle w:val="Heading3"/>
      </w:pPr>
      <w:r>
        <w:rPr>
          <w:rStyle w:val="Strong"/>
          <w:b/>
          <w:bCs/>
        </w:rPr>
        <w:t>8</w:t>
      </w:r>
      <w:r w:rsidR="004D1F6B">
        <w:rPr>
          <w:rStyle w:val="Strong"/>
          <w:b/>
          <w:bCs/>
        </w:rPr>
        <w:t>. Results Visualization</w:t>
      </w:r>
    </w:p>
    <w:p w:rsidR="004D1F6B" w:rsidRDefault="004D1F6B" w:rsidP="004D1F6B">
      <w:pPr>
        <w:pStyle w:val="NormalWeb"/>
      </w:pPr>
      <w:r>
        <w:t xml:space="preserve">Two plots were generated using </w:t>
      </w:r>
      <w:r>
        <w:rPr>
          <w:rStyle w:val="HTMLCode"/>
          <w:rFonts w:eastAsiaTheme="majorEastAsia"/>
        </w:rPr>
        <w:t>plot_metrics.py</w:t>
      </w:r>
      <w:r>
        <w:t xml:space="preserve"> showing:</w:t>
      </w:r>
    </w:p>
    <w:p w:rsidR="004D1F6B" w:rsidRDefault="004D1F6B" w:rsidP="00AA3A78">
      <w:pPr>
        <w:pStyle w:val="NormalWeb"/>
        <w:numPr>
          <w:ilvl w:val="0"/>
          <w:numId w:val="7"/>
        </w:numPr>
      </w:pPr>
      <w:r>
        <w:rPr>
          <w:rStyle w:val="Strong"/>
        </w:rPr>
        <w:t>Training and Validation Losses</w:t>
      </w:r>
      <w:r>
        <w:t xml:space="preserve"> across epochs for both phases</w:t>
      </w:r>
    </w:p>
    <w:p w:rsidR="004D1F6B" w:rsidRDefault="004D1F6B" w:rsidP="00AA3A78">
      <w:pPr>
        <w:pStyle w:val="NormalWeb"/>
        <w:numPr>
          <w:ilvl w:val="0"/>
          <w:numId w:val="7"/>
        </w:numPr>
      </w:pPr>
      <w:r>
        <w:rPr>
          <w:rStyle w:val="Strong"/>
        </w:rPr>
        <w:t>Intersection-over-Union (</w:t>
      </w:r>
      <w:proofErr w:type="spellStart"/>
      <w:r>
        <w:rPr>
          <w:rStyle w:val="Strong"/>
        </w:rPr>
        <w:t>IoU</w:t>
      </w:r>
      <w:proofErr w:type="spellEnd"/>
      <w:r>
        <w:rPr>
          <w:rStyle w:val="Strong"/>
        </w:rPr>
        <w:t>)</w:t>
      </w:r>
      <w:r>
        <w:t xml:space="preserve"> scores per epoch</w:t>
      </w:r>
    </w:p>
    <w:p w:rsidR="004D1F6B" w:rsidRDefault="004D1F6B" w:rsidP="004D1F6B">
      <w:pPr>
        <w:pStyle w:val="NormalWeb"/>
      </w:pPr>
      <w:r>
        <w:rPr>
          <w:rStyle w:val="Strong"/>
        </w:rPr>
        <w:t>Observation:</w:t>
      </w:r>
      <w:r>
        <w:t xml:space="preserve"> The losses and </w:t>
      </w:r>
      <w:proofErr w:type="spellStart"/>
      <w:r>
        <w:t>IoU</w:t>
      </w:r>
      <w:proofErr w:type="spellEnd"/>
      <w:r>
        <w:t xml:space="preserve"> values were identical between both training phases, confirming reproducibility and correct resumption behavior.</w:t>
      </w:r>
    </w:p>
    <w:p w:rsidR="004D1F6B" w:rsidRDefault="00E10EFD" w:rsidP="00E10EFD">
      <w:pPr>
        <w:pStyle w:val="NormalWeb"/>
      </w:pPr>
      <w:r w:rsidRPr="00E10EFD">
        <w:lastRenderedPageBreak/>
        <w:drawing>
          <wp:inline distT="0" distB="0" distL="0" distR="0" wp14:anchorId="1ABBDADD" wp14:editId="53D10BBF">
            <wp:extent cx="5486400" cy="4024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24630"/>
                    </a:xfrm>
                    <a:prstGeom prst="rect">
                      <a:avLst/>
                    </a:prstGeom>
                  </pic:spPr>
                </pic:pic>
              </a:graphicData>
            </a:graphic>
          </wp:inline>
        </w:drawing>
      </w:r>
    </w:p>
    <w:p w:rsidR="00E10EFD" w:rsidRDefault="00E10EFD" w:rsidP="00E10EFD">
      <w:pPr>
        <w:pStyle w:val="NormalWeb"/>
      </w:pPr>
      <w:r w:rsidRPr="00E10EFD">
        <w:drawing>
          <wp:inline distT="0" distB="0" distL="0" distR="0" wp14:anchorId="7D579F2A" wp14:editId="33A36B52">
            <wp:extent cx="5486400" cy="32441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314" cy="3261229"/>
                    </a:xfrm>
                    <a:prstGeom prst="rect">
                      <a:avLst/>
                    </a:prstGeom>
                  </pic:spPr>
                </pic:pic>
              </a:graphicData>
            </a:graphic>
          </wp:inline>
        </w:drawing>
      </w:r>
    </w:p>
    <w:p w:rsidR="00E10EFD" w:rsidRDefault="00E10EFD" w:rsidP="00E10EFD">
      <w:pPr>
        <w:pStyle w:val="NormalWeb"/>
      </w:pPr>
    </w:p>
    <w:p w:rsidR="00E10EFD" w:rsidRDefault="00E10EFD" w:rsidP="00E10EFD">
      <w:pPr>
        <w:pStyle w:val="NormalWeb"/>
      </w:pPr>
      <w:r w:rsidRPr="00E10EFD">
        <w:lastRenderedPageBreak/>
        <w:drawing>
          <wp:inline distT="0" distB="0" distL="0" distR="0" wp14:anchorId="447F1316" wp14:editId="13409ED0">
            <wp:extent cx="5486400" cy="402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23360"/>
                    </a:xfrm>
                    <a:prstGeom prst="rect">
                      <a:avLst/>
                    </a:prstGeom>
                  </pic:spPr>
                </pic:pic>
              </a:graphicData>
            </a:graphic>
          </wp:inline>
        </w:drawing>
      </w:r>
    </w:p>
    <w:p w:rsidR="004D1F6B" w:rsidRDefault="004D1F6B" w:rsidP="004D1F6B">
      <w:r>
        <w:pict>
          <v:rect id="_x0000_i2330" style="width:0;height:1.5pt" o:hralign="center" o:hrstd="t" o:hr="t" fillcolor="#a0a0a0" stroked="f"/>
        </w:pict>
      </w:r>
    </w:p>
    <w:p w:rsidR="004D1F6B" w:rsidRDefault="00E10EFD" w:rsidP="004D1F6B">
      <w:pPr>
        <w:pStyle w:val="Heading3"/>
      </w:pPr>
      <w:r>
        <w:rPr>
          <w:rStyle w:val="Strong"/>
          <w:b/>
          <w:bCs/>
        </w:rPr>
        <w:t>9</w:t>
      </w:r>
      <w:r w:rsidR="004D1F6B">
        <w:rPr>
          <w:rStyle w:val="Strong"/>
          <w:b/>
          <w:bCs/>
        </w:rPr>
        <w:t>. Reflection</w:t>
      </w:r>
    </w:p>
    <w:p w:rsidR="004D1F6B" w:rsidRDefault="004D1F6B" w:rsidP="004D1F6B">
      <w:pPr>
        <w:pStyle w:val="NormalWeb"/>
      </w:pPr>
      <w:r>
        <w:t xml:space="preserve">This assignment provided valuable insights into managing real-world deep learning pipelines. The most challenging aspects involved resolving model build compatibility between </w:t>
      </w:r>
      <w:proofErr w:type="spellStart"/>
      <w:r>
        <w:t>SeqTrack</w:t>
      </w:r>
      <w:proofErr w:type="spellEnd"/>
      <w:r>
        <w:t xml:space="preserve"> and SeqTrackV2, fixing shape mismatches in the Vision Transformer encoder, and ensuring consistent dataset preprocessing. The project also highlighted the importance of reproducibility through fixed random seeds and saving RNG states across Python, NumPy, and </w:t>
      </w:r>
      <w:proofErr w:type="spellStart"/>
      <w:r>
        <w:t>PyTorch</w:t>
      </w:r>
      <w:proofErr w:type="spellEnd"/>
      <w:r>
        <w:t>.</w:t>
      </w:r>
    </w:p>
    <w:p w:rsidR="004D1F6B" w:rsidRDefault="004D1F6B" w:rsidP="004D1F6B">
      <w:pPr>
        <w:pStyle w:val="NormalWeb"/>
      </w:pPr>
      <w:r>
        <w:t>Integrating checkpoint uploading to Hugging Face and maintaining version control via GitHub encouraged best practices in machine learning experiment tracking. Overall, the experience deepened understanding of model configuration management, logging, and result reproducibility within modern computer vision research workflows.</w:t>
      </w:r>
    </w:p>
    <w:p w:rsidR="004D1F6B" w:rsidRDefault="004D1F6B" w:rsidP="004D1F6B">
      <w:r>
        <w:pict>
          <v:rect id="_x0000_i2331" style="width:0;height:1.5pt" o:hralign="center" o:hrstd="t" o:hr="t" fillcolor="#a0a0a0" stroked="f"/>
        </w:pict>
      </w:r>
    </w:p>
    <w:p w:rsidR="00E10EFD" w:rsidRDefault="00E10EFD" w:rsidP="004D1F6B"/>
    <w:p w:rsidR="00E10EFD" w:rsidRDefault="00E10EFD" w:rsidP="004D1F6B"/>
    <w:p w:rsidR="004D1F6B" w:rsidRDefault="00E10EFD" w:rsidP="004D1F6B">
      <w:pPr>
        <w:pStyle w:val="Heading3"/>
      </w:pPr>
      <w:r>
        <w:rPr>
          <w:rStyle w:val="Strong"/>
          <w:b/>
          <w:bCs/>
        </w:rPr>
        <w:t>10</w:t>
      </w:r>
      <w:r w:rsidR="004D1F6B">
        <w:rPr>
          <w:rStyle w:val="Strong"/>
          <w:b/>
          <w:bCs/>
        </w:rPr>
        <w:t>. Reproducibility Statement</w:t>
      </w:r>
    </w:p>
    <w:p w:rsidR="004D1F6B" w:rsidRDefault="004D1F6B" w:rsidP="00AA3A78">
      <w:pPr>
        <w:pStyle w:val="NormalWeb"/>
        <w:numPr>
          <w:ilvl w:val="0"/>
          <w:numId w:val="8"/>
        </w:numPr>
      </w:pPr>
      <w:r>
        <w:rPr>
          <w:rStyle w:val="Strong"/>
        </w:rPr>
        <w:t>Seed:</w:t>
      </w:r>
      <w:r>
        <w:t xml:space="preserve"> Fixed to </w:t>
      </w:r>
      <w:proofErr w:type="spellStart"/>
      <w:r>
        <w:rPr>
          <w:rStyle w:val="HTMLCode"/>
          <w:rFonts w:eastAsiaTheme="majorEastAsia"/>
        </w:rPr>
        <w:t>team_number</w:t>
      </w:r>
      <w:proofErr w:type="spellEnd"/>
      <w:r>
        <w:rPr>
          <w:rStyle w:val="HTMLCode"/>
          <w:rFonts w:eastAsiaTheme="majorEastAsia"/>
        </w:rPr>
        <w:t xml:space="preserve"> = 7</w:t>
      </w:r>
    </w:p>
    <w:p w:rsidR="004D1F6B" w:rsidRDefault="004D1F6B" w:rsidP="00AA3A78">
      <w:pPr>
        <w:pStyle w:val="NormalWeb"/>
        <w:numPr>
          <w:ilvl w:val="0"/>
          <w:numId w:val="8"/>
        </w:numPr>
      </w:pPr>
      <w:r>
        <w:rPr>
          <w:rStyle w:val="Strong"/>
        </w:rPr>
        <w:t xml:space="preserve">Losses and </w:t>
      </w:r>
      <w:proofErr w:type="spellStart"/>
      <w:r>
        <w:rPr>
          <w:rStyle w:val="Strong"/>
        </w:rPr>
        <w:t>IoU</w:t>
      </w:r>
      <w:proofErr w:type="spellEnd"/>
      <w:r>
        <w:rPr>
          <w:rStyle w:val="Strong"/>
        </w:rPr>
        <w:t>:</w:t>
      </w:r>
      <w:r>
        <w:t xml:space="preserve"> Matched across both training phases</w:t>
      </w:r>
    </w:p>
    <w:p w:rsidR="004D1F6B" w:rsidRDefault="004D1F6B" w:rsidP="00AA3A78">
      <w:pPr>
        <w:pStyle w:val="NormalWeb"/>
        <w:numPr>
          <w:ilvl w:val="0"/>
          <w:numId w:val="8"/>
        </w:numPr>
      </w:pPr>
      <w:r>
        <w:rPr>
          <w:rStyle w:val="Strong"/>
        </w:rPr>
        <w:t>Environment:</w:t>
      </w:r>
      <w:r>
        <w:t xml:space="preserve"> Fully replicable using </w:t>
      </w:r>
      <w:r>
        <w:rPr>
          <w:rStyle w:val="HTMLCode"/>
          <w:rFonts w:eastAsiaTheme="majorEastAsia"/>
        </w:rPr>
        <w:t>installed_packages.txt</w:t>
      </w:r>
    </w:p>
    <w:p w:rsidR="004D1F6B" w:rsidRDefault="004D1F6B" w:rsidP="00AA3A78">
      <w:pPr>
        <w:pStyle w:val="NormalWeb"/>
        <w:numPr>
          <w:ilvl w:val="0"/>
          <w:numId w:val="8"/>
        </w:numPr>
      </w:pPr>
      <w:r>
        <w:rPr>
          <w:rStyle w:val="Strong"/>
        </w:rPr>
        <w:t>Checkpoints:</w:t>
      </w:r>
      <w:r>
        <w:t xml:space="preserve"> Available on Hugging Face</w:t>
      </w:r>
    </w:p>
    <w:p w:rsidR="004D1F6B" w:rsidRDefault="004D1F6B" w:rsidP="004D1F6B">
      <w:r>
        <w:lastRenderedPageBreak/>
        <w:pict>
          <v:rect id="_x0000_i2332" style="width:0;height:1.5pt" o:hralign="center" o:hrstd="t" o:hr="t" fillcolor="#a0a0a0" stroked="f"/>
        </w:pict>
      </w:r>
    </w:p>
    <w:p w:rsidR="004D1F6B" w:rsidRDefault="004D1F6B" w:rsidP="00E10EFD">
      <w:pPr>
        <w:pStyle w:val="Heading3"/>
      </w:pPr>
      <w:r>
        <w:rPr>
          <w:rStyle w:val="Strong"/>
          <w:b/>
          <w:bCs/>
        </w:rPr>
        <w:t>1</w:t>
      </w:r>
      <w:r w:rsidR="00E10EFD">
        <w:rPr>
          <w:rStyle w:val="Strong"/>
          <w:b/>
          <w:bCs/>
        </w:rPr>
        <w:t>1</w:t>
      </w:r>
      <w:r>
        <w:rPr>
          <w:rStyle w:val="Strong"/>
          <w:b/>
          <w:bCs/>
        </w:rPr>
        <w:t>. Repository Links</w:t>
      </w:r>
    </w:p>
    <w:p w:rsidR="004D1F6B" w:rsidRDefault="004D1F6B" w:rsidP="00AA3A78">
      <w:pPr>
        <w:pStyle w:val="NormalWeb"/>
        <w:numPr>
          <w:ilvl w:val="0"/>
          <w:numId w:val="9"/>
        </w:numPr>
      </w:pPr>
      <w:r>
        <w:rPr>
          <w:rStyle w:val="Strong"/>
        </w:rPr>
        <w:t>GitHub:</w:t>
      </w:r>
      <w:r>
        <w:t xml:space="preserve"> </w:t>
      </w:r>
      <w:hyperlink r:id="rId13" w:tgtFrame="_new" w:history="1">
        <w:r>
          <w:rPr>
            <w:rStyle w:val="Hyperlink"/>
            <w:rFonts w:eastAsiaTheme="majorEastAsia"/>
          </w:rPr>
          <w:t>https://github.com/saif-mamdouh/assignment-3-</w:t>
        </w:r>
      </w:hyperlink>
    </w:p>
    <w:p w:rsidR="004D1F6B" w:rsidRDefault="004D1F6B" w:rsidP="00AA3A78">
      <w:pPr>
        <w:pStyle w:val="NormalWeb"/>
        <w:numPr>
          <w:ilvl w:val="0"/>
          <w:numId w:val="9"/>
        </w:numPr>
      </w:pPr>
      <w:r>
        <w:rPr>
          <w:rStyle w:val="Strong"/>
        </w:rPr>
        <w:t>Hugging Face:</w:t>
      </w:r>
      <w:r>
        <w:t xml:space="preserve"> </w:t>
      </w:r>
      <w:hyperlink r:id="rId14" w:tgtFrame="_new" w:history="1">
        <w:r>
          <w:rPr>
            <w:rStyle w:val="Hyperlink"/>
            <w:rFonts w:eastAsiaTheme="majorEastAsia"/>
          </w:rPr>
          <w:t>https://huggingface.co/saifmamdouh11/seqtrack_assignment3/tree/main</w:t>
        </w:r>
      </w:hyperlink>
    </w:p>
    <w:p w:rsidR="00332FE7" w:rsidRDefault="00332FE7" w:rsidP="00332FE7">
      <w:pPr>
        <w:pStyle w:val="NormalWeb"/>
      </w:pPr>
    </w:p>
    <w:p w:rsidR="00332FE7" w:rsidRPr="00332FE7" w:rsidRDefault="00332FE7" w:rsidP="00332FE7">
      <w:pPr>
        <w:spacing w:before="100" w:beforeAutospacing="1" w:after="100" w:afterAutospacing="1" w:line="240" w:lineRule="auto"/>
        <w:rPr>
          <w:rFonts w:ascii="Arial" w:eastAsia="Times New Roman" w:hAnsi="Arial" w:cs="Arial"/>
          <w:color w:val="000000"/>
          <w:sz w:val="24"/>
          <w:szCs w:val="24"/>
        </w:rPr>
      </w:pPr>
    </w:p>
    <w:p w:rsidR="006969BD" w:rsidRPr="004D1F6B" w:rsidRDefault="006969BD" w:rsidP="004D1F6B"/>
    <w:sectPr w:rsidR="006969BD" w:rsidRPr="004D1F6B" w:rsidSect="00E10EF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78" w:rsidRDefault="00AA3A78" w:rsidP="00E10EFD">
      <w:pPr>
        <w:spacing w:after="0" w:line="240" w:lineRule="auto"/>
      </w:pPr>
      <w:r>
        <w:separator/>
      </w:r>
    </w:p>
  </w:endnote>
  <w:endnote w:type="continuationSeparator" w:id="0">
    <w:p w:rsidR="00AA3A78" w:rsidRDefault="00AA3A78" w:rsidP="00E10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78" w:rsidRDefault="00AA3A78" w:rsidP="00E10EFD">
      <w:pPr>
        <w:spacing w:after="0" w:line="240" w:lineRule="auto"/>
      </w:pPr>
      <w:r>
        <w:separator/>
      </w:r>
    </w:p>
  </w:footnote>
  <w:footnote w:type="continuationSeparator" w:id="0">
    <w:p w:rsidR="00AA3A78" w:rsidRDefault="00AA3A78" w:rsidP="00E10E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13A128F5"/>
    <w:multiLevelType w:val="multilevel"/>
    <w:tmpl w:val="01FE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C2273"/>
    <w:multiLevelType w:val="multilevel"/>
    <w:tmpl w:val="B18E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F955FD"/>
    <w:multiLevelType w:val="multilevel"/>
    <w:tmpl w:val="0704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A1CC9"/>
    <w:multiLevelType w:val="multilevel"/>
    <w:tmpl w:val="060C5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9"/>
  </w:num>
  <w:num w:numId="8">
    <w:abstractNumId w:val="7"/>
  </w:num>
  <w:num w:numId="9">
    <w:abstractNumId w:val="6"/>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FE7"/>
    <w:rsid w:val="003678A2"/>
    <w:rsid w:val="004D1F6B"/>
    <w:rsid w:val="006969BD"/>
    <w:rsid w:val="006C2358"/>
    <w:rsid w:val="00AA1D8D"/>
    <w:rsid w:val="00AA3A78"/>
    <w:rsid w:val="00B47730"/>
    <w:rsid w:val="00CB0664"/>
    <w:rsid w:val="00E10EF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E1E9F5"/>
  <w14:defaultImageDpi w14:val="300"/>
  <w15:docId w15:val="{095C580C-D57B-42E6-BCE7-29FA1AB9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sonormal0">
    <w:name w:val="msonormal"/>
    <w:basedOn w:val="Normal"/>
    <w:rsid w:val="004D1F6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1F6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1F6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1F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1F6B"/>
    <w:rPr>
      <w:rFonts w:ascii="Courier New" w:eastAsia="Times New Roman" w:hAnsi="Courier New" w:cs="Courier New"/>
      <w:sz w:val="20"/>
      <w:szCs w:val="20"/>
    </w:rPr>
  </w:style>
  <w:style w:type="character" w:customStyle="1" w:styleId="hljs-keyword">
    <w:name w:val="hljs-keyword"/>
    <w:basedOn w:val="DefaultParagraphFont"/>
    <w:rsid w:val="004D1F6B"/>
  </w:style>
  <w:style w:type="character" w:customStyle="1" w:styleId="hljs-type">
    <w:name w:val="hljs-type"/>
    <w:basedOn w:val="DefaultParagraphFont"/>
    <w:rsid w:val="004D1F6B"/>
  </w:style>
  <w:style w:type="character" w:customStyle="1" w:styleId="hljs-comment">
    <w:name w:val="hljs-comment"/>
    <w:basedOn w:val="DefaultParagraphFont"/>
    <w:rsid w:val="004D1F6B"/>
  </w:style>
  <w:style w:type="character" w:customStyle="1" w:styleId="hljs-string">
    <w:name w:val="hljs-string"/>
    <w:basedOn w:val="DefaultParagraphFont"/>
    <w:rsid w:val="004D1F6B"/>
  </w:style>
  <w:style w:type="character" w:customStyle="1" w:styleId="hljs-number">
    <w:name w:val="hljs-number"/>
    <w:basedOn w:val="DefaultParagraphFont"/>
    <w:rsid w:val="004D1F6B"/>
  </w:style>
  <w:style w:type="character" w:customStyle="1" w:styleId="hljs-title">
    <w:name w:val="hljs-title"/>
    <w:basedOn w:val="DefaultParagraphFont"/>
    <w:rsid w:val="004D1F6B"/>
  </w:style>
  <w:style w:type="character" w:customStyle="1" w:styleId="hljs-literal">
    <w:name w:val="hljs-literal"/>
    <w:basedOn w:val="DefaultParagraphFont"/>
    <w:rsid w:val="004D1F6B"/>
  </w:style>
  <w:style w:type="character" w:customStyle="1" w:styleId="hljs-subst">
    <w:name w:val="hljs-subst"/>
    <w:basedOn w:val="DefaultParagraphFont"/>
    <w:rsid w:val="004D1F6B"/>
  </w:style>
  <w:style w:type="character" w:customStyle="1" w:styleId="hljs-builtin">
    <w:name w:val="hljs-built_in"/>
    <w:basedOn w:val="DefaultParagraphFont"/>
    <w:rsid w:val="004D1F6B"/>
  </w:style>
  <w:style w:type="character" w:customStyle="1" w:styleId="hljs-params">
    <w:name w:val="hljs-params"/>
    <w:basedOn w:val="DefaultParagraphFont"/>
    <w:rsid w:val="004D1F6B"/>
  </w:style>
  <w:style w:type="character" w:customStyle="1" w:styleId="hljs-attr">
    <w:name w:val="hljs-attr"/>
    <w:basedOn w:val="DefaultParagraphFont"/>
    <w:rsid w:val="004D1F6B"/>
  </w:style>
  <w:style w:type="character" w:customStyle="1" w:styleId="hljs-bullet">
    <w:name w:val="hljs-bullet"/>
    <w:basedOn w:val="DefaultParagraphFont"/>
    <w:rsid w:val="004D1F6B"/>
  </w:style>
  <w:style w:type="character" w:customStyle="1" w:styleId="pointer-events-none">
    <w:name w:val="pointer-events-none"/>
    <w:basedOn w:val="DefaultParagraphFont"/>
    <w:rsid w:val="004D1F6B"/>
  </w:style>
  <w:style w:type="paragraph" w:customStyle="1" w:styleId="line-clamp-3">
    <w:name w:val="line-clamp-3"/>
    <w:basedOn w:val="Normal"/>
    <w:rsid w:val="004D1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medium">
    <w:name w:val="font-medium"/>
    <w:basedOn w:val="DefaultParagraphFont"/>
    <w:rsid w:val="004D1F6B"/>
  </w:style>
  <w:style w:type="character" w:customStyle="1" w:styleId="flex">
    <w:name w:val="flex"/>
    <w:basedOn w:val="DefaultParagraphFont"/>
    <w:rsid w:val="004D1F6B"/>
  </w:style>
  <w:style w:type="character" w:styleId="Hyperlink">
    <w:name w:val="Hyperlink"/>
    <w:basedOn w:val="DefaultParagraphFont"/>
    <w:uiPriority w:val="99"/>
    <w:unhideWhenUsed/>
    <w:rsid w:val="004D1F6B"/>
    <w:rPr>
      <w:color w:val="0000FF"/>
      <w:u w:val="single"/>
    </w:rPr>
  </w:style>
  <w:style w:type="character" w:styleId="FollowedHyperlink">
    <w:name w:val="FollowedHyperlink"/>
    <w:basedOn w:val="DefaultParagraphFont"/>
    <w:uiPriority w:val="99"/>
    <w:semiHidden/>
    <w:unhideWhenUsed/>
    <w:rsid w:val="004D1F6B"/>
    <w:rPr>
      <w:color w:val="800080"/>
      <w:u w:val="single"/>
    </w:rPr>
  </w:style>
  <w:style w:type="character" w:customStyle="1" w:styleId="ms-05">
    <w:name w:val="ms-0.5"/>
    <w:basedOn w:val="DefaultParagraphFont"/>
    <w:rsid w:val="004D1F6B"/>
  </w:style>
  <w:style w:type="character" w:customStyle="1" w:styleId="ms-1">
    <w:name w:val="ms-1"/>
    <w:basedOn w:val="DefaultParagraphFont"/>
    <w:rsid w:val="004D1F6B"/>
  </w:style>
  <w:style w:type="character" w:customStyle="1" w:styleId="relative">
    <w:name w:val="relative"/>
    <w:basedOn w:val="DefaultParagraphFont"/>
    <w:rsid w:val="004D1F6B"/>
  </w:style>
  <w:style w:type="character" w:customStyle="1" w:styleId="max-w-15ch">
    <w:name w:val="max-w-[15ch]"/>
    <w:basedOn w:val="DefaultParagraphFont"/>
    <w:rsid w:val="004D1F6B"/>
  </w:style>
  <w:style w:type="character" w:customStyle="1" w:styleId="-me-1">
    <w:name w:val="-me-1"/>
    <w:basedOn w:val="DefaultParagraphFont"/>
    <w:rsid w:val="004D1F6B"/>
  </w:style>
  <w:style w:type="character" w:customStyle="1" w:styleId="hljs-section">
    <w:name w:val="hljs-section"/>
    <w:basedOn w:val="DefaultParagraphFont"/>
    <w:rsid w:val="004D1F6B"/>
  </w:style>
  <w:style w:type="character" w:customStyle="1" w:styleId="hljs-selector-tag">
    <w:name w:val="hljs-selector-tag"/>
    <w:basedOn w:val="DefaultParagraphFont"/>
    <w:rsid w:val="004D1F6B"/>
  </w:style>
  <w:style w:type="character" w:customStyle="1" w:styleId="hljs-selector-class">
    <w:name w:val="hljs-selector-class"/>
    <w:basedOn w:val="DefaultParagraphFont"/>
    <w:rsid w:val="004D1F6B"/>
  </w:style>
  <w:style w:type="character" w:customStyle="1" w:styleId="hljs-symbol">
    <w:name w:val="hljs-symbol"/>
    <w:basedOn w:val="DefaultParagraphFont"/>
    <w:rsid w:val="004D1F6B"/>
  </w:style>
  <w:style w:type="paragraph" w:customStyle="1" w:styleId="task-list-item">
    <w:name w:val="task-list-item"/>
    <w:basedOn w:val="Normal"/>
    <w:rsid w:val="004D1F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meta">
    <w:name w:val="hljs-meta"/>
    <w:basedOn w:val="DefaultParagraphFont"/>
    <w:rsid w:val="004D1F6B"/>
  </w:style>
  <w:style w:type="character" w:customStyle="1" w:styleId="hljs-code">
    <w:name w:val="hljs-code"/>
    <w:basedOn w:val="DefaultParagraphFont"/>
    <w:rsid w:val="004D1F6B"/>
  </w:style>
  <w:style w:type="character" w:customStyle="1" w:styleId="hljs-selector-attr">
    <w:name w:val="hljs-selector-attr"/>
    <w:basedOn w:val="DefaultParagraphFont"/>
    <w:rsid w:val="004D1F6B"/>
  </w:style>
  <w:style w:type="character" w:customStyle="1" w:styleId="hljs-operator">
    <w:name w:val="hljs-operator"/>
    <w:basedOn w:val="DefaultParagraphFont"/>
    <w:rsid w:val="004D1F6B"/>
  </w:style>
  <w:style w:type="character" w:customStyle="1" w:styleId="hljs-strong">
    <w:name w:val="hljs-strong"/>
    <w:basedOn w:val="DefaultParagraphFont"/>
    <w:rsid w:val="004D1F6B"/>
  </w:style>
  <w:style w:type="character" w:customStyle="1" w:styleId="hljs-punctuation">
    <w:name w:val="hljs-punctuation"/>
    <w:basedOn w:val="DefaultParagraphFont"/>
    <w:rsid w:val="004D1F6B"/>
  </w:style>
  <w:style w:type="character" w:customStyle="1" w:styleId="hljs-attribute">
    <w:name w:val="hljs-attribute"/>
    <w:basedOn w:val="DefaultParagraphFont"/>
    <w:rsid w:val="004D1F6B"/>
  </w:style>
  <w:style w:type="character" w:customStyle="1" w:styleId="hljs-variable">
    <w:name w:val="hljs-variable"/>
    <w:basedOn w:val="DefaultParagraphFont"/>
    <w:rsid w:val="004D1F6B"/>
  </w:style>
  <w:style w:type="character" w:customStyle="1" w:styleId="block">
    <w:name w:val="block"/>
    <w:basedOn w:val="DefaultParagraphFont"/>
    <w:rsid w:val="004D1F6B"/>
  </w:style>
  <w:style w:type="character" w:customStyle="1" w:styleId="text-start">
    <w:name w:val="text-start"/>
    <w:basedOn w:val="DefaultParagraphFont"/>
    <w:rsid w:val="004D1F6B"/>
  </w:style>
  <w:style w:type="character" w:customStyle="1" w:styleId="radix-state-checkedtranslate-x-calcvar--dir">
    <w:name w:val="radix-state-checked:translate-x-[calc(var(--dir"/>
    <w:aliases w:val="1)*100%*(7/4-1))]"/>
    <w:basedOn w:val="DefaultParagraphFont"/>
    <w:rsid w:val="004D1F6B"/>
  </w:style>
  <w:style w:type="character" w:customStyle="1" w:styleId="align-middle">
    <w:name w:val="align-middle"/>
    <w:basedOn w:val="DefaultParagraphFont"/>
    <w:rsid w:val="004D1F6B"/>
  </w:style>
  <w:style w:type="character" w:customStyle="1" w:styleId="min-w-0">
    <w:name w:val="min-w-0"/>
    <w:basedOn w:val="DefaultParagraphFont"/>
    <w:rsid w:val="004D1F6B"/>
  </w:style>
  <w:style w:type="character" w:styleId="UnresolvedMention">
    <w:name w:val="Unresolved Mention"/>
    <w:basedOn w:val="DefaultParagraphFont"/>
    <w:uiPriority w:val="99"/>
    <w:semiHidden/>
    <w:unhideWhenUsed/>
    <w:rsid w:val="004D1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4433">
      <w:bodyDiv w:val="1"/>
      <w:marLeft w:val="0"/>
      <w:marRight w:val="0"/>
      <w:marTop w:val="0"/>
      <w:marBottom w:val="0"/>
      <w:divBdr>
        <w:top w:val="none" w:sz="0" w:space="0" w:color="auto"/>
        <w:left w:val="none" w:sz="0" w:space="0" w:color="auto"/>
        <w:bottom w:val="none" w:sz="0" w:space="0" w:color="auto"/>
        <w:right w:val="none" w:sz="0" w:space="0" w:color="auto"/>
      </w:divBdr>
      <w:divsChild>
        <w:div w:id="693731090">
          <w:marLeft w:val="0"/>
          <w:marRight w:val="0"/>
          <w:marTop w:val="0"/>
          <w:marBottom w:val="0"/>
          <w:divBdr>
            <w:top w:val="none" w:sz="0" w:space="0" w:color="auto"/>
            <w:left w:val="none" w:sz="0" w:space="0" w:color="auto"/>
            <w:bottom w:val="none" w:sz="0" w:space="0" w:color="auto"/>
            <w:right w:val="none" w:sz="0" w:space="0" w:color="auto"/>
          </w:divBdr>
        </w:div>
      </w:divsChild>
    </w:div>
    <w:div w:id="127434672">
      <w:bodyDiv w:val="1"/>
      <w:marLeft w:val="0"/>
      <w:marRight w:val="0"/>
      <w:marTop w:val="0"/>
      <w:marBottom w:val="0"/>
      <w:divBdr>
        <w:top w:val="none" w:sz="0" w:space="0" w:color="auto"/>
        <w:left w:val="none" w:sz="0" w:space="0" w:color="auto"/>
        <w:bottom w:val="none" w:sz="0" w:space="0" w:color="auto"/>
        <w:right w:val="none" w:sz="0" w:space="0" w:color="auto"/>
      </w:divBdr>
      <w:divsChild>
        <w:div w:id="828591700">
          <w:marLeft w:val="0"/>
          <w:marRight w:val="0"/>
          <w:marTop w:val="0"/>
          <w:marBottom w:val="0"/>
          <w:divBdr>
            <w:top w:val="none" w:sz="0" w:space="0" w:color="auto"/>
            <w:left w:val="none" w:sz="0" w:space="0" w:color="auto"/>
            <w:bottom w:val="none" w:sz="0" w:space="0" w:color="auto"/>
            <w:right w:val="none" w:sz="0" w:space="0" w:color="auto"/>
          </w:divBdr>
        </w:div>
      </w:divsChild>
    </w:div>
    <w:div w:id="179392717">
      <w:bodyDiv w:val="1"/>
      <w:marLeft w:val="0"/>
      <w:marRight w:val="0"/>
      <w:marTop w:val="0"/>
      <w:marBottom w:val="0"/>
      <w:divBdr>
        <w:top w:val="none" w:sz="0" w:space="0" w:color="auto"/>
        <w:left w:val="none" w:sz="0" w:space="0" w:color="auto"/>
        <w:bottom w:val="none" w:sz="0" w:space="0" w:color="auto"/>
        <w:right w:val="none" w:sz="0" w:space="0" w:color="auto"/>
      </w:divBdr>
      <w:divsChild>
        <w:div w:id="1481532250">
          <w:marLeft w:val="0"/>
          <w:marRight w:val="0"/>
          <w:marTop w:val="0"/>
          <w:marBottom w:val="0"/>
          <w:divBdr>
            <w:top w:val="none" w:sz="0" w:space="0" w:color="auto"/>
            <w:left w:val="none" w:sz="0" w:space="0" w:color="auto"/>
            <w:bottom w:val="none" w:sz="0" w:space="0" w:color="auto"/>
            <w:right w:val="none" w:sz="0" w:space="0" w:color="auto"/>
          </w:divBdr>
        </w:div>
      </w:divsChild>
    </w:div>
    <w:div w:id="347953236">
      <w:bodyDiv w:val="1"/>
      <w:marLeft w:val="0"/>
      <w:marRight w:val="0"/>
      <w:marTop w:val="0"/>
      <w:marBottom w:val="0"/>
      <w:divBdr>
        <w:top w:val="none" w:sz="0" w:space="0" w:color="auto"/>
        <w:left w:val="none" w:sz="0" w:space="0" w:color="auto"/>
        <w:bottom w:val="none" w:sz="0" w:space="0" w:color="auto"/>
        <w:right w:val="none" w:sz="0" w:space="0" w:color="auto"/>
      </w:divBdr>
    </w:div>
    <w:div w:id="351418332">
      <w:bodyDiv w:val="1"/>
      <w:marLeft w:val="0"/>
      <w:marRight w:val="0"/>
      <w:marTop w:val="0"/>
      <w:marBottom w:val="0"/>
      <w:divBdr>
        <w:top w:val="none" w:sz="0" w:space="0" w:color="auto"/>
        <w:left w:val="none" w:sz="0" w:space="0" w:color="auto"/>
        <w:bottom w:val="none" w:sz="0" w:space="0" w:color="auto"/>
        <w:right w:val="none" w:sz="0" w:space="0" w:color="auto"/>
      </w:divBdr>
      <w:divsChild>
        <w:div w:id="1934627589">
          <w:marLeft w:val="0"/>
          <w:marRight w:val="0"/>
          <w:marTop w:val="0"/>
          <w:marBottom w:val="0"/>
          <w:divBdr>
            <w:top w:val="none" w:sz="0" w:space="0" w:color="auto"/>
            <w:left w:val="none" w:sz="0" w:space="0" w:color="auto"/>
            <w:bottom w:val="none" w:sz="0" w:space="0" w:color="auto"/>
            <w:right w:val="none" w:sz="0" w:space="0" w:color="auto"/>
          </w:divBdr>
          <w:divsChild>
            <w:div w:id="1795900253">
              <w:marLeft w:val="0"/>
              <w:marRight w:val="0"/>
              <w:marTop w:val="0"/>
              <w:marBottom w:val="0"/>
              <w:divBdr>
                <w:top w:val="none" w:sz="0" w:space="0" w:color="auto"/>
                <w:left w:val="none" w:sz="0" w:space="0" w:color="auto"/>
                <w:bottom w:val="none" w:sz="0" w:space="0" w:color="auto"/>
                <w:right w:val="none" w:sz="0" w:space="0" w:color="auto"/>
              </w:divBdr>
            </w:div>
          </w:divsChild>
        </w:div>
        <w:div w:id="193809104">
          <w:marLeft w:val="0"/>
          <w:marRight w:val="0"/>
          <w:marTop w:val="0"/>
          <w:marBottom w:val="0"/>
          <w:divBdr>
            <w:top w:val="none" w:sz="0" w:space="0" w:color="auto"/>
            <w:left w:val="none" w:sz="0" w:space="0" w:color="auto"/>
            <w:bottom w:val="none" w:sz="0" w:space="0" w:color="auto"/>
            <w:right w:val="none" w:sz="0" w:space="0" w:color="auto"/>
          </w:divBdr>
          <w:divsChild>
            <w:div w:id="1056470285">
              <w:marLeft w:val="0"/>
              <w:marRight w:val="0"/>
              <w:marTop w:val="0"/>
              <w:marBottom w:val="0"/>
              <w:divBdr>
                <w:top w:val="none" w:sz="0" w:space="0" w:color="auto"/>
                <w:left w:val="none" w:sz="0" w:space="0" w:color="auto"/>
                <w:bottom w:val="none" w:sz="0" w:space="0" w:color="auto"/>
                <w:right w:val="none" w:sz="0" w:space="0" w:color="auto"/>
              </w:divBdr>
            </w:div>
          </w:divsChild>
        </w:div>
        <w:div w:id="360012531">
          <w:marLeft w:val="0"/>
          <w:marRight w:val="0"/>
          <w:marTop w:val="0"/>
          <w:marBottom w:val="0"/>
          <w:divBdr>
            <w:top w:val="none" w:sz="0" w:space="0" w:color="auto"/>
            <w:left w:val="none" w:sz="0" w:space="0" w:color="auto"/>
            <w:bottom w:val="none" w:sz="0" w:space="0" w:color="auto"/>
            <w:right w:val="none" w:sz="0" w:space="0" w:color="auto"/>
          </w:divBdr>
          <w:divsChild>
            <w:div w:id="373817758">
              <w:marLeft w:val="0"/>
              <w:marRight w:val="0"/>
              <w:marTop w:val="0"/>
              <w:marBottom w:val="0"/>
              <w:divBdr>
                <w:top w:val="none" w:sz="0" w:space="0" w:color="auto"/>
                <w:left w:val="none" w:sz="0" w:space="0" w:color="auto"/>
                <w:bottom w:val="none" w:sz="0" w:space="0" w:color="auto"/>
                <w:right w:val="none" w:sz="0" w:space="0" w:color="auto"/>
              </w:divBdr>
            </w:div>
          </w:divsChild>
        </w:div>
        <w:div w:id="1315526692">
          <w:marLeft w:val="0"/>
          <w:marRight w:val="0"/>
          <w:marTop w:val="0"/>
          <w:marBottom w:val="0"/>
          <w:divBdr>
            <w:top w:val="none" w:sz="0" w:space="0" w:color="auto"/>
            <w:left w:val="none" w:sz="0" w:space="0" w:color="auto"/>
            <w:bottom w:val="none" w:sz="0" w:space="0" w:color="auto"/>
            <w:right w:val="none" w:sz="0" w:space="0" w:color="auto"/>
          </w:divBdr>
          <w:divsChild>
            <w:div w:id="9797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8573">
      <w:bodyDiv w:val="1"/>
      <w:marLeft w:val="0"/>
      <w:marRight w:val="0"/>
      <w:marTop w:val="0"/>
      <w:marBottom w:val="0"/>
      <w:divBdr>
        <w:top w:val="none" w:sz="0" w:space="0" w:color="auto"/>
        <w:left w:val="none" w:sz="0" w:space="0" w:color="auto"/>
        <w:bottom w:val="none" w:sz="0" w:space="0" w:color="auto"/>
        <w:right w:val="none" w:sz="0" w:space="0" w:color="auto"/>
      </w:divBdr>
      <w:divsChild>
        <w:div w:id="1148014628">
          <w:marLeft w:val="0"/>
          <w:marRight w:val="0"/>
          <w:marTop w:val="0"/>
          <w:marBottom w:val="0"/>
          <w:divBdr>
            <w:top w:val="none" w:sz="0" w:space="0" w:color="auto"/>
            <w:left w:val="none" w:sz="0" w:space="0" w:color="auto"/>
            <w:bottom w:val="none" w:sz="0" w:space="0" w:color="auto"/>
            <w:right w:val="none" w:sz="0" w:space="0" w:color="auto"/>
          </w:divBdr>
        </w:div>
      </w:divsChild>
    </w:div>
    <w:div w:id="641039428">
      <w:bodyDiv w:val="1"/>
      <w:marLeft w:val="0"/>
      <w:marRight w:val="0"/>
      <w:marTop w:val="0"/>
      <w:marBottom w:val="0"/>
      <w:divBdr>
        <w:top w:val="none" w:sz="0" w:space="0" w:color="auto"/>
        <w:left w:val="none" w:sz="0" w:space="0" w:color="auto"/>
        <w:bottom w:val="none" w:sz="0" w:space="0" w:color="auto"/>
        <w:right w:val="none" w:sz="0" w:space="0" w:color="auto"/>
      </w:divBdr>
    </w:div>
    <w:div w:id="1112285515">
      <w:bodyDiv w:val="1"/>
      <w:marLeft w:val="0"/>
      <w:marRight w:val="0"/>
      <w:marTop w:val="0"/>
      <w:marBottom w:val="0"/>
      <w:divBdr>
        <w:top w:val="none" w:sz="0" w:space="0" w:color="auto"/>
        <w:left w:val="none" w:sz="0" w:space="0" w:color="auto"/>
        <w:bottom w:val="none" w:sz="0" w:space="0" w:color="auto"/>
        <w:right w:val="none" w:sz="0" w:space="0" w:color="auto"/>
      </w:divBdr>
    </w:div>
    <w:div w:id="1116488198">
      <w:bodyDiv w:val="1"/>
      <w:marLeft w:val="0"/>
      <w:marRight w:val="0"/>
      <w:marTop w:val="0"/>
      <w:marBottom w:val="0"/>
      <w:divBdr>
        <w:top w:val="none" w:sz="0" w:space="0" w:color="auto"/>
        <w:left w:val="none" w:sz="0" w:space="0" w:color="auto"/>
        <w:bottom w:val="none" w:sz="0" w:space="0" w:color="auto"/>
        <w:right w:val="none" w:sz="0" w:space="0" w:color="auto"/>
      </w:divBdr>
      <w:divsChild>
        <w:div w:id="1640761497">
          <w:marLeft w:val="0"/>
          <w:marRight w:val="0"/>
          <w:marTop w:val="0"/>
          <w:marBottom w:val="0"/>
          <w:divBdr>
            <w:top w:val="none" w:sz="0" w:space="0" w:color="auto"/>
            <w:left w:val="none" w:sz="0" w:space="0" w:color="auto"/>
            <w:bottom w:val="none" w:sz="0" w:space="0" w:color="auto"/>
            <w:right w:val="none" w:sz="0" w:space="0" w:color="auto"/>
          </w:divBdr>
          <w:divsChild>
            <w:div w:id="1421491764">
              <w:marLeft w:val="0"/>
              <w:marRight w:val="0"/>
              <w:marTop w:val="0"/>
              <w:marBottom w:val="0"/>
              <w:divBdr>
                <w:top w:val="none" w:sz="0" w:space="0" w:color="auto"/>
                <w:left w:val="none" w:sz="0" w:space="0" w:color="auto"/>
                <w:bottom w:val="none" w:sz="0" w:space="0" w:color="auto"/>
                <w:right w:val="none" w:sz="0" w:space="0" w:color="auto"/>
              </w:divBdr>
              <w:divsChild>
                <w:div w:id="840702823">
                  <w:marLeft w:val="0"/>
                  <w:marRight w:val="0"/>
                  <w:marTop w:val="0"/>
                  <w:marBottom w:val="0"/>
                  <w:divBdr>
                    <w:top w:val="none" w:sz="0" w:space="0" w:color="auto"/>
                    <w:left w:val="none" w:sz="0" w:space="0" w:color="auto"/>
                    <w:bottom w:val="none" w:sz="0" w:space="0" w:color="auto"/>
                    <w:right w:val="none" w:sz="0" w:space="0" w:color="auto"/>
                  </w:divBdr>
                  <w:divsChild>
                    <w:div w:id="724253464">
                      <w:marLeft w:val="0"/>
                      <w:marRight w:val="0"/>
                      <w:marTop w:val="0"/>
                      <w:marBottom w:val="0"/>
                      <w:divBdr>
                        <w:top w:val="none" w:sz="0" w:space="0" w:color="auto"/>
                        <w:left w:val="none" w:sz="0" w:space="0" w:color="auto"/>
                        <w:bottom w:val="none" w:sz="0" w:space="0" w:color="auto"/>
                        <w:right w:val="none" w:sz="0" w:space="0" w:color="auto"/>
                      </w:divBdr>
                      <w:divsChild>
                        <w:div w:id="1591885339">
                          <w:marLeft w:val="0"/>
                          <w:marRight w:val="0"/>
                          <w:marTop w:val="0"/>
                          <w:marBottom w:val="0"/>
                          <w:divBdr>
                            <w:top w:val="none" w:sz="0" w:space="0" w:color="auto"/>
                            <w:left w:val="none" w:sz="0" w:space="0" w:color="auto"/>
                            <w:bottom w:val="none" w:sz="0" w:space="0" w:color="auto"/>
                            <w:right w:val="none" w:sz="0" w:space="0" w:color="auto"/>
                          </w:divBdr>
                          <w:divsChild>
                            <w:div w:id="400059816">
                              <w:marLeft w:val="0"/>
                              <w:marRight w:val="0"/>
                              <w:marTop w:val="0"/>
                              <w:marBottom w:val="0"/>
                              <w:divBdr>
                                <w:top w:val="none" w:sz="0" w:space="0" w:color="auto"/>
                                <w:left w:val="none" w:sz="0" w:space="0" w:color="auto"/>
                                <w:bottom w:val="none" w:sz="0" w:space="0" w:color="auto"/>
                                <w:right w:val="none" w:sz="0" w:space="0" w:color="auto"/>
                              </w:divBdr>
                              <w:divsChild>
                                <w:div w:id="6138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333902">
          <w:marLeft w:val="0"/>
          <w:marRight w:val="0"/>
          <w:marTop w:val="0"/>
          <w:marBottom w:val="0"/>
          <w:divBdr>
            <w:top w:val="none" w:sz="0" w:space="0" w:color="auto"/>
            <w:left w:val="none" w:sz="0" w:space="0" w:color="auto"/>
            <w:bottom w:val="none" w:sz="0" w:space="0" w:color="auto"/>
            <w:right w:val="none" w:sz="0" w:space="0" w:color="auto"/>
          </w:divBdr>
          <w:divsChild>
            <w:div w:id="2012639408">
              <w:marLeft w:val="0"/>
              <w:marRight w:val="0"/>
              <w:marTop w:val="0"/>
              <w:marBottom w:val="0"/>
              <w:divBdr>
                <w:top w:val="none" w:sz="0" w:space="0" w:color="auto"/>
                <w:left w:val="none" w:sz="0" w:space="0" w:color="auto"/>
                <w:bottom w:val="none" w:sz="0" w:space="0" w:color="auto"/>
                <w:right w:val="none" w:sz="0" w:space="0" w:color="auto"/>
              </w:divBdr>
              <w:divsChild>
                <w:div w:id="444274142">
                  <w:marLeft w:val="0"/>
                  <w:marRight w:val="0"/>
                  <w:marTop w:val="0"/>
                  <w:marBottom w:val="0"/>
                  <w:divBdr>
                    <w:top w:val="none" w:sz="0" w:space="0" w:color="auto"/>
                    <w:left w:val="none" w:sz="0" w:space="0" w:color="auto"/>
                    <w:bottom w:val="none" w:sz="0" w:space="0" w:color="auto"/>
                    <w:right w:val="none" w:sz="0" w:space="0" w:color="auto"/>
                  </w:divBdr>
                  <w:divsChild>
                    <w:div w:id="1074201688">
                      <w:marLeft w:val="0"/>
                      <w:marRight w:val="0"/>
                      <w:marTop w:val="0"/>
                      <w:marBottom w:val="0"/>
                      <w:divBdr>
                        <w:top w:val="none" w:sz="0" w:space="0" w:color="auto"/>
                        <w:left w:val="none" w:sz="0" w:space="0" w:color="auto"/>
                        <w:bottom w:val="none" w:sz="0" w:space="0" w:color="auto"/>
                        <w:right w:val="none" w:sz="0" w:space="0" w:color="auto"/>
                      </w:divBdr>
                      <w:divsChild>
                        <w:div w:id="260141396">
                          <w:marLeft w:val="0"/>
                          <w:marRight w:val="0"/>
                          <w:marTop w:val="0"/>
                          <w:marBottom w:val="0"/>
                          <w:divBdr>
                            <w:top w:val="none" w:sz="0" w:space="0" w:color="auto"/>
                            <w:left w:val="none" w:sz="0" w:space="0" w:color="auto"/>
                            <w:bottom w:val="none" w:sz="0" w:space="0" w:color="auto"/>
                            <w:right w:val="none" w:sz="0" w:space="0" w:color="auto"/>
                          </w:divBdr>
                          <w:divsChild>
                            <w:div w:id="1177115458">
                              <w:marLeft w:val="0"/>
                              <w:marRight w:val="0"/>
                              <w:marTop w:val="0"/>
                              <w:marBottom w:val="0"/>
                              <w:divBdr>
                                <w:top w:val="none" w:sz="0" w:space="0" w:color="auto"/>
                                <w:left w:val="none" w:sz="0" w:space="0" w:color="auto"/>
                                <w:bottom w:val="none" w:sz="0" w:space="0" w:color="auto"/>
                                <w:right w:val="none" w:sz="0" w:space="0" w:color="auto"/>
                              </w:divBdr>
                              <w:divsChild>
                                <w:div w:id="574819650">
                                  <w:marLeft w:val="0"/>
                                  <w:marRight w:val="0"/>
                                  <w:marTop w:val="0"/>
                                  <w:marBottom w:val="0"/>
                                  <w:divBdr>
                                    <w:top w:val="none" w:sz="0" w:space="0" w:color="auto"/>
                                    <w:left w:val="none" w:sz="0" w:space="0" w:color="auto"/>
                                    <w:bottom w:val="none" w:sz="0" w:space="0" w:color="auto"/>
                                    <w:right w:val="none" w:sz="0" w:space="0" w:color="auto"/>
                                  </w:divBdr>
                                  <w:divsChild>
                                    <w:div w:id="1493566238">
                                      <w:marLeft w:val="0"/>
                                      <w:marRight w:val="0"/>
                                      <w:marTop w:val="0"/>
                                      <w:marBottom w:val="0"/>
                                      <w:divBdr>
                                        <w:top w:val="none" w:sz="0" w:space="0" w:color="auto"/>
                                        <w:left w:val="none" w:sz="0" w:space="0" w:color="auto"/>
                                        <w:bottom w:val="none" w:sz="0" w:space="0" w:color="auto"/>
                                        <w:right w:val="none" w:sz="0" w:space="0" w:color="auto"/>
                                      </w:divBdr>
                                    </w:div>
                                  </w:divsChild>
                                </w:div>
                                <w:div w:id="847523889">
                                  <w:blockQuote w:val="1"/>
                                  <w:marLeft w:val="0"/>
                                  <w:marRight w:val="0"/>
                                  <w:marTop w:val="0"/>
                                  <w:marBottom w:val="120"/>
                                  <w:divBdr>
                                    <w:top w:val="none" w:sz="0" w:space="0" w:color="auto"/>
                                    <w:left w:val="none" w:sz="0" w:space="0" w:color="auto"/>
                                    <w:bottom w:val="none" w:sz="0" w:space="0" w:color="auto"/>
                                    <w:right w:val="none" w:sz="0" w:space="0" w:color="auto"/>
                                  </w:divBdr>
                                </w:div>
                                <w:div w:id="900872835">
                                  <w:marLeft w:val="0"/>
                                  <w:marRight w:val="0"/>
                                  <w:marTop w:val="0"/>
                                  <w:marBottom w:val="0"/>
                                  <w:divBdr>
                                    <w:top w:val="none" w:sz="0" w:space="0" w:color="auto"/>
                                    <w:left w:val="none" w:sz="0" w:space="0" w:color="auto"/>
                                    <w:bottom w:val="none" w:sz="0" w:space="0" w:color="auto"/>
                                    <w:right w:val="none" w:sz="0" w:space="0" w:color="auto"/>
                                  </w:divBdr>
                                  <w:divsChild>
                                    <w:div w:id="2144304892">
                                      <w:marLeft w:val="0"/>
                                      <w:marRight w:val="0"/>
                                      <w:marTop w:val="0"/>
                                      <w:marBottom w:val="0"/>
                                      <w:divBdr>
                                        <w:top w:val="none" w:sz="0" w:space="0" w:color="auto"/>
                                        <w:left w:val="none" w:sz="0" w:space="0" w:color="auto"/>
                                        <w:bottom w:val="none" w:sz="0" w:space="0" w:color="auto"/>
                                        <w:right w:val="none" w:sz="0" w:space="0" w:color="auto"/>
                                      </w:divBdr>
                                    </w:div>
                                  </w:divsChild>
                                </w:div>
                                <w:div w:id="1586722907">
                                  <w:marLeft w:val="0"/>
                                  <w:marRight w:val="0"/>
                                  <w:marTop w:val="0"/>
                                  <w:marBottom w:val="0"/>
                                  <w:divBdr>
                                    <w:top w:val="none" w:sz="0" w:space="0" w:color="auto"/>
                                    <w:left w:val="none" w:sz="0" w:space="0" w:color="auto"/>
                                    <w:bottom w:val="none" w:sz="0" w:space="0" w:color="auto"/>
                                    <w:right w:val="none" w:sz="0" w:space="0" w:color="auto"/>
                                  </w:divBdr>
                                  <w:divsChild>
                                    <w:div w:id="1442414123">
                                      <w:marLeft w:val="0"/>
                                      <w:marRight w:val="0"/>
                                      <w:marTop w:val="0"/>
                                      <w:marBottom w:val="0"/>
                                      <w:divBdr>
                                        <w:top w:val="none" w:sz="0" w:space="0" w:color="auto"/>
                                        <w:left w:val="none" w:sz="0" w:space="0" w:color="auto"/>
                                        <w:bottom w:val="none" w:sz="0" w:space="0" w:color="auto"/>
                                        <w:right w:val="none" w:sz="0" w:space="0" w:color="auto"/>
                                      </w:divBdr>
                                    </w:div>
                                  </w:divsChild>
                                </w:div>
                                <w:div w:id="1262104715">
                                  <w:marLeft w:val="0"/>
                                  <w:marRight w:val="0"/>
                                  <w:marTop w:val="0"/>
                                  <w:marBottom w:val="0"/>
                                  <w:divBdr>
                                    <w:top w:val="none" w:sz="0" w:space="0" w:color="auto"/>
                                    <w:left w:val="none" w:sz="0" w:space="0" w:color="auto"/>
                                    <w:bottom w:val="none" w:sz="0" w:space="0" w:color="auto"/>
                                    <w:right w:val="none" w:sz="0" w:space="0" w:color="auto"/>
                                  </w:divBdr>
                                  <w:divsChild>
                                    <w:div w:id="167988435">
                                      <w:marLeft w:val="0"/>
                                      <w:marRight w:val="0"/>
                                      <w:marTop w:val="0"/>
                                      <w:marBottom w:val="0"/>
                                      <w:divBdr>
                                        <w:top w:val="none" w:sz="0" w:space="0" w:color="auto"/>
                                        <w:left w:val="none" w:sz="0" w:space="0" w:color="auto"/>
                                        <w:bottom w:val="none" w:sz="0" w:space="0" w:color="auto"/>
                                        <w:right w:val="none" w:sz="0" w:space="0" w:color="auto"/>
                                      </w:divBdr>
                                    </w:div>
                                  </w:divsChild>
                                </w:div>
                                <w:div w:id="1537695908">
                                  <w:marLeft w:val="0"/>
                                  <w:marRight w:val="0"/>
                                  <w:marTop w:val="0"/>
                                  <w:marBottom w:val="0"/>
                                  <w:divBdr>
                                    <w:top w:val="none" w:sz="0" w:space="0" w:color="auto"/>
                                    <w:left w:val="none" w:sz="0" w:space="0" w:color="auto"/>
                                    <w:bottom w:val="none" w:sz="0" w:space="0" w:color="auto"/>
                                    <w:right w:val="none" w:sz="0" w:space="0" w:color="auto"/>
                                  </w:divBdr>
                                  <w:divsChild>
                                    <w:div w:id="1634287389">
                                      <w:marLeft w:val="0"/>
                                      <w:marRight w:val="0"/>
                                      <w:marTop w:val="0"/>
                                      <w:marBottom w:val="0"/>
                                      <w:divBdr>
                                        <w:top w:val="none" w:sz="0" w:space="0" w:color="auto"/>
                                        <w:left w:val="none" w:sz="0" w:space="0" w:color="auto"/>
                                        <w:bottom w:val="none" w:sz="0" w:space="0" w:color="auto"/>
                                        <w:right w:val="none" w:sz="0" w:space="0" w:color="auto"/>
                                      </w:divBdr>
                                    </w:div>
                                  </w:divsChild>
                                </w:div>
                                <w:div w:id="464813044">
                                  <w:blockQuote w:val="1"/>
                                  <w:marLeft w:val="0"/>
                                  <w:marRight w:val="0"/>
                                  <w:marTop w:val="0"/>
                                  <w:marBottom w:val="120"/>
                                  <w:divBdr>
                                    <w:top w:val="none" w:sz="0" w:space="0" w:color="auto"/>
                                    <w:left w:val="none" w:sz="0" w:space="0" w:color="auto"/>
                                    <w:bottom w:val="none" w:sz="0" w:space="0" w:color="auto"/>
                                    <w:right w:val="none" w:sz="0" w:space="0" w:color="auto"/>
                                  </w:divBdr>
                                </w:div>
                                <w:div w:id="1073090700">
                                  <w:marLeft w:val="0"/>
                                  <w:marRight w:val="0"/>
                                  <w:marTop w:val="0"/>
                                  <w:marBottom w:val="0"/>
                                  <w:divBdr>
                                    <w:top w:val="none" w:sz="0" w:space="0" w:color="auto"/>
                                    <w:left w:val="none" w:sz="0" w:space="0" w:color="auto"/>
                                    <w:bottom w:val="none" w:sz="0" w:space="0" w:color="auto"/>
                                    <w:right w:val="none" w:sz="0" w:space="0" w:color="auto"/>
                                  </w:divBdr>
                                  <w:divsChild>
                                    <w:div w:id="2070880730">
                                      <w:marLeft w:val="0"/>
                                      <w:marRight w:val="0"/>
                                      <w:marTop w:val="0"/>
                                      <w:marBottom w:val="0"/>
                                      <w:divBdr>
                                        <w:top w:val="none" w:sz="0" w:space="0" w:color="auto"/>
                                        <w:left w:val="none" w:sz="0" w:space="0" w:color="auto"/>
                                        <w:bottom w:val="none" w:sz="0" w:space="0" w:color="auto"/>
                                        <w:right w:val="none" w:sz="0" w:space="0" w:color="auto"/>
                                      </w:divBdr>
                                    </w:div>
                                  </w:divsChild>
                                </w:div>
                                <w:div w:id="2117947135">
                                  <w:marLeft w:val="0"/>
                                  <w:marRight w:val="0"/>
                                  <w:marTop w:val="0"/>
                                  <w:marBottom w:val="0"/>
                                  <w:divBdr>
                                    <w:top w:val="none" w:sz="0" w:space="0" w:color="auto"/>
                                    <w:left w:val="none" w:sz="0" w:space="0" w:color="auto"/>
                                    <w:bottom w:val="none" w:sz="0" w:space="0" w:color="auto"/>
                                    <w:right w:val="none" w:sz="0" w:space="0" w:color="auto"/>
                                  </w:divBdr>
                                  <w:divsChild>
                                    <w:div w:id="1571115437">
                                      <w:marLeft w:val="0"/>
                                      <w:marRight w:val="0"/>
                                      <w:marTop w:val="0"/>
                                      <w:marBottom w:val="0"/>
                                      <w:divBdr>
                                        <w:top w:val="none" w:sz="0" w:space="0" w:color="auto"/>
                                        <w:left w:val="none" w:sz="0" w:space="0" w:color="auto"/>
                                        <w:bottom w:val="none" w:sz="0" w:space="0" w:color="auto"/>
                                        <w:right w:val="none" w:sz="0" w:space="0" w:color="auto"/>
                                      </w:divBdr>
                                    </w:div>
                                  </w:divsChild>
                                </w:div>
                                <w:div w:id="237594760">
                                  <w:marLeft w:val="0"/>
                                  <w:marRight w:val="0"/>
                                  <w:marTop w:val="0"/>
                                  <w:marBottom w:val="0"/>
                                  <w:divBdr>
                                    <w:top w:val="none" w:sz="0" w:space="0" w:color="auto"/>
                                    <w:left w:val="none" w:sz="0" w:space="0" w:color="auto"/>
                                    <w:bottom w:val="none" w:sz="0" w:space="0" w:color="auto"/>
                                    <w:right w:val="none" w:sz="0" w:space="0" w:color="auto"/>
                                  </w:divBdr>
                                  <w:divsChild>
                                    <w:div w:id="626200607">
                                      <w:marLeft w:val="0"/>
                                      <w:marRight w:val="0"/>
                                      <w:marTop w:val="0"/>
                                      <w:marBottom w:val="0"/>
                                      <w:divBdr>
                                        <w:top w:val="none" w:sz="0" w:space="0" w:color="auto"/>
                                        <w:left w:val="none" w:sz="0" w:space="0" w:color="auto"/>
                                        <w:bottom w:val="none" w:sz="0" w:space="0" w:color="auto"/>
                                        <w:right w:val="none" w:sz="0" w:space="0" w:color="auto"/>
                                      </w:divBdr>
                                    </w:div>
                                  </w:divsChild>
                                </w:div>
                                <w:div w:id="39400445">
                                  <w:marLeft w:val="0"/>
                                  <w:marRight w:val="0"/>
                                  <w:marTop w:val="0"/>
                                  <w:marBottom w:val="0"/>
                                  <w:divBdr>
                                    <w:top w:val="none" w:sz="0" w:space="0" w:color="auto"/>
                                    <w:left w:val="none" w:sz="0" w:space="0" w:color="auto"/>
                                    <w:bottom w:val="none" w:sz="0" w:space="0" w:color="auto"/>
                                    <w:right w:val="none" w:sz="0" w:space="0" w:color="auto"/>
                                  </w:divBdr>
                                  <w:divsChild>
                                    <w:div w:id="1502499973">
                                      <w:marLeft w:val="0"/>
                                      <w:marRight w:val="0"/>
                                      <w:marTop w:val="0"/>
                                      <w:marBottom w:val="0"/>
                                      <w:divBdr>
                                        <w:top w:val="none" w:sz="0" w:space="0" w:color="auto"/>
                                        <w:left w:val="none" w:sz="0" w:space="0" w:color="auto"/>
                                        <w:bottom w:val="none" w:sz="0" w:space="0" w:color="auto"/>
                                        <w:right w:val="none" w:sz="0" w:space="0" w:color="auto"/>
                                      </w:divBdr>
                                    </w:div>
                                  </w:divsChild>
                                </w:div>
                                <w:div w:id="158813755">
                                  <w:blockQuote w:val="1"/>
                                  <w:marLeft w:val="0"/>
                                  <w:marRight w:val="0"/>
                                  <w:marTop w:val="0"/>
                                  <w:marBottom w:val="120"/>
                                  <w:divBdr>
                                    <w:top w:val="none" w:sz="0" w:space="0" w:color="auto"/>
                                    <w:left w:val="none" w:sz="0" w:space="0" w:color="auto"/>
                                    <w:bottom w:val="none" w:sz="0" w:space="0" w:color="auto"/>
                                    <w:right w:val="none" w:sz="0" w:space="0" w:color="auto"/>
                                  </w:divBdr>
                                </w:div>
                                <w:div w:id="97876404">
                                  <w:marLeft w:val="0"/>
                                  <w:marRight w:val="0"/>
                                  <w:marTop w:val="0"/>
                                  <w:marBottom w:val="0"/>
                                  <w:divBdr>
                                    <w:top w:val="none" w:sz="0" w:space="0" w:color="auto"/>
                                    <w:left w:val="none" w:sz="0" w:space="0" w:color="auto"/>
                                    <w:bottom w:val="none" w:sz="0" w:space="0" w:color="auto"/>
                                    <w:right w:val="none" w:sz="0" w:space="0" w:color="auto"/>
                                  </w:divBdr>
                                  <w:divsChild>
                                    <w:div w:id="1977367906">
                                      <w:marLeft w:val="0"/>
                                      <w:marRight w:val="0"/>
                                      <w:marTop w:val="0"/>
                                      <w:marBottom w:val="0"/>
                                      <w:divBdr>
                                        <w:top w:val="none" w:sz="0" w:space="0" w:color="auto"/>
                                        <w:left w:val="none" w:sz="0" w:space="0" w:color="auto"/>
                                        <w:bottom w:val="none" w:sz="0" w:space="0" w:color="auto"/>
                                        <w:right w:val="none" w:sz="0" w:space="0" w:color="auto"/>
                                      </w:divBdr>
                                    </w:div>
                                  </w:divsChild>
                                </w:div>
                                <w:div w:id="2041739350">
                                  <w:marLeft w:val="0"/>
                                  <w:marRight w:val="0"/>
                                  <w:marTop w:val="0"/>
                                  <w:marBottom w:val="0"/>
                                  <w:divBdr>
                                    <w:top w:val="none" w:sz="0" w:space="0" w:color="auto"/>
                                    <w:left w:val="none" w:sz="0" w:space="0" w:color="auto"/>
                                    <w:bottom w:val="none" w:sz="0" w:space="0" w:color="auto"/>
                                    <w:right w:val="none" w:sz="0" w:space="0" w:color="auto"/>
                                  </w:divBdr>
                                  <w:divsChild>
                                    <w:div w:id="627206641">
                                      <w:marLeft w:val="0"/>
                                      <w:marRight w:val="0"/>
                                      <w:marTop w:val="0"/>
                                      <w:marBottom w:val="0"/>
                                      <w:divBdr>
                                        <w:top w:val="none" w:sz="0" w:space="0" w:color="auto"/>
                                        <w:left w:val="none" w:sz="0" w:space="0" w:color="auto"/>
                                        <w:bottom w:val="none" w:sz="0" w:space="0" w:color="auto"/>
                                        <w:right w:val="none" w:sz="0" w:space="0" w:color="auto"/>
                                      </w:divBdr>
                                    </w:div>
                                  </w:divsChild>
                                </w:div>
                                <w:div w:id="1930038374">
                                  <w:marLeft w:val="0"/>
                                  <w:marRight w:val="0"/>
                                  <w:marTop w:val="0"/>
                                  <w:marBottom w:val="0"/>
                                  <w:divBdr>
                                    <w:top w:val="none" w:sz="0" w:space="0" w:color="auto"/>
                                    <w:left w:val="none" w:sz="0" w:space="0" w:color="auto"/>
                                    <w:bottom w:val="none" w:sz="0" w:space="0" w:color="auto"/>
                                    <w:right w:val="none" w:sz="0" w:space="0" w:color="auto"/>
                                  </w:divBdr>
                                  <w:divsChild>
                                    <w:div w:id="993724286">
                                      <w:marLeft w:val="0"/>
                                      <w:marRight w:val="0"/>
                                      <w:marTop w:val="0"/>
                                      <w:marBottom w:val="0"/>
                                      <w:divBdr>
                                        <w:top w:val="none" w:sz="0" w:space="0" w:color="auto"/>
                                        <w:left w:val="none" w:sz="0" w:space="0" w:color="auto"/>
                                        <w:bottom w:val="none" w:sz="0" w:space="0" w:color="auto"/>
                                        <w:right w:val="none" w:sz="0" w:space="0" w:color="auto"/>
                                      </w:divBdr>
                                    </w:div>
                                  </w:divsChild>
                                </w:div>
                                <w:div w:id="1523544773">
                                  <w:marLeft w:val="0"/>
                                  <w:marRight w:val="0"/>
                                  <w:marTop w:val="0"/>
                                  <w:marBottom w:val="0"/>
                                  <w:divBdr>
                                    <w:top w:val="none" w:sz="0" w:space="0" w:color="auto"/>
                                    <w:left w:val="none" w:sz="0" w:space="0" w:color="auto"/>
                                    <w:bottom w:val="none" w:sz="0" w:space="0" w:color="auto"/>
                                    <w:right w:val="none" w:sz="0" w:space="0" w:color="auto"/>
                                  </w:divBdr>
                                  <w:divsChild>
                                    <w:div w:id="970675905">
                                      <w:marLeft w:val="0"/>
                                      <w:marRight w:val="0"/>
                                      <w:marTop w:val="0"/>
                                      <w:marBottom w:val="0"/>
                                      <w:divBdr>
                                        <w:top w:val="none" w:sz="0" w:space="0" w:color="auto"/>
                                        <w:left w:val="none" w:sz="0" w:space="0" w:color="auto"/>
                                        <w:bottom w:val="none" w:sz="0" w:space="0" w:color="auto"/>
                                        <w:right w:val="none" w:sz="0" w:space="0" w:color="auto"/>
                                      </w:divBdr>
                                    </w:div>
                                  </w:divsChild>
                                </w:div>
                                <w:div w:id="1432362322">
                                  <w:marLeft w:val="0"/>
                                  <w:marRight w:val="0"/>
                                  <w:marTop w:val="0"/>
                                  <w:marBottom w:val="0"/>
                                  <w:divBdr>
                                    <w:top w:val="none" w:sz="0" w:space="0" w:color="auto"/>
                                    <w:left w:val="none" w:sz="0" w:space="0" w:color="auto"/>
                                    <w:bottom w:val="none" w:sz="0" w:space="0" w:color="auto"/>
                                    <w:right w:val="none" w:sz="0" w:space="0" w:color="auto"/>
                                  </w:divBdr>
                                  <w:divsChild>
                                    <w:div w:id="735738684">
                                      <w:marLeft w:val="0"/>
                                      <w:marRight w:val="0"/>
                                      <w:marTop w:val="0"/>
                                      <w:marBottom w:val="0"/>
                                      <w:divBdr>
                                        <w:top w:val="none" w:sz="0" w:space="0" w:color="auto"/>
                                        <w:left w:val="none" w:sz="0" w:space="0" w:color="auto"/>
                                        <w:bottom w:val="none" w:sz="0" w:space="0" w:color="auto"/>
                                        <w:right w:val="none" w:sz="0" w:space="0" w:color="auto"/>
                                      </w:divBdr>
                                    </w:div>
                                  </w:divsChild>
                                </w:div>
                                <w:div w:id="1187519988">
                                  <w:marLeft w:val="0"/>
                                  <w:marRight w:val="0"/>
                                  <w:marTop w:val="0"/>
                                  <w:marBottom w:val="0"/>
                                  <w:divBdr>
                                    <w:top w:val="none" w:sz="0" w:space="0" w:color="auto"/>
                                    <w:left w:val="none" w:sz="0" w:space="0" w:color="auto"/>
                                    <w:bottom w:val="none" w:sz="0" w:space="0" w:color="auto"/>
                                    <w:right w:val="none" w:sz="0" w:space="0" w:color="auto"/>
                                  </w:divBdr>
                                  <w:divsChild>
                                    <w:div w:id="1911958746">
                                      <w:marLeft w:val="0"/>
                                      <w:marRight w:val="0"/>
                                      <w:marTop w:val="0"/>
                                      <w:marBottom w:val="0"/>
                                      <w:divBdr>
                                        <w:top w:val="none" w:sz="0" w:space="0" w:color="auto"/>
                                        <w:left w:val="none" w:sz="0" w:space="0" w:color="auto"/>
                                        <w:bottom w:val="none" w:sz="0" w:space="0" w:color="auto"/>
                                        <w:right w:val="none" w:sz="0" w:space="0" w:color="auto"/>
                                      </w:divBdr>
                                    </w:div>
                                  </w:divsChild>
                                </w:div>
                                <w:div w:id="879317481">
                                  <w:marLeft w:val="0"/>
                                  <w:marRight w:val="0"/>
                                  <w:marTop w:val="0"/>
                                  <w:marBottom w:val="0"/>
                                  <w:divBdr>
                                    <w:top w:val="none" w:sz="0" w:space="0" w:color="auto"/>
                                    <w:left w:val="none" w:sz="0" w:space="0" w:color="auto"/>
                                    <w:bottom w:val="none" w:sz="0" w:space="0" w:color="auto"/>
                                    <w:right w:val="none" w:sz="0" w:space="0" w:color="auto"/>
                                  </w:divBdr>
                                  <w:divsChild>
                                    <w:div w:id="1020085247">
                                      <w:marLeft w:val="0"/>
                                      <w:marRight w:val="0"/>
                                      <w:marTop w:val="0"/>
                                      <w:marBottom w:val="0"/>
                                      <w:divBdr>
                                        <w:top w:val="none" w:sz="0" w:space="0" w:color="auto"/>
                                        <w:left w:val="none" w:sz="0" w:space="0" w:color="auto"/>
                                        <w:bottom w:val="none" w:sz="0" w:space="0" w:color="auto"/>
                                        <w:right w:val="none" w:sz="0" w:space="0" w:color="auto"/>
                                      </w:divBdr>
                                    </w:div>
                                  </w:divsChild>
                                </w:div>
                                <w:div w:id="634678500">
                                  <w:marLeft w:val="0"/>
                                  <w:marRight w:val="0"/>
                                  <w:marTop w:val="0"/>
                                  <w:marBottom w:val="0"/>
                                  <w:divBdr>
                                    <w:top w:val="none" w:sz="0" w:space="0" w:color="auto"/>
                                    <w:left w:val="none" w:sz="0" w:space="0" w:color="auto"/>
                                    <w:bottom w:val="none" w:sz="0" w:space="0" w:color="auto"/>
                                    <w:right w:val="none" w:sz="0" w:space="0" w:color="auto"/>
                                  </w:divBdr>
                                  <w:divsChild>
                                    <w:div w:id="2007171263">
                                      <w:marLeft w:val="0"/>
                                      <w:marRight w:val="0"/>
                                      <w:marTop w:val="0"/>
                                      <w:marBottom w:val="0"/>
                                      <w:divBdr>
                                        <w:top w:val="none" w:sz="0" w:space="0" w:color="auto"/>
                                        <w:left w:val="none" w:sz="0" w:space="0" w:color="auto"/>
                                        <w:bottom w:val="none" w:sz="0" w:space="0" w:color="auto"/>
                                        <w:right w:val="none" w:sz="0" w:space="0" w:color="auto"/>
                                      </w:divBdr>
                                    </w:div>
                                  </w:divsChild>
                                </w:div>
                                <w:div w:id="2063021143">
                                  <w:marLeft w:val="0"/>
                                  <w:marRight w:val="0"/>
                                  <w:marTop w:val="0"/>
                                  <w:marBottom w:val="0"/>
                                  <w:divBdr>
                                    <w:top w:val="none" w:sz="0" w:space="0" w:color="auto"/>
                                    <w:left w:val="none" w:sz="0" w:space="0" w:color="auto"/>
                                    <w:bottom w:val="none" w:sz="0" w:space="0" w:color="auto"/>
                                    <w:right w:val="none" w:sz="0" w:space="0" w:color="auto"/>
                                  </w:divBdr>
                                  <w:divsChild>
                                    <w:div w:id="1681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8301463">
          <w:marLeft w:val="0"/>
          <w:marRight w:val="0"/>
          <w:marTop w:val="0"/>
          <w:marBottom w:val="0"/>
          <w:divBdr>
            <w:top w:val="none" w:sz="0" w:space="0" w:color="auto"/>
            <w:left w:val="none" w:sz="0" w:space="0" w:color="auto"/>
            <w:bottom w:val="none" w:sz="0" w:space="0" w:color="auto"/>
            <w:right w:val="none" w:sz="0" w:space="0" w:color="auto"/>
          </w:divBdr>
          <w:divsChild>
            <w:div w:id="1705902091">
              <w:marLeft w:val="0"/>
              <w:marRight w:val="0"/>
              <w:marTop w:val="0"/>
              <w:marBottom w:val="60"/>
              <w:divBdr>
                <w:top w:val="none" w:sz="0" w:space="0" w:color="auto"/>
                <w:left w:val="none" w:sz="0" w:space="0" w:color="auto"/>
                <w:bottom w:val="none" w:sz="0" w:space="0" w:color="auto"/>
                <w:right w:val="none" w:sz="0" w:space="0" w:color="auto"/>
              </w:divBdr>
              <w:divsChild>
                <w:div w:id="1895005415">
                  <w:marLeft w:val="0"/>
                  <w:marRight w:val="0"/>
                  <w:marTop w:val="0"/>
                  <w:marBottom w:val="0"/>
                  <w:divBdr>
                    <w:top w:val="none" w:sz="0" w:space="0" w:color="auto"/>
                    <w:left w:val="none" w:sz="0" w:space="0" w:color="auto"/>
                    <w:bottom w:val="none" w:sz="0" w:space="0" w:color="auto"/>
                    <w:right w:val="none" w:sz="0" w:space="0" w:color="auto"/>
                  </w:divBdr>
                  <w:divsChild>
                    <w:div w:id="321852630">
                      <w:marLeft w:val="0"/>
                      <w:marRight w:val="0"/>
                      <w:marTop w:val="0"/>
                      <w:marBottom w:val="0"/>
                      <w:divBdr>
                        <w:top w:val="none" w:sz="0" w:space="0" w:color="auto"/>
                        <w:left w:val="none" w:sz="0" w:space="0" w:color="auto"/>
                        <w:bottom w:val="none" w:sz="0" w:space="0" w:color="auto"/>
                        <w:right w:val="none" w:sz="0" w:space="0" w:color="auto"/>
                      </w:divBdr>
                      <w:divsChild>
                        <w:div w:id="1944145949">
                          <w:marLeft w:val="0"/>
                          <w:marRight w:val="0"/>
                          <w:marTop w:val="60"/>
                          <w:marBottom w:val="60"/>
                          <w:divBdr>
                            <w:top w:val="none" w:sz="0" w:space="0" w:color="auto"/>
                            <w:left w:val="none" w:sz="0" w:space="0" w:color="auto"/>
                            <w:bottom w:val="none" w:sz="0" w:space="0" w:color="auto"/>
                            <w:right w:val="none" w:sz="0" w:space="0" w:color="auto"/>
                          </w:divBdr>
                        </w:div>
                        <w:div w:id="1192763878">
                          <w:marLeft w:val="0"/>
                          <w:marRight w:val="0"/>
                          <w:marTop w:val="0"/>
                          <w:marBottom w:val="0"/>
                          <w:divBdr>
                            <w:top w:val="none" w:sz="0" w:space="0" w:color="auto"/>
                            <w:left w:val="none" w:sz="0" w:space="0" w:color="auto"/>
                            <w:bottom w:val="none" w:sz="0" w:space="0" w:color="auto"/>
                            <w:right w:val="none" w:sz="0" w:space="0" w:color="auto"/>
                          </w:divBdr>
                          <w:divsChild>
                            <w:div w:id="1921673649">
                              <w:marLeft w:val="0"/>
                              <w:marRight w:val="0"/>
                              <w:marTop w:val="0"/>
                              <w:marBottom w:val="0"/>
                              <w:divBdr>
                                <w:top w:val="none" w:sz="0" w:space="0" w:color="auto"/>
                                <w:left w:val="none" w:sz="0" w:space="0" w:color="auto"/>
                                <w:bottom w:val="none" w:sz="0" w:space="0" w:color="auto"/>
                                <w:right w:val="none" w:sz="0" w:space="0" w:color="auto"/>
                              </w:divBdr>
                              <w:divsChild>
                                <w:div w:id="264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657898">
          <w:marLeft w:val="0"/>
          <w:marRight w:val="0"/>
          <w:marTop w:val="0"/>
          <w:marBottom w:val="0"/>
          <w:divBdr>
            <w:top w:val="none" w:sz="0" w:space="0" w:color="auto"/>
            <w:left w:val="none" w:sz="0" w:space="0" w:color="auto"/>
            <w:bottom w:val="none" w:sz="0" w:space="0" w:color="auto"/>
            <w:right w:val="none" w:sz="0" w:space="0" w:color="auto"/>
          </w:divBdr>
          <w:divsChild>
            <w:div w:id="2054500625">
              <w:marLeft w:val="0"/>
              <w:marRight w:val="0"/>
              <w:marTop w:val="0"/>
              <w:marBottom w:val="0"/>
              <w:divBdr>
                <w:top w:val="none" w:sz="0" w:space="0" w:color="auto"/>
                <w:left w:val="none" w:sz="0" w:space="0" w:color="auto"/>
                <w:bottom w:val="none" w:sz="0" w:space="0" w:color="auto"/>
                <w:right w:val="none" w:sz="0" w:space="0" w:color="auto"/>
              </w:divBdr>
              <w:divsChild>
                <w:div w:id="6173783">
                  <w:marLeft w:val="0"/>
                  <w:marRight w:val="0"/>
                  <w:marTop w:val="0"/>
                  <w:marBottom w:val="0"/>
                  <w:divBdr>
                    <w:top w:val="none" w:sz="0" w:space="0" w:color="auto"/>
                    <w:left w:val="none" w:sz="0" w:space="0" w:color="auto"/>
                    <w:bottom w:val="none" w:sz="0" w:space="0" w:color="auto"/>
                    <w:right w:val="none" w:sz="0" w:space="0" w:color="auto"/>
                  </w:divBdr>
                  <w:divsChild>
                    <w:div w:id="1914046643">
                      <w:marLeft w:val="0"/>
                      <w:marRight w:val="0"/>
                      <w:marTop w:val="0"/>
                      <w:marBottom w:val="0"/>
                      <w:divBdr>
                        <w:top w:val="none" w:sz="0" w:space="0" w:color="auto"/>
                        <w:left w:val="none" w:sz="0" w:space="0" w:color="auto"/>
                        <w:bottom w:val="none" w:sz="0" w:space="0" w:color="auto"/>
                        <w:right w:val="none" w:sz="0" w:space="0" w:color="auto"/>
                      </w:divBdr>
                      <w:divsChild>
                        <w:div w:id="64030777">
                          <w:marLeft w:val="0"/>
                          <w:marRight w:val="0"/>
                          <w:marTop w:val="0"/>
                          <w:marBottom w:val="0"/>
                          <w:divBdr>
                            <w:top w:val="none" w:sz="0" w:space="0" w:color="auto"/>
                            <w:left w:val="none" w:sz="0" w:space="0" w:color="auto"/>
                            <w:bottom w:val="none" w:sz="0" w:space="0" w:color="auto"/>
                            <w:right w:val="none" w:sz="0" w:space="0" w:color="auto"/>
                          </w:divBdr>
                          <w:divsChild>
                            <w:div w:id="162553129">
                              <w:marLeft w:val="0"/>
                              <w:marRight w:val="0"/>
                              <w:marTop w:val="0"/>
                              <w:marBottom w:val="0"/>
                              <w:divBdr>
                                <w:top w:val="none" w:sz="0" w:space="0" w:color="auto"/>
                                <w:left w:val="none" w:sz="0" w:space="0" w:color="auto"/>
                                <w:bottom w:val="none" w:sz="0" w:space="0" w:color="auto"/>
                                <w:right w:val="none" w:sz="0" w:space="0" w:color="auto"/>
                              </w:divBdr>
                              <w:divsChild>
                                <w:div w:id="15007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555081">
                      <w:marLeft w:val="0"/>
                      <w:marRight w:val="0"/>
                      <w:marTop w:val="0"/>
                      <w:marBottom w:val="0"/>
                      <w:divBdr>
                        <w:top w:val="none" w:sz="0" w:space="0" w:color="auto"/>
                        <w:left w:val="none" w:sz="0" w:space="0" w:color="auto"/>
                        <w:bottom w:val="none" w:sz="0" w:space="0" w:color="auto"/>
                        <w:right w:val="none" w:sz="0" w:space="0" w:color="auto"/>
                      </w:divBdr>
                      <w:divsChild>
                        <w:div w:id="1165785952">
                          <w:marLeft w:val="0"/>
                          <w:marRight w:val="0"/>
                          <w:marTop w:val="0"/>
                          <w:marBottom w:val="0"/>
                          <w:divBdr>
                            <w:top w:val="none" w:sz="0" w:space="0" w:color="auto"/>
                            <w:left w:val="none" w:sz="0" w:space="0" w:color="auto"/>
                            <w:bottom w:val="none" w:sz="0" w:space="0" w:color="auto"/>
                            <w:right w:val="none" w:sz="0" w:space="0" w:color="auto"/>
                          </w:divBdr>
                          <w:divsChild>
                            <w:div w:id="1863977199">
                              <w:marLeft w:val="0"/>
                              <w:marRight w:val="0"/>
                              <w:marTop w:val="0"/>
                              <w:marBottom w:val="0"/>
                              <w:divBdr>
                                <w:top w:val="none" w:sz="0" w:space="0" w:color="auto"/>
                                <w:left w:val="none" w:sz="0" w:space="0" w:color="auto"/>
                                <w:bottom w:val="none" w:sz="0" w:space="0" w:color="auto"/>
                                <w:right w:val="none" w:sz="0" w:space="0" w:color="auto"/>
                              </w:divBdr>
                              <w:divsChild>
                                <w:div w:id="837503909">
                                  <w:marLeft w:val="0"/>
                                  <w:marRight w:val="0"/>
                                  <w:marTop w:val="0"/>
                                  <w:marBottom w:val="0"/>
                                  <w:divBdr>
                                    <w:top w:val="none" w:sz="0" w:space="0" w:color="auto"/>
                                    <w:left w:val="none" w:sz="0" w:space="0" w:color="auto"/>
                                    <w:bottom w:val="none" w:sz="0" w:space="0" w:color="auto"/>
                                    <w:right w:val="none" w:sz="0" w:space="0" w:color="auto"/>
                                  </w:divBdr>
                                  <w:divsChild>
                                    <w:div w:id="470709007">
                                      <w:marLeft w:val="0"/>
                                      <w:marRight w:val="0"/>
                                      <w:marTop w:val="0"/>
                                      <w:marBottom w:val="0"/>
                                      <w:divBdr>
                                        <w:top w:val="none" w:sz="0" w:space="0" w:color="auto"/>
                                        <w:left w:val="none" w:sz="0" w:space="0" w:color="auto"/>
                                        <w:bottom w:val="none" w:sz="0" w:space="0" w:color="auto"/>
                                        <w:right w:val="none" w:sz="0" w:space="0" w:color="auto"/>
                                      </w:divBdr>
                                    </w:div>
                                  </w:divsChild>
                                </w:div>
                                <w:div w:id="656306773">
                                  <w:marLeft w:val="0"/>
                                  <w:marRight w:val="0"/>
                                  <w:marTop w:val="0"/>
                                  <w:marBottom w:val="0"/>
                                  <w:divBdr>
                                    <w:top w:val="none" w:sz="0" w:space="0" w:color="auto"/>
                                    <w:left w:val="none" w:sz="0" w:space="0" w:color="auto"/>
                                    <w:bottom w:val="none" w:sz="0" w:space="0" w:color="auto"/>
                                    <w:right w:val="none" w:sz="0" w:space="0" w:color="auto"/>
                                  </w:divBdr>
                                  <w:divsChild>
                                    <w:div w:id="103157352">
                                      <w:marLeft w:val="0"/>
                                      <w:marRight w:val="0"/>
                                      <w:marTop w:val="0"/>
                                      <w:marBottom w:val="0"/>
                                      <w:divBdr>
                                        <w:top w:val="none" w:sz="0" w:space="0" w:color="auto"/>
                                        <w:left w:val="none" w:sz="0" w:space="0" w:color="auto"/>
                                        <w:bottom w:val="none" w:sz="0" w:space="0" w:color="auto"/>
                                        <w:right w:val="none" w:sz="0" w:space="0" w:color="auto"/>
                                      </w:divBdr>
                                    </w:div>
                                  </w:divsChild>
                                </w:div>
                                <w:div w:id="1629629988">
                                  <w:marLeft w:val="0"/>
                                  <w:marRight w:val="0"/>
                                  <w:marTop w:val="0"/>
                                  <w:marBottom w:val="0"/>
                                  <w:divBdr>
                                    <w:top w:val="none" w:sz="0" w:space="0" w:color="auto"/>
                                    <w:left w:val="none" w:sz="0" w:space="0" w:color="auto"/>
                                    <w:bottom w:val="none" w:sz="0" w:space="0" w:color="auto"/>
                                    <w:right w:val="none" w:sz="0" w:space="0" w:color="auto"/>
                                  </w:divBdr>
                                  <w:divsChild>
                                    <w:div w:id="1300454185">
                                      <w:marLeft w:val="0"/>
                                      <w:marRight w:val="0"/>
                                      <w:marTop w:val="0"/>
                                      <w:marBottom w:val="0"/>
                                      <w:divBdr>
                                        <w:top w:val="none" w:sz="0" w:space="0" w:color="auto"/>
                                        <w:left w:val="none" w:sz="0" w:space="0" w:color="auto"/>
                                        <w:bottom w:val="none" w:sz="0" w:space="0" w:color="auto"/>
                                        <w:right w:val="none" w:sz="0" w:space="0" w:color="auto"/>
                                      </w:divBdr>
                                    </w:div>
                                  </w:divsChild>
                                </w:div>
                                <w:div w:id="425855818">
                                  <w:marLeft w:val="0"/>
                                  <w:marRight w:val="0"/>
                                  <w:marTop w:val="0"/>
                                  <w:marBottom w:val="0"/>
                                  <w:divBdr>
                                    <w:top w:val="none" w:sz="0" w:space="0" w:color="auto"/>
                                    <w:left w:val="none" w:sz="0" w:space="0" w:color="auto"/>
                                    <w:bottom w:val="none" w:sz="0" w:space="0" w:color="auto"/>
                                    <w:right w:val="none" w:sz="0" w:space="0" w:color="auto"/>
                                  </w:divBdr>
                                  <w:divsChild>
                                    <w:div w:id="1053575891">
                                      <w:marLeft w:val="0"/>
                                      <w:marRight w:val="0"/>
                                      <w:marTop w:val="0"/>
                                      <w:marBottom w:val="0"/>
                                      <w:divBdr>
                                        <w:top w:val="none" w:sz="0" w:space="0" w:color="auto"/>
                                        <w:left w:val="none" w:sz="0" w:space="0" w:color="auto"/>
                                        <w:bottom w:val="none" w:sz="0" w:space="0" w:color="auto"/>
                                        <w:right w:val="none" w:sz="0" w:space="0" w:color="auto"/>
                                      </w:divBdr>
                                    </w:div>
                                  </w:divsChild>
                                </w:div>
                                <w:div w:id="1786345713">
                                  <w:marLeft w:val="0"/>
                                  <w:marRight w:val="0"/>
                                  <w:marTop w:val="0"/>
                                  <w:marBottom w:val="0"/>
                                  <w:divBdr>
                                    <w:top w:val="none" w:sz="0" w:space="0" w:color="auto"/>
                                    <w:left w:val="none" w:sz="0" w:space="0" w:color="auto"/>
                                    <w:bottom w:val="none" w:sz="0" w:space="0" w:color="auto"/>
                                    <w:right w:val="none" w:sz="0" w:space="0" w:color="auto"/>
                                  </w:divBdr>
                                  <w:divsChild>
                                    <w:div w:id="1565218801">
                                      <w:marLeft w:val="0"/>
                                      <w:marRight w:val="0"/>
                                      <w:marTop w:val="0"/>
                                      <w:marBottom w:val="0"/>
                                      <w:divBdr>
                                        <w:top w:val="none" w:sz="0" w:space="0" w:color="auto"/>
                                        <w:left w:val="none" w:sz="0" w:space="0" w:color="auto"/>
                                        <w:bottom w:val="none" w:sz="0" w:space="0" w:color="auto"/>
                                        <w:right w:val="none" w:sz="0" w:space="0" w:color="auto"/>
                                      </w:divBdr>
                                    </w:div>
                                  </w:divsChild>
                                </w:div>
                                <w:div w:id="1489512617">
                                  <w:marLeft w:val="0"/>
                                  <w:marRight w:val="0"/>
                                  <w:marTop w:val="0"/>
                                  <w:marBottom w:val="0"/>
                                  <w:divBdr>
                                    <w:top w:val="none" w:sz="0" w:space="0" w:color="auto"/>
                                    <w:left w:val="none" w:sz="0" w:space="0" w:color="auto"/>
                                    <w:bottom w:val="none" w:sz="0" w:space="0" w:color="auto"/>
                                    <w:right w:val="none" w:sz="0" w:space="0" w:color="auto"/>
                                  </w:divBdr>
                                  <w:divsChild>
                                    <w:div w:id="1547720439">
                                      <w:marLeft w:val="0"/>
                                      <w:marRight w:val="0"/>
                                      <w:marTop w:val="0"/>
                                      <w:marBottom w:val="0"/>
                                      <w:divBdr>
                                        <w:top w:val="none" w:sz="0" w:space="0" w:color="auto"/>
                                        <w:left w:val="none" w:sz="0" w:space="0" w:color="auto"/>
                                        <w:bottom w:val="none" w:sz="0" w:space="0" w:color="auto"/>
                                        <w:right w:val="none" w:sz="0" w:space="0" w:color="auto"/>
                                      </w:divBdr>
                                    </w:div>
                                  </w:divsChild>
                                </w:div>
                                <w:div w:id="921722423">
                                  <w:marLeft w:val="0"/>
                                  <w:marRight w:val="0"/>
                                  <w:marTop w:val="0"/>
                                  <w:marBottom w:val="0"/>
                                  <w:divBdr>
                                    <w:top w:val="none" w:sz="0" w:space="0" w:color="auto"/>
                                    <w:left w:val="none" w:sz="0" w:space="0" w:color="auto"/>
                                    <w:bottom w:val="none" w:sz="0" w:space="0" w:color="auto"/>
                                    <w:right w:val="none" w:sz="0" w:space="0" w:color="auto"/>
                                  </w:divBdr>
                                  <w:divsChild>
                                    <w:div w:id="1732578266">
                                      <w:marLeft w:val="0"/>
                                      <w:marRight w:val="0"/>
                                      <w:marTop w:val="0"/>
                                      <w:marBottom w:val="0"/>
                                      <w:divBdr>
                                        <w:top w:val="none" w:sz="0" w:space="0" w:color="auto"/>
                                        <w:left w:val="none" w:sz="0" w:space="0" w:color="auto"/>
                                        <w:bottom w:val="none" w:sz="0" w:space="0" w:color="auto"/>
                                        <w:right w:val="none" w:sz="0" w:space="0" w:color="auto"/>
                                      </w:divBdr>
                                    </w:div>
                                  </w:divsChild>
                                </w:div>
                                <w:div w:id="473523698">
                                  <w:marLeft w:val="0"/>
                                  <w:marRight w:val="0"/>
                                  <w:marTop w:val="0"/>
                                  <w:marBottom w:val="0"/>
                                  <w:divBdr>
                                    <w:top w:val="none" w:sz="0" w:space="0" w:color="auto"/>
                                    <w:left w:val="none" w:sz="0" w:space="0" w:color="auto"/>
                                    <w:bottom w:val="none" w:sz="0" w:space="0" w:color="auto"/>
                                    <w:right w:val="none" w:sz="0" w:space="0" w:color="auto"/>
                                  </w:divBdr>
                                  <w:divsChild>
                                    <w:div w:id="138308022">
                                      <w:marLeft w:val="0"/>
                                      <w:marRight w:val="0"/>
                                      <w:marTop w:val="0"/>
                                      <w:marBottom w:val="0"/>
                                      <w:divBdr>
                                        <w:top w:val="none" w:sz="0" w:space="0" w:color="auto"/>
                                        <w:left w:val="none" w:sz="0" w:space="0" w:color="auto"/>
                                        <w:bottom w:val="none" w:sz="0" w:space="0" w:color="auto"/>
                                        <w:right w:val="none" w:sz="0" w:space="0" w:color="auto"/>
                                      </w:divBdr>
                                    </w:div>
                                  </w:divsChild>
                                </w:div>
                                <w:div w:id="1847137991">
                                  <w:marLeft w:val="0"/>
                                  <w:marRight w:val="0"/>
                                  <w:marTop w:val="0"/>
                                  <w:marBottom w:val="0"/>
                                  <w:divBdr>
                                    <w:top w:val="none" w:sz="0" w:space="0" w:color="auto"/>
                                    <w:left w:val="none" w:sz="0" w:space="0" w:color="auto"/>
                                    <w:bottom w:val="none" w:sz="0" w:space="0" w:color="auto"/>
                                    <w:right w:val="none" w:sz="0" w:space="0" w:color="auto"/>
                                  </w:divBdr>
                                  <w:divsChild>
                                    <w:div w:id="660426106">
                                      <w:marLeft w:val="0"/>
                                      <w:marRight w:val="0"/>
                                      <w:marTop w:val="0"/>
                                      <w:marBottom w:val="0"/>
                                      <w:divBdr>
                                        <w:top w:val="none" w:sz="0" w:space="0" w:color="auto"/>
                                        <w:left w:val="none" w:sz="0" w:space="0" w:color="auto"/>
                                        <w:bottom w:val="none" w:sz="0" w:space="0" w:color="auto"/>
                                        <w:right w:val="none" w:sz="0" w:space="0" w:color="auto"/>
                                      </w:divBdr>
                                    </w:div>
                                  </w:divsChild>
                                </w:div>
                                <w:div w:id="1671249924">
                                  <w:marLeft w:val="0"/>
                                  <w:marRight w:val="0"/>
                                  <w:marTop w:val="0"/>
                                  <w:marBottom w:val="0"/>
                                  <w:divBdr>
                                    <w:top w:val="none" w:sz="0" w:space="0" w:color="auto"/>
                                    <w:left w:val="none" w:sz="0" w:space="0" w:color="auto"/>
                                    <w:bottom w:val="none" w:sz="0" w:space="0" w:color="auto"/>
                                    <w:right w:val="none" w:sz="0" w:space="0" w:color="auto"/>
                                  </w:divBdr>
                                  <w:divsChild>
                                    <w:div w:id="1313633060">
                                      <w:marLeft w:val="0"/>
                                      <w:marRight w:val="0"/>
                                      <w:marTop w:val="0"/>
                                      <w:marBottom w:val="0"/>
                                      <w:divBdr>
                                        <w:top w:val="none" w:sz="0" w:space="0" w:color="auto"/>
                                        <w:left w:val="none" w:sz="0" w:space="0" w:color="auto"/>
                                        <w:bottom w:val="none" w:sz="0" w:space="0" w:color="auto"/>
                                        <w:right w:val="none" w:sz="0" w:space="0" w:color="auto"/>
                                      </w:divBdr>
                                    </w:div>
                                  </w:divsChild>
                                </w:div>
                                <w:div w:id="795637682">
                                  <w:marLeft w:val="0"/>
                                  <w:marRight w:val="0"/>
                                  <w:marTop w:val="0"/>
                                  <w:marBottom w:val="0"/>
                                  <w:divBdr>
                                    <w:top w:val="none" w:sz="0" w:space="0" w:color="auto"/>
                                    <w:left w:val="none" w:sz="0" w:space="0" w:color="auto"/>
                                    <w:bottom w:val="none" w:sz="0" w:space="0" w:color="auto"/>
                                    <w:right w:val="none" w:sz="0" w:space="0" w:color="auto"/>
                                  </w:divBdr>
                                  <w:divsChild>
                                    <w:div w:id="1731804786">
                                      <w:marLeft w:val="0"/>
                                      <w:marRight w:val="0"/>
                                      <w:marTop w:val="0"/>
                                      <w:marBottom w:val="0"/>
                                      <w:divBdr>
                                        <w:top w:val="none" w:sz="0" w:space="0" w:color="auto"/>
                                        <w:left w:val="none" w:sz="0" w:space="0" w:color="auto"/>
                                        <w:bottom w:val="none" w:sz="0" w:space="0" w:color="auto"/>
                                        <w:right w:val="none" w:sz="0" w:space="0" w:color="auto"/>
                                      </w:divBdr>
                                    </w:div>
                                  </w:divsChild>
                                </w:div>
                                <w:div w:id="1238244251">
                                  <w:marLeft w:val="0"/>
                                  <w:marRight w:val="0"/>
                                  <w:marTop w:val="0"/>
                                  <w:marBottom w:val="0"/>
                                  <w:divBdr>
                                    <w:top w:val="none" w:sz="0" w:space="0" w:color="auto"/>
                                    <w:left w:val="none" w:sz="0" w:space="0" w:color="auto"/>
                                    <w:bottom w:val="none" w:sz="0" w:space="0" w:color="auto"/>
                                    <w:right w:val="none" w:sz="0" w:space="0" w:color="auto"/>
                                  </w:divBdr>
                                  <w:divsChild>
                                    <w:div w:id="57872233">
                                      <w:marLeft w:val="0"/>
                                      <w:marRight w:val="0"/>
                                      <w:marTop w:val="0"/>
                                      <w:marBottom w:val="0"/>
                                      <w:divBdr>
                                        <w:top w:val="none" w:sz="0" w:space="0" w:color="auto"/>
                                        <w:left w:val="none" w:sz="0" w:space="0" w:color="auto"/>
                                        <w:bottom w:val="none" w:sz="0" w:space="0" w:color="auto"/>
                                        <w:right w:val="none" w:sz="0" w:space="0" w:color="auto"/>
                                      </w:divBdr>
                                    </w:div>
                                  </w:divsChild>
                                </w:div>
                                <w:div w:id="1287008972">
                                  <w:marLeft w:val="0"/>
                                  <w:marRight w:val="0"/>
                                  <w:marTop w:val="0"/>
                                  <w:marBottom w:val="0"/>
                                  <w:divBdr>
                                    <w:top w:val="none" w:sz="0" w:space="0" w:color="auto"/>
                                    <w:left w:val="none" w:sz="0" w:space="0" w:color="auto"/>
                                    <w:bottom w:val="none" w:sz="0" w:space="0" w:color="auto"/>
                                    <w:right w:val="none" w:sz="0" w:space="0" w:color="auto"/>
                                  </w:divBdr>
                                  <w:divsChild>
                                    <w:div w:id="639119969">
                                      <w:marLeft w:val="0"/>
                                      <w:marRight w:val="0"/>
                                      <w:marTop w:val="0"/>
                                      <w:marBottom w:val="0"/>
                                      <w:divBdr>
                                        <w:top w:val="none" w:sz="0" w:space="0" w:color="auto"/>
                                        <w:left w:val="none" w:sz="0" w:space="0" w:color="auto"/>
                                        <w:bottom w:val="none" w:sz="0" w:space="0" w:color="auto"/>
                                        <w:right w:val="none" w:sz="0" w:space="0" w:color="auto"/>
                                      </w:divBdr>
                                    </w:div>
                                  </w:divsChild>
                                </w:div>
                                <w:div w:id="1590887203">
                                  <w:marLeft w:val="0"/>
                                  <w:marRight w:val="0"/>
                                  <w:marTop w:val="0"/>
                                  <w:marBottom w:val="0"/>
                                  <w:divBdr>
                                    <w:top w:val="none" w:sz="0" w:space="0" w:color="auto"/>
                                    <w:left w:val="none" w:sz="0" w:space="0" w:color="auto"/>
                                    <w:bottom w:val="none" w:sz="0" w:space="0" w:color="auto"/>
                                    <w:right w:val="none" w:sz="0" w:space="0" w:color="auto"/>
                                  </w:divBdr>
                                  <w:divsChild>
                                    <w:div w:id="1544094953">
                                      <w:marLeft w:val="0"/>
                                      <w:marRight w:val="0"/>
                                      <w:marTop w:val="0"/>
                                      <w:marBottom w:val="0"/>
                                      <w:divBdr>
                                        <w:top w:val="none" w:sz="0" w:space="0" w:color="auto"/>
                                        <w:left w:val="none" w:sz="0" w:space="0" w:color="auto"/>
                                        <w:bottom w:val="none" w:sz="0" w:space="0" w:color="auto"/>
                                        <w:right w:val="none" w:sz="0" w:space="0" w:color="auto"/>
                                      </w:divBdr>
                                    </w:div>
                                  </w:divsChild>
                                </w:div>
                                <w:div w:id="1084374662">
                                  <w:marLeft w:val="0"/>
                                  <w:marRight w:val="0"/>
                                  <w:marTop w:val="0"/>
                                  <w:marBottom w:val="0"/>
                                  <w:divBdr>
                                    <w:top w:val="none" w:sz="0" w:space="0" w:color="auto"/>
                                    <w:left w:val="none" w:sz="0" w:space="0" w:color="auto"/>
                                    <w:bottom w:val="none" w:sz="0" w:space="0" w:color="auto"/>
                                    <w:right w:val="none" w:sz="0" w:space="0" w:color="auto"/>
                                  </w:divBdr>
                                  <w:divsChild>
                                    <w:div w:id="694311153">
                                      <w:marLeft w:val="0"/>
                                      <w:marRight w:val="0"/>
                                      <w:marTop w:val="0"/>
                                      <w:marBottom w:val="0"/>
                                      <w:divBdr>
                                        <w:top w:val="none" w:sz="0" w:space="0" w:color="auto"/>
                                        <w:left w:val="none" w:sz="0" w:space="0" w:color="auto"/>
                                        <w:bottom w:val="none" w:sz="0" w:space="0" w:color="auto"/>
                                        <w:right w:val="none" w:sz="0" w:space="0" w:color="auto"/>
                                      </w:divBdr>
                                    </w:div>
                                  </w:divsChild>
                                </w:div>
                                <w:div w:id="2044086588">
                                  <w:marLeft w:val="0"/>
                                  <w:marRight w:val="0"/>
                                  <w:marTop w:val="0"/>
                                  <w:marBottom w:val="0"/>
                                  <w:divBdr>
                                    <w:top w:val="none" w:sz="0" w:space="0" w:color="auto"/>
                                    <w:left w:val="none" w:sz="0" w:space="0" w:color="auto"/>
                                    <w:bottom w:val="none" w:sz="0" w:space="0" w:color="auto"/>
                                    <w:right w:val="none" w:sz="0" w:space="0" w:color="auto"/>
                                  </w:divBdr>
                                  <w:divsChild>
                                    <w:div w:id="2050835417">
                                      <w:marLeft w:val="0"/>
                                      <w:marRight w:val="0"/>
                                      <w:marTop w:val="0"/>
                                      <w:marBottom w:val="0"/>
                                      <w:divBdr>
                                        <w:top w:val="none" w:sz="0" w:space="0" w:color="auto"/>
                                        <w:left w:val="none" w:sz="0" w:space="0" w:color="auto"/>
                                        <w:bottom w:val="none" w:sz="0" w:space="0" w:color="auto"/>
                                        <w:right w:val="none" w:sz="0" w:space="0" w:color="auto"/>
                                      </w:divBdr>
                                    </w:div>
                                  </w:divsChild>
                                </w:div>
                                <w:div w:id="1450706917">
                                  <w:marLeft w:val="0"/>
                                  <w:marRight w:val="0"/>
                                  <w:marTop w:val="0"/>
                                  <w:marBottom w:val="0"/>
                                  <w:divBdr>
                                    <w:top w:val="none" w:sz="0" w:space="0" w:color="auto"/>
                                    <w:left w:val="none" w:sz="0" w:space="0" w:color="auto"/>
                                    <w:bottom w:val="none" w:sz="0" w:space="0" w:color="auto"/>
                                    <w:right w:val="none" w:sz="0" w:space="0" w:color="auto"/>
                                  </w:divBdr>
                                  <w:divsChild>
                                    <w:div w:id="1671523861">
                                      <w:marLeft w:val="0"/>
                                      <w:marRight w:val="0"/>
                                      <w:marTop w:val="0"/>
                                      <w:marBottom w:val="0"/>
                                      <w:divBdr>
                                        <w:top w:val="none" w:sz="0" w:space="0" w:color="auto"/>
                                        <w:left w:val="none" w:sz="0" w:space="0" w:color="auto"/>
                                        <w:bottom w:val="none" w:sz="0" w:space="0" w:color="auto"/>
                                        <w:right w:val="none" w:sz="0" w:space="0" w:color="auto"/>
                                      </w:divBdr>
                                    </w:div>
                                  </w:divsChild>
                                </w:div>
                                <w:div w:id="156770876">
                                  <w:marLeft w:val="0"/>
                                  <w:marRight w:val="0"/>
                                  <w:marTop w:val="0"/>
                                  <w:marBottom w:val="0"/>
                                  <w:divBdr>
                                    <w:top w:val="none" w:sz="0" w:space="0" w:color="auto"/>
                                    <w:left w:val="none" w:sz="0" w:space="0" w:color="auto"/>
                                    <w:bottom w:val="none" w:sz="0" w:space="0" w:color="auto"/>
                                    <w:right w:val="none" w:sz="0" w:space="0" w:color="auto"/>
                                  </w:divBdr>
                                  <w:divsChild>
                                    <w:div w:id="1539001950">
                                      <w:marLeft w:val="0"/>
                                      <w:marRight w:val="0"/>
                                      <w:marTop w:val="0"/>
                                      <w:marBottom w:val="0"/>
                                      <w:divBdr>
                                        <w:top w:val="none" w:sz="0" w:space="0" w:color="auto"/>
                                        <w:left w:val="none" w:sz="0" w:space="0" w:color="auto"/>
                                        <w:bottom w:val="none" w:sz="0" w:space="0" w:color="auto"/>
                                        <w:right w:val="none" w:sz="0" w:space="0" w:color="auto"/>
                                      </w:divBdr>
                                    </w:div>
                                  </w:divsChild>
                                </w:div>
                                <w:div w:id="1659841218">
                                  <w:marLeft w:val="0"/>
                                  <w:marRight w:val="0"/>
                                  <w:marTop w:val="0"/>
                                  <w:marBottom w:val="0"/>
                                  <w:divBdr>
                                    <w:top w:val="none" w:sz="0" w:space="0" w:color="auto"/>
                                    <w:left w:val="none" w:sz="0" w:space="0" w:color="auto"/>
                                    <w:bottom w:val="none" w:sz="0" w:space="0" w:color="auto"/>
                                    <w:right w:val="none" w:sz="0" w:space="0" w:color="auto"/>
                                  </w:divBdr>
                                  <w:divsChild>
                                    <w:div w:id="487328948">
                                      <w:marLeft w:val="0"/>
                                      <w:marRight w:val="0"/>
                                      <w:marTop w:val="0"/>
                                      <w:marBottom w:val="0"/>
                                      <w:divBdr>
                                        <w:top w:val="none" w:sz="0" w:space="0" w:color="auto"/>
                                        <w:left w:val="none" w:sz="0" w:space="0" w:color="auto"/>
                                        <w:bottom w:val="none" w:sz="0" w:space="0" w:color="auto"/>
                                        <w:right w:val="none" w:sz="0" w:space="0" w:color="auto"/>
                                      </w:divBdr>
                                    </w:div>
                                  </w:divsChild>
                                </w:div>
                                <w:div w:id="1306275815">
                                  <w:marLeft w:val="0"/>
                                  <w:marRight w:val="0"/>
                                  <w:marTop w:val="0"/>
                                  <w:marBottom w:val="0"/>
                                  <w:divBdr>
                                    <w:top w:val="none" w:sz="0" w:space="0" w:color="auto"/>
                                    <w:left w:val="none" w:sz="0" w:space="0" w:color="auto"/>
                                    <w:bottom w:val="none" w:sz="0" w:space="0" w:color="auto"/>
                                    <w:right w:val="none" w:sz="0" w:space="0" w:color="auto"/>
                                  </w:divBdr>
                                  <w:divsChild>
                                    <w:div w:id="355499853">
                                      <w:marLeft w:val="0"/>
                                      <w:marRight w:val="0"/>
                                      <w:marTop w:val="0"/>
                                      <w:marBottom w:val="0"/>
                                      <w:divBdr>
                                        <w:top w:val="none" w:sz="0" w:space="0" w:color="auto"/>
                                        <w:left w:val="none" w:sz="0" w:space="0" w:color="auto"/>
                                        <w:bottom w:val="none" w:sz="0" w:space="0" w:color="auto"/>
                                        <w:right w:val="none" w:sz="0" w:space="0" w:color="auto"/>
                                      </w:divBdr>
                                    </w:div>
                                  </w:divsChild>
                                </w:div>
                                <w:div w:id="1756320176">
                                  <w:marLeft w:val="0"/>
                                  <w:marRight w:val="0"/>
                                  <w:marTop w:val="0"/>
                                  <w:marBottom w:val="0"/>
                                  <w:divBdr>
                                    <w:top w:val="none" w:sz="0" w:space="0" w:color="auto"/>
                                    <w:left w:val="none" w:sz="0" w:space="0" w:color="auto"/>
                                    <w:bottom w:val="none" w:sz="0" w:space="0" w:color="auto"/>
                                    <w:right w:val="none" w:sz="0" w:space="0" w:color="auto"/>
                                  </w:divBdr>
                                  <w:divsChild>
                                    <w:div w:id="453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871292">
          <w:marLeft w:val="0"/>
          <w:marRight w:val="0"/>
          <w:marTop w:val="0"/>
          <w:marBottom w:val="0"/>
          <w:divBdr>
            <w:top w:val="none" w:sz="0" w:space="0" w:color="auto"/>
            <w:left w:val="none" w:sz="0" w:space="0" w:color="auto"/>
            <w:bottom w:val="none" w:sz="0" w:space="0" w:color="auto"/>
            <w:right w:val="none" w:sz="0" w:space="0" w:color="auto"/>
          </w:divBdr>
          <w:divsChild>
            <w:div w:id="167409008">
              <w:marLeft w:val="0"/>
              <w:marRight w:val="0"/>
              <w:marTop w:val="0"/>
              <w:marBottom w:val="60"/>
              <w:divBdr>
                <w:top w:val="none" w:sz="0" w:space="0" w:color="auto"/>
                <w:left w:val="none" w:sz="0" w:space="0" w:color="auto"/>
                <w:bottom w:val="none" w:sz="0" w:space="0" w:color="auto"/>
                <w:right w:val="none" w:sz="0" w:space="0" w:color="auto"/>
              </w:divBdr>
              <w:divsChild>
                <w:div w:id="1757822340">
                  <w:marLeft w:val="0"/>
                  <w:marRight w:val="0"/>
                  <w:marTop w:val="0"/>
                  <w:marBottom w:val="0"/>
                  <w:divBdr>
                    <w:top w:val="none" w:sz="0" w:space="0" w:color="auto"/>
                    <w:left w:val="none" w:sz="0" w:space="0" w:color="auto"/>
                    <w:bottom w:val="none" w:sz="0" w:space="0" w:color="auto"/>
                    <w:right w:val="none" w:sz="0" w:space="0" w:color="auto"/>
                  </w:divBdr>
                  <w:divsChild>
                    <w:div w:id="1534878466">
                      <w:marLeft w:val="0"/>
                      <w:marRight w:val="0"/>
                      <w:marTop w:val="0"/>
                      <w:marBottom w:val="0"/>
                      <w:divBdr>
                        <w:top w:val="none" w:sz="0" w:space="0" w:color="auto"/>
                        <w:left w:val="none" w:sz="0" w:space="0" w:color="auto"/>
                        <w:bottom w:val="none" w:sz="0" w:space="0" w:color="auto"/>
                        <w:right w:val="none" w:sz="0" w:space="0" w:color="auto"/>
                      </w:divBdr>
                      <w:divsChild>
                        <w:div w:id="65030452">
                          <w:marLeft w:val="0"/>
                          <w:marRight w:val="0"/>
                          <w:marTop w:val="0"/>
                          <w:marBottom w:val="0"/>
                          <w:divBdr>
                            <w:top w:val="none" w:sz="0" w:space="0" w:color="auto"/>
                            <w:left w:val="none" w:sz="0" w:space="0" w:color="auto"/>
                            <w:bottom w:val="none" w:sz="0" w:space="0" w:color="auto"/>
                            <w:right w:val="none" w:sz="0" w:space="0" w:color="auto"/>
                          </w:divBdr>
                          <w:divsChild>
                            <w:div w:id="234049515">
                              <w:marLeft w:val="0"/>
                              <w:marRight w:val="0"/>
                              <w:marTop w:val="0"/>
                              <w:marBottom w:val="0"/>
                              <w:divBdr>
                                <w:top w:val="none" w:sz="0" w:space="0" w:color="auto"/>
                                <w:left w:val="none" w:sz="0" w:space="0" w:color="auto"/>
                                <w:bottom w:val="none" w:sz="0" w:space="0" w:color="auto"/>
                                <w:right w:val="none" w:sz="0" w:space="0" w:color="auto"/>
                              </w:divBdr>
                              <w:divsChild>
                                <w:div w:id="18378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08827">
          <w:marLeft w:val="0"/>
          <w:marRight w:val="0"/>
          <w:marTop w:val="0"/>
          <w:marBottom w:val="0"/>
          <w:divBdr>
            <w:top w:val="none" w:sz="0" w:space="0" w:color="auto"/>
            <w:left w:val="none" w:sz="0" w:space="0" w:color="auto"/>
            <w:bottom w:val="none" w:sz="0" w:space="0" w:color="auto"/>
            <w:right w:val="none" w:sz="0" w:space="0" w:color="auto"/>
          </w:divBdr>
          <w:divsChild>
            <w:div w:id="91901289">
              <w:marLeft w:val="0"/>
              <w:marRight w:val="0"/>
              <w:marTop w:val="0"/>
              <w:marBottom w:val="0"/>
              <w:divBdr>
                <w:top w:val="none" w:sz="0" w:space="0" w:color="auto"/>
                <w:left w:val="none" w:sz="0" w:space="0" w:color="auto"/>
                <w:bottom w:val="none" w:sz="0" w:space="0" w:color="auto"/>
                <w:right w:val="none" w:sz="0" w:space="0" w:color="auto"/>
              </w:divBdr>
              <w:divsChild>
                <w:div w:id="1336222793">
                  <w:marLeft w:val="0"/>
                  <w:marRight w:val="0"/>
                  <w:marTop w:val="0"/>
                  <w:marBottom w:val="0"/>
                  <w:divBdr>
                    <w:top w:val="none" w:sz="0" w:space="0" w:color="auto"/>
                    <w:left w:val="none" w:sz="0" w:space="0" w:color="auto"/>
                    <w:bottom w:val="none" w:sz="0" w:space="0" w:color="auto"/>
                    <w:right w:val="none" w:sz="0" w:space="0" w:color="auto"/>
                  </w:divBdr>
                  <w:divsChild>
                    <w:div w:id="1084497484">
                      <w:marLeft w:val="0"/>
                      <w:marRight w:val="0"/>
                      <w:marTop w:val="0"/>
                      <w:marBottom w:val="0"/>
                      <w:divBdr>
                        <w:top w:val="none" w:sz="0" w:space="0" w:color="auto"/>
                        <w:left w:val="none" w:sz="0" w:space="0" w:color="auto"/>
                        <w:bottom w:val="none" w:sz="0" w:space="0" w:color="auto"/>
                        <w:right w:val="none" w:sz="0" w:space="0" w:color="auto"/>
                      </w:divBdr>
                      <w:divsChild>
                        <w:div w:id="52198811">
                          <w:marLeft w:val="0"/>
                          <w:marRight w:val="0"/>
                          <w:marTop w:val="0"/>
                          <w:marBottom w:val="0"/>
                          <w:divBdr>
                            <w:top w:val="none" w:sz="0" w:space="0" w:color="auto"/>
                            <w:left w:val="none" w:sz="0" w:space="0" w:color="auto"/>
                            <w:bottom w:val="none" w:sz="0" w:space="0" w:color="auto"/>
                            <w:right w:val="none" w:sz="0" w:space="0" w:color="auto"/>
                          </w:divBdr>
                          <w:divsChild>
                            <w:div w:id="1395350037">
                              <w:marLeft w:val="0"/>
                              <w:marRight w:val="0"/>
                              <w:marTop w:val="0"/>
                              <w:marBottom w:val="0"/>
                              <w:divBdr>
                                <w:top w:val="none" w:sz="0" w:space="0" w:color="auto"/>
                                <w:left w:val="none" w:sz="0" w:space="0" w:color="auto"/>
                                <w:bottom w:val="none" w:sz="0" w:space="0" w:color="auto"/>
                                <w:right w:val="none" w:sz="0" w:space="0" w:color="auto"/>
                              </w:divBdr>
                              <w:divsChild>
                                <w:div w:id="564029775">
                                  <w:marLeft w:val="0"/>
                                  <w:marRight w:val="0"/>
                                  <w:marTop w:val="0"/>
                                  <w:marBottom w:val="0"/>
                                  <w:divBdr>
                                    <w:top w:val="none" w:sz="0" w:space="0" w:color="auto"/>
                                    <w:left w:val="none" w:sz="0" w:space="0" w:color="auto"/>
                                    <w:bottom w:val="none" w:sz="0" w:space="0" w:color="auto"/>
                                    <w:right w:val="none" w:sz="0" w:space="0" w:color="auto"/>
                                  </w:divBdr>
                                  <w:divsChild>
                                    <w:div w:id="1227840259">
                                      <w:marLeft w:val="0"/>
                                      <w:marRight w:val="0"/>
                                      <w:marTop w:val="0"/>
                                      <w:marBottom w:val="0"/>
                                      <w:divBdr>
                                        <w:top w:val="none" w:sz="0" w:space="0" w:color="auto"/>
                                        <w:left w:val="none" w:sz="0" w:space="0" w:color="auto"/>
                                        <w:bottom w:val="none" w:sz="0" w:space="0" w:color="auto"/>
                                        <w:right w:val="none" w:sz="0" w:space="0" w:color="auto"/>
                                      </w:divBdr>
                                    </w:div>
                                  </w:divsChild>
                                </w:div>
                                <w:div w:id="467824208">
                                  <w:blockQuote w:val="1"/>
                                  <w:marLeft w:val="0"/>
                                  <w:marRight w:val="0"/>
                                  <w:marTop w:val="0"/>
                                  <w:marBottom w:val="0"/>
                                  <w:divBdr>
                                    <w:top w:val="none" w:sz="0" w:space="0" w:color="auto"/>
                                    <w:left w:val="none" w:sz="0" w:space="0" w:color="auto"/>
                                    <w:bottom w:val="none" w:sz="0" w:space="0" w:color="auto"/>
                                    <w:right w:val="none" w:sz="0" w:space="0" w:color="auto"/>
                                  </w:divBdr>
                                </w:div>
                                <w:div w:id="467938176">
                                  <w:marLeft w:val="0"/>
                                  <w:marRight w:val="0"/>
                                  <w:marTop w:val="0"/>
                                  <w:marBottom w:val="0"/>
                                  <w:divBdr>
                                    <w:top w:val="none" w:sz="0" w:space="0" w:color="auto"/>
                                    <w:left w:val="none" w:sz="0" w:space="0" w:color="auto"/>
                                    <w:bottom w:val="none" w:sz="0" w:space="0" w:color="auto"/>
                                    <w:right w:val="none" w:sz="0" w:space="0" w:color="auto"/>
                                  </w:divBdr>
                                  <w:divsChild>
                                    <w:div w:id="760029927">
                                      <w:marLeft w:val="0"/>
                                      <w:marRight w:val="0"/>
                                      <w:marTop w:val="0"/>
                                      <w:marBottom w:val="0"/>
                                      <w:divBdr>
                                        <w:top w:val="none" w:sz="0" w:space="0" w:color="auto"/>
                                        <w:left w:val="none" w:sz="0" w:space="0" w:color="auto"/>
                                        <w:bottom w:val="none" w:sz="0" w:space="0" w:color="auto"/>
                                        <w:right w:val="none" w:sz="0" w:space="0" w:color="auto"/>
                                      </w:divBdr>
                                    </w:div>
                                  </w:divsChild>
                                </w:div>
                                <w:div w:id="416512988">
                                  <w:marLeft w:val="0"/>
                                  <w:marRight w:val="0"/>
                                  <w:marTop w:val="0"/>
                                  <w:marBottom w:val="0"/>
                                  <w:divBdr>
                                    <w:top w:val="none" w:sz="0" w:space="0" w:color="auto"/>
                                    <w:left w:val="none" w:sz="0" w:space="0" w:color="auto"/>
                                    <w:bottom w:val="none" w:sz="0" w:space="0" w:color="auto"/>
                                    <w:right w:val="none" w:sz="0" w:space="0" w:color="auto"/>
                                  </w:divBdr>
                                  <w:divsChild>
                                    <w:div w:id="14623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860364">
          <w:marLeft w:val="0"/>
          <w:marRight w:val="0"/>
          <w:marTop w:val="0"/>
          <w:marBottom w:val="0"/>
          <w:divBdr>
            <w:top w:val="none" w:sz="0" w:space="0" w:color="auto"/>
            <w:left w:val="none" w:sz="0" w:space="0" w:color="auto"/>
            <w:bottom w:val="none" w:sz="0" w:space="0" w:color="auto"/>
            <w:right w:val="none" w:sz="0" w:space="0" w:color="auto"/>
          </w:divBdr>
          <w:divsChild>
            <w:div w:id="1443917771">
              <w:marLeft w:val="0"/>
              <w:marRight w:val="0"/>
              <w:marTop w:val="0"/>
              <w:marBottom w:val="60"/>
              <w:divBdr>
                <w:top w:val="none" w:sz="0" w:space="0" w:color="auto"/>
                <w:left w:val="none" w:sz="0" w:space="0" w:color="auto"/>
                <w:bottom w:val="none" w:sz="0" w:space="0" w:color="auto"/>
                <w:right w:val="none" w:sz="0" w:space="0" w:color="auto"/>
              </w:divBdr>
              <w:divsChild>
                <w:div w:id="1524441563">
                  <w:marLeft w:val="0"/>
                  <w:marRight w:val="0"/>
                  <w:marTop w:val="0"/>
                  <w:marBottom w:val="0"/>
                  <w:divBdr>
                    <w:top w:val="none" w:sz="0" w:space="0" w:color="auto"/>
                    <w:left w:val="none" w:sz="0" w:space="0" w:color="auto"/>
                    <w:bottom w:val="none" w:sz="0" w:space="0" w:color="auto"/>
                    <w:right w:val="none" w:sz="0" w:space="0" w:color="auto"/>
                  </w:divBdr>
                  <w:divsChild>
                    <w:div w:id="1045105026">
                      <w:marLeft w:val="0"/>
                      <w:marRight w:val="0"/>
                      <w:marTop w:val="0"/>
                      <w:marBottom w:val="0"/>
                      <w:divBdr>
                        <w:top w:val="none" w:sz="0" w:space="0" w:color="auto"/>
                        <w:left w:val="none" w:sz="0" w:space="0" w:color="auto"/>
                        <w:bottom w:val="none" w:sz="0" w:space="0" w:color="auto"/>
                        <w:right w:val="none" w:sz="0" w:space="0" w:color="auto"/>
                      </w:divBdr>
                      <w:divsChild>
                        <w:div w:id="1143153451">
                          <w:marLeft w:val="0"/>
                          <w:marRight w:val="0"/>
                          <w:marTop w:val="0"/>
                          <w:marBottom w:val="0"/>
                          <w:divBdr>
                            <w:top w:val="none" w:sz="0" w:space="0" w:color="auto"/>
                            <w:left w:val="none" w:sz="0" w:space="0" w:color="auto"/>
                            <w:bottom w:val="none" w:sz="0" w:space="0" w:color="auto"/>
                            <w:right w:val="none" w:sz="0" w:space="0" w:color="auto"/>
                          </w:divBdr>
                          <w:divsChild>
                            <w:div w:id="1338268984">
                              <w:marLeft w:val="0"/>
                              <w:marRight w:val="0"/>
                              <w:marTop w:val="0"/>
                              <w:marBottom w:val="0"/>
                              <w:divBdr>
                                <w:top w:val="none" w:sz="0" w:space="0" w:color="auto"/>
                                <w:left w:val="none" w:sz="0" w:space="0" w:color="auto"/>
                                <w:bottom w:val="none" w:sz="0" w:space="0" w:color="auto"/>
                                <w:right w:val="none" w:sz="0" w:space="0" w:color="auto"/>
                              </w:divBdr>
                              <w:divsChild>
                                <w:div w:id="170899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393948">
          <w:marLeft w:val="0"/>
          <w:marRight w:val="0"/>
          <w:marTop w:val="0"/>
          <w:marBottom w:val="0"/>
          <w:divBdr>
            <w:top w:val="none" w:sz="0" w:space="0" w:color="auto"/>
            <w:left w:val="none" w:sz="0" w:space="0" w:color="auto"/>
            <w:bottom w:val="none" w:sz="0" w:space="0" w:color="auto"/>
            <w:right w:val="none" w:sz="0" w:space="0" w:color="auto"/>
          </w:divBdr>
          <w:divsChild>
            <w:div w:id="1765153198">
              <w:marLeft w:val="0"/>
              <w:marRight w:val="0"/>
              <w:marTop w:val="0"/>
              <w:marBottom w:val="0"/>
              <w:divBdr>
                <w:top w:val="none" w:sz="0" w:space="0" w:color="auto"/>
                <w:left w:val="none" w:sz="0" w:space="0" w:color="auto"/>
                <w:bottom w:val="none" w:sz="0" w:space="0" w:color="auto"/>
                <w:right w:val="none" w:sz="0" w:space="0" w:color="auto"/>
              </w:divBdr>
              <w:divsChild>
                <w:div w:id="34895112">
                  <w:marLeft w:val="0"/>
                  <w:marRight w:val="0"/>
                  <w:marTop w:val="0"/>
                  <w:marBottom w:val="0"/>
                  <w:divBdr>
                    <w:top w:val="none" w:sz="0" w:space="0" w:color="auto"/>
                    <w:left w:val="none" w:sz="0" w:space="0" w:color="auto"/>
                    <w:bottom w:val="none" w:sz="0" w:space="0" w:color="auto"/>
                    <w:right w:val="none" w:sz="0" w:space="0" w:color="auto"/>
                  </w:divBdr>
                  <w:divsChild>
                    <w:div w:id="1247374801">
                      <w:marLeft w:val="0"/>
                      <w:marRight w:val="0"/>
                      <w:marTop w:val="0"/>
                      <w:marBottom w:val="0"/>
                      <w:divBdr>
                        <w:top w:val="none" w:sz="0" w:space="0" w:color="auto"/>
                        <w:left w:val="none" w:sz="0" w:space="0" w:color="auto"/>
                        <w:bottom w:val="none" w:sz="0" w:space="0" w:color="auto"/>
                        <w:right w:val="none" w:sz="0" w:space="0" w:color="auto"/>
                      </w:divBdr>
                      <w:divsChild>
                        <w:div w:id="1218395179">
                          <w:marLeft w:val="0"/>
                          <w:marRight w:val="0"/>
                          <w:marTop w:val="0"/>
                          <w:marBottom w:val="0"/>
                          <w:divBdr>
                            <w:top w:val="none" w:sz="0" w:space="0" w:color="auto"/>
                            <w:left w:val="none" w:sz="0" w:space="0" w:color="auto"/>
                            <w:bottom w:val="none" w:sz="0" w:space="0" w:color="auto"/>
                            <w:right w:val="none" w:sz="0" w:space="0" w:color="auto"/>
                          </w:divBdr>
                          <w:divsChild>
                            <w:div w:id="2081250179">
                              <w:marLeft w:val="0"/>
                              <w:marRight w:val="0"/>
                              <w:marTop w:val="0"/>
                              <w:marBottom w:val="0"/>
                              <w:divBdr>
                                <w:top w:val="none" w:sz="0" w:space="0" w:color="auto"/>
                                <w:left w:val="none" w:sz="0" w:space="0" w:color="auto"/>
                                <w:bottom w:val="none" w:sz="0" w:space="0" w:color="auto"/>
                                <w:right w:val="none" w:sz="0" w:space="0" w:color="auto"/>
                              </w:divBdr>
                              <w:divsChild>
                                <w:div w:id="400373851">
                                  <w:marLeft w:val="0"/>
                                  <w:marRight w:val="0"/>
                                  <w:marTop w:val="0"/>
                                  <w:marBottom w:val="0"/>
                                  <w:divBdr>
                                    <w:top w:val="none" w:sz="0" w:space="0" w:color="auto"/>
                                    <w:left w:val="none" w:sz="0" w:space="0" w:color="auto"/>
                                    <w:bottom w:val="none" w:sz="0" w:space="0" w:color="auto"/>
                                    <w:right w:val="none" w:sz="0" w:space="0" w:color="auto"/>
                                  </w:divBdr>
                                  <w:divsChild>
                                    <w:div w:id="1437560340">
                                      <w:marLeft w:val="0"/>
                                      <w:marRight w:val="0"/>
                                      <w:marTop w:val="0"/>
                                      <w:marBottom w:val="0"/>
                                      <w:divBdr>
                                        <w:top w:val="none" w:sz="0" w:space="0" w:color="auto"/>
                                        <w:left w:val="none" w:sz="0" w:space="0" w:color="auto"/>
                                        <w:bottom w:val="none" w:sz="0" w:space="0" w:color="auto"/>
                                        <w:right w:val="none" w:sz="0" w:space="0" w:color="auto"/>
                                      </w:divBdr>
                                    </w:div>
                                  </w:divsChild>
                                </w:div>
                                <w:div w:id="452090354">
                                  <w:marLeft w:val="0"/>
                                  <w:marRight w:val="0"/>
                                  <w:marTop w:val="0"/>
                                  <w:marBottom w:val="0"/>
                                  <w:divBdr>
                                    <w:top w:val="none" w:sz="0" w:space="0" w:color="auto"/>
                                    <w:left w:val="none" w:sz="0" w:space="0" w:color="auto"/>
                                    <w:bottom w:val="none" w:sz="0" w:space="0" w:color="auto"/>
                                    <w:right w:val="none" w:sz="0" w:space="0" w:color="auto"/>
                                  </w:divBdr>
                                  <w:divsChild>
                                    <w:div w:id="206449968">
                                      <w:marLeft w:val="0"/>
                                      <w:marRight w:val="0"/>
                                      <w:marTop w:val="0"/>
                                      <w:marBottom w:val="0"/>
                                      <w:divBdr>
                                        <w:top w:val="none" w:sz="0" w:space="0" w:color="auto"/>
                                        <w:left w:val="none" w:sz="0" w:space="0" w:color="auto"/>
                                        <w:bottom w:val="none" w:sz="0" w:space="0" w:color="auto"/>
                                        <w:right w:val="none" w:sz="0" w:space="0" w:color="auto"/>
                                      </w:divBdr>
                                    </w:div>
                                  </w:divsChild>
                                </w:div>
                                <w:div w:id="1882016909">
                                  <w:marLeft w:val="0"/>
                                  <w:marRight w:val="0"/>
                                  <w:marTop w:val="0"/>
                                  <w:marBottom w:val="0"/>
                                  <w:divBdr>
                                    <w:top w:val="none" w:sz="0" w:space="0" w:color="auto"/>
                                    <w:left w:val="none" w:sz="0" w:space="0" w:color="auto"/>
                                    <w:bottom w:val="none" w:sz="0" w:space="0" w:color="auto"/>
                                    <w:right w:val="none" w:sz="0" w:space="0" w:color="auto"/>
                                  </w:divBdr>
                                  <w:divsChild>
                                    <w:div w:id="122266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6125246">
          <w:marLeft w:val="0"/>
          <w:marRight w:val="0"/>
          <w:marTop w:val="0"/>
          <w:marBottom w:val="0"/>
          <w:divBdr>
            <w:top w:val="none" w:sz="0" w:space="0" w:color="auto"/>
            <w:left w:val="none" w:sz="0" w:space="0" w:color="auto"/>
            <w:bottom w:val="none" w:sz="0" w:space="0" w:color="auto"/>
            <w:right w:val="none" w:sz="0" w:space="0" w:color="auto"/>
          </w:divBdr>
          <w:divsChild>
            <w:div w:id="1282151144">
              <w:marLeft w:val="0"/>
              <w:marRight w:val="0"/>
              <w:marTop w:val="0"/>
              <w:marBottom w:val="60"/>
              <w:divBdr>
                <w:top w:val="none" w:sz="0" w:space="0" w:color="auto"/>
                <w:left w:val="none" w:sz="0" w:space="0" w:color="auto"/>
                <w:bottom w:val="none" w:sz="0" w:space="0" w:color="auto"/>
                <w:right w:val="none" w:sz="0" w:space="0" w:color="auto"/>
              </w:divBdr>
              <w:divsChild>
                <w:div w:id="1048920274">
                  <w:marLeft w:val="0"/>
                  <w:marRight w:val="0"/>
                  <w:marTop w:val="0"/>
                  <w:marBottom w:val="0"/>
                  <w:divBdr>
                    <w:top w:val="none" w:sz="0" w:space="0" w:color="auto"/>
                    <w:left w:val="none" w:sz="0" w:space="0" w:color="auto"/>
                    <w:bottom w:val="none" w:sz="0" w:space="0" w:color="auto"/>
                    <w:right w:val="none" w:sz="0" w:space="0" w:color="auto"/>
                  </w:divBdr>
                  <w:divsChild>
                    <w:div w:id="842400539">
                      <w:marLeft w:val="0"/>
                      <w:marRight w:val="0"/>
                      <w:marTop w:val="0"/>
                      <w:marBottom w:val="0"/>
                      <w:divBdr>
                        <w:top w:val="none" w:sz="0" w:space="0" w:color="auto"/>
                        <w:left w:val="none" w:sz="0" w:space="0" w:color="auto"/>
                        <w:bottom w:val="none" w:sz="0" w:space="0" w:color="auto"/>
                        <w:right w:val="none" w:sz="0" w:space="0" w:color="auto"/>
                      </w:divBdr>
                      <w:divsChild>
                        <w:div w:id="1533880471">
                          <w:marLeft w:val="0"/>
                          <w:marRight w:val="0"/>
                          <w:marTop w:val="0"/>
                          <w:marBottom w:val="0"/>
                          <w:divBdr>
                            <w:top w:val="none" w:sz="0" w:space="0" w:color="auto"/>
                            <w:left w:val="none" w:sz="0" w:space="0" w:color="auto"/>
                            <w:bottom w:val="none" w:sz="0" w:space="0" w:color="auto"/>
                            <w:right w:val="none" w:sz="0" w:space="0" w:color="auto"/>
                          </w:divBdr>
                          <w:divsChild>
                            <w:div w:id="1741634426">
                              <w:marLeft w:val="0"/>
                              <w:marRight w:val="0"/>
                              <w:marTop w:val="0"/>
                              <w:marBottom w:val="0"/>
                              <w:divBdr>
                                <w:top w:val="none" w:sz="0" w:space="0" w:color="auto"/>
                                <w:left w:val="none" w:sz="0" w:space="0" w:color="auto"/>
                                <w:bottom w:val="none" w:sz="0" w:space="0" w:color="auto"/>
                                <w:right w:val="none" w:sz="0" w:space="0" w:color="auto"/>
                              </w:divBdr>
                              <w:divsChild>
                                <w:div w:id="5193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656053">
          <w:marLeft w:val="0"/>
          <w:marRight w:val="0"/>
          <w:marTop w:val="0"/>
          <w:marBottom w:val="0"/>
          <w:divBdr>
            <w:top w:val="none" w:sz="0" w:space="0" w:color="auto"/>
            <w:left w:val="none" w:sz="0" w:space="0" w:color="auto"/>
            <w:bottom w:val="none" w:sz="0" w:space="0" w:color="auto"/>
            <w:right w:val="none" w:sz="0" w:space="0" w:color="auto"/>
          </w:divBdr>
          <w:divsChild>
            <w:div w:id="1576552728">
              <w:marLeft w:val="0"/>
              <w:marRight w:val="0"/>
              <w:marTop w:val="0"/>
              <w:marBottom w:val="0"/>
              <w:divBdr>
                <w:top w:val="none" w:sz="0" w:space="0" w:color="auto"/>
                <w:left w:val="none" w:sz="0" w:space="0" w:color="auto"/>
                <w:bottom w:val="none" w:sz="0" w:space="0" w:color="auto"/>
                <w:right w:val="none" w:sz="0" w:space="0" w:color="auto"/>
              </w:divBdr>
              <w:divsChild>
                <w:div w:id="236019337">
                  <w:marLeft w:val="0"/>
                  <w:marRight w:val="0"/>
                  <w:marTop w:val="0"/>
                  <w:marBottom w:val="0"/>
                  <w:divBdr>
                    <w:top w:val="none" w:sz="0" w:space="0" w:color="auto"/>
                    <w:left w:val="none" w:sz="0" w:space="0" w:color="auto"/>
                    <w:bottom w:val="none" w:sz="0" w:space="0" w:color="auto"/>
                    <w:right w:val="none" w:sz="0" w:space="0" w:color="auto"/>
                  </w:divBdr>
                  <w:divsChild>
                    <w:div w:id="265818160">
                      <w:marLeft w:val="0"/>
                      <w:marRight w:val="0"/>
                      <w:marTop w:val="0"/>
                      <w:marBottom w:val="0"/>
                      <w:divBdr>
                        <w:top w:val="none" w:sz="0" w:space="0" w:color="auto"/>
                        <w:left w:val="none" w:sz="0" w:space="0" w:color="auto"/>
                        <w:bottom w:val="none" w:sz="0" w:space="0" w:color="auto"/>
                        <w:right w:val="none" w:sz="0" w:space="0" w:color="auto"/>
                      </w:divBdr>
                      <w:divsChild>
                        <w:div w:id="2061828203">
                          <w:marLeft w:val="0"/>
                          <w:marRight w:val="0"/>
                          <w:marTop w:val="0"/>
                          <w:marBottom w:val="0"/>
                          <w:divBdr>
                            <w:top w:val="none" w:sz="0" w:space="0" w:color="auto"/>
                            <w:left w:val="none" w:sz="0" w:space="0" w:color="auto"/>
                            <w:bottom w:val="none" w:sz="0" w:space="0" w:color="auto"/>
                            <w:right w:val="none" w:sz="0" w:space="0" w:color="auto"/>
                          </w:divBdr>
                          <w:divsChild>
                            <w:div w:id="540825849">
                              <w:marLeft w:val="0"/>
                              <w:marRight w:val="0"/>
                              <w:marTop w:val="0"/>
                              <w:marBottom w:val="0"/>
                              <w:divBdr>
                                <w:top w:val="none" w:sz="0" w:space="0" w:color="auto"/>
                                <w:left w:val="none" w:sz="0" w:space="0" w:color="auto"/>
                                <w:bottom w:val="none" w:sz="0" w:space="0" w:color="auto"/>
                                <w:right w:val="none" w:sz="0" w:space="0" w:color="auto"/>
                              </w:divBdr>
                              <w:divsChild>
                                <w:div w:id="1126851842">
                                  <w:marLeft w:val="0"/>
                                  <w:marRight w:val="0"/>
                                  <w:marTop w:val="0"/>
                                  <w:marBottom w:val="0"/>
                                  <w:divBdr>
                                    <w:top w:val="none" w:sz="0" w:space="0" w:color="auto"/>
                                    <w:left w:val="none" w:sz="0" w:space="0" w:color="auto"/>
                                    <w:bottom w:val="none" w:sz="0" w:space="0" w:color="auto"/>
                                    <w:right w:val="none" w:sz="0" w:space="0" w:color="auto"/>
                                  </w:divBdr>
                                  <w:divsChild>
                                    <w:div w:id="341854265">
                                      <w:marLeft w:val="0"/>
                                      <w:marRight w:val="0"/>
                                      <w:marTop w:val="0"/>
                                      <w:marBottom w:val="0"/>
                                      <w:divBdr>
                                        <w:top w:val="none" w:sz="0" w:space="0" w:color="auto"/>
                                        <w:left w:val="none" w:sz="0" w:space="0" w:color="auto"/>
                                        <w:bottom w:val="none" w:sz="0" w:space="0" w:color="auto"/>
                                        <w:right w:val="none" w:sz="0" w:space="0" w:color="auto"/>
                                      </w:divBdr>
                                    </w:div>
                                  </w:divsChild>
                                </w:div>
                                <w:div w:id="592008792">
                                  <w:marLeft w:val="0"/>
                                  <w:marRight w:val="0"/>
                                  <w:marTop w:val="0"/>
                                  <w:marBottom w:val="0"/>
                                  <w:divBdr>
                                    <w:top w:val="none" w:sz="0" w:space="0" w:color="auto"/>
                                    <w:left w:val="none" w:sz="0" w:space="0" w:color="auto"/>
                                    <w:bottom w:val="none" w:sz="0" w:space="0" w:color="auto"/>
                                    <w:right w:val="none" w:sz="0" w:space="0" w:color="auto"/>
                                  </w:divBdr>
                                  <w:divsChild>
                                    <w:div w:id="1146581591">
                                      <w:marLeft w:val="0"/>
                                      <w:marRight w:val="0"/>
                                      <w:marTop w:val="0"/>
                                      <w:marBottom w:val="0"/>
                                      <w:divBdr>
                                        <w:top w:val="none" w:sz="0" w:space="0" w:color="auto"/>
                                        <w:left w:val="none" w:sz="0" w:space="0" w:color="auto"/>
                                        <w:bottom w:val="none" w:sz="0" w:space="0" w:color="auto"/>
                                        <w:right w:val="none" w:sz="0" w:space="0" w:color="auto"/>
                                      </w:divBdr>
                                    </w:div>
                                  </w:divsChild>
                                </w:div>
                                <w:div w:id="702286723">
                                  <w:marLeft w:val="0"/>
                                  <w:marRight w:val="0"/>
                                  <w:marTop w:val="0"/>
                                  <w:marBottom w:val="0"/>
                                  <w:divBdr>
                                    <w:top w:val="none" w:sz="0" w:space="0" w:color="auto"/>
                                    <w:left w:val="none" w:sz="0" w:space="0" w:color="auto"/>
                                    <w:bottom w:val="none" w:sz="0" w:space="0" w:color="auto"/>
                                    <w:right w:val="none" w:sz="0" w:space="0" w:color="auto"/>
                                  </w:divBdr>
                                  <w:divsChild>
                                    <w:div w:id="5483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6929082">
          <w:marLeft w:val="0"/>
          <w:marRight w:val="0"/>
          <w:marTop w:val="0"/>
          <w:marBottom w:val="0"/>
          <w:divBdr>
            <w:top w:val="none" w:sz="0" w:space="0" w:color="auto"/>
            <w:left w:val="none" w:sz="0" w:space="0" w:color="auto"/>
            <w:bottom w:val="none" w:sz="0" w:space="0" w:color="auto"/>
            <w:right w:val="none" w:sz="0" w:space="0" w:color="auto"/>
          </w:divBdr>
          <w:divsChild>
            <w:div w:id="598488147">
              <w:marLeft w:val="0"/>
              <w:marRight w:val="0"/>
              <w:marTop w:val="0"/>
              <w:marBottom w:val="60"/>
              <w:divBdr>
                <w:top w:val="none" w:sz="0" w:space="0" w:color="auto"/>
                <w:left w:val="none" w:sz="0" w:space="0" w:color="auto"/>
                <w:bottom w:val="none" w:sz="0" w:space="0" w:color="auto"/>
                <w:right w:val="none" w:sz="0" w:space="0" w:color="auto"/>
              </w:divBdr>
              <w:divsChild>
                <w:div w:id="1932077713">
                  <w:marLeft w:val="0"/>
                  <w:marRight w:val="0"/>
                  <w:marTop w:val="0"/>
                  <w:marBottom w:val="0"/>
                  <w:divBdr>
                    <w:top w:val="none" w:sz="0" w:space="0" w:color="auto"/>
                    <w:left w:val="none" w:sz="0" w:space="0" w:color="auto"/>
                    <w:bottom w:val="none" w:sz="0" w:space="0" w:color="auto"/>
                    <w:right w:val="none" w:sz="0" w:space="0" w:color="auto"/>
                  </w:divBdr>
                  <w:divsChild>
                    <w:div w:id="441922927">
                      <w:marLeft w:val="0"/>
                      <w:marRight w:val="0"/>
                      <w:marTop w:val="0"/>
                      <w:marBottom w:val="0"/>
                      <w:divBdr>
                        <w:top w:val="none" w:sz="0" w:space="0" w:color="auto"/>
                        <w:left w:val="none" w:sz="0" w:space="0" w:color="auto"/>
                        <w:bottom w:val="none" w:sz="0" w:space="0" w:color="auto"/>
                        <w:right w:val="none" w:sz="0" w:space="0" w:color="auto"/>
                      </w:divBdr>
                      <w:divsChild>
                        <w:div w:id="135069720">
                          <w:marLeft w:val="0"/>
                          <w:marRight w:val="0"/>
                          <w:marTop w:val="0"/>
                          <w:marBottom w:val="0"/>
                          <w:divBdr>
                            <w:top w:val="none" w:sz="0" w:space="0" w:color="auto"/>
                            <w:left w:val="none" w:sz="0" w:space="0" w:color="auto"/>
                            <w:bottom w:val="none" w:sz="0" w:space="0" w:color="auto"/>
                            <w:right w:val="none" w:sz="0" w:space="0" w:color="auto"/>
                          </w:divBdr>
                          <w:divsChild>
                            <w:div w:id="270623317">
                              <w:marLeft w:val="0"/>
                              <w:marRight w:val="0"/>
                              <w:marTop w:val="0"/>
                              <w:marBottom w:val="0"/>
                              <w:divBdr>
                                <w:top w:val="none" w:sz="0" w:space="0" w:color="auto"/>
                                <w:left w:val="none" w:sz="0" w:space="0" w:color="auto"/>
                                <w:bottom w:val="none" w:sz="0" w:space="0" w:color="auto"/>
                                <w:right w:val="none" w:sz="0" w:space="0" w:color="auto"/>
                              </w:divBdr>
                              <w:divsChild>
                                <w:div w:id="18259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384840">
          <w:marLeft w:val="0"/>
          <w:marRight w:val="0"/>
          <w:marTop w:val="0"/>
          <w:marBottom w:val="0"/>
          <w:divBdr>
            <w:top w:val="none" w:sz="0" w:space="0" w:color="auto"/>
            <w:left w:val="none" w:sz="0" w:space="0" w:color="auto"/>
            <w:bottom w:val="none" w:sz="0" w:space="0" w:color="auto"/>
            <w:right w:val="none" w:sz="0" w:space="0" w:color="auto"/>
          </w:divBdr>
          <w:divsChild>
            <w:div w:id="1356810470">
              <w:marLeft w:val="0"/>
              <w:marRight w:val="0"/>
              <w:marTop w:val="0"/>
              <w:marBottom w:val="0"/>
              <w:divBdr>
                <w:top w:val="none" w:sz="0" w:space="0" w:color="auto"/>
                <w:left w:val="none" w:sz="0" w:space="0" w:color="auto"/>
                <w:bottom w:val="none" w:sz="0" w:space="0" w:color="auto"/>
                <w:right w:val="none" w:sz="0" w:space="0" w:color="auto"/>
              </w:divBdr>
              <w:divsChild>
                <w:div w:id="298996307">
                  <w:marLeft w:val="0"/>
                  <w:marRight w:val="0"/>
                  <w:marTop w:val="0"/>
                  <w:marBottom w:val="0"/>
                  <w:divBdr>
                    <w:top w:val="none" w:sz="0" w:space="0" w:color="auto"/>
                    <w:left w:val="none" w:sz="0" w:space="0" w:color="auto"/>
                    <w:bottom w:val="none" w:sz="0" w:space="0" w:color="auto"/>
                    <w:right w:val="none" w:sz="0" w:space="0" w:color="auto"/>
                  </w:divBdr>
                  <w:divsChild>
                    <w:div w:id="1350595569">
                      <w:marLeft w:val="0"/>
                      <w:marRight w:val="0"/>
                      <w:marTop w:val="0"/>
                      <w:marBottom w:val="0"/>
                      <w:divBdr>
                        <w:top w:val="none" w:sz="0" w:space="0" w:color="auto"/>
                        <w:left w:val="none" w:sz="0" w:space="0" w:color="auto"/>
                        <w:bottom w:val="none" w:sz="0" w:space="0" w:color="auto"/>
                        <w:right w:val="none" w:sz="0" w:space="0" w:color="auto"/>
                      </w:divBdr>
                      <w:divsChild>
                        <w:div w:id="1340541164">
                          <w:marLeft w:val="0"/>
                          <w:marRight w:val="0"/>
                          <w:marTop w:val="0"/>
                          <w:marBottom w:val="0"/>
                          <w:divBdr>
                            <w:top w:val="none" w:sz="0" w:space="0" w:color="auto"/>
                            <w:left w:val="none" w:sz="0" w:space="0" w:color="auto"/>
                            <w:bottom w:val="none" w:sz="0" w:space="0" w:color="auto"/>
                            <w:right w:val="none" w:sz="0" w:space="0" w:color="auto"/>
                          </w:divBdr>
                          <w:divsChild>
                            <w:div w:id="1332216170">
                              <w:marLeft w:val="0"/>
                              <w:marRight w:val="0"/>
                              <w:marTop w:val="0"/>
                              <w:marBottom w:val="0"/>
                              <w:divBdr>
                                <w:top w:val="none" w:sz="0" w:space="0" w:color="auto"/>
                                <w:left w:val="none" w:sz="0" w:space="0" w:color="auto"/>
                                <w:bottom w:val="none" w:sz="0" w:space="0" w:color="auto"/>
                                <w:right w:val="none" w:sz="0" w:space="0" w:color="auto"/>
                              </w:divBdr>
                              <w:divsChild>
                                <w:div w:id="2107534588">
                                  <w:marLeft w:val="0"/>
                                  <w:marRight w:val="0"/>
                                  <w:marTop w:val="0"/>
                                  <w:marBottom w:val="0"/>
                                  <w:divBdr>
                                    <w:top w:val="none" w:sz="0" w:space="0" w:color="auto"/>
                                    <w:left w:val="none" w:sz="0" w:space="0" w:color="auto"/>
                                    <w:bottom w:val="none" w:sz="0" w:space="0" w:color="auto"/>
                                    <w:right w:val="none" w:sz="0" w:space="0" w:color="auto"/>
                                  </w:divBdr>
                                  <w:divsChild>
                                    <w:div w:id="1463228060">
                                      <w:marLeft w:val="0"/>
                                      <w:marRight w:val="0"/>
                                      <w:marTop w:val="0"/>
                                      <w:marBottom w:val="0"/>
                                      <w:divBdr>
                                        <w:top w:val="none" w:sz="0" w:space="0" w:color="auto"/>
                                        <w:left w:val="none" w:sz="0" w:space="0" w:color="auto"/>
                                        <w:bottom w:val="none" w:sz="0" w:space="0" w:color="auto"/>
                                        <w:right w:val="none" w:sz="0" w:space="0" w:color="auto"/>
                                      </w:divBdr>
                                    </w:div>
                                  </w:divsChild>
                                </w:div>
                                <w:div w:id="1949585520">
                                  <w:marLeft w:val="0"/>
                                  <w:marRight w:val="0"/>
                                  <w:marTop w:val="0"/>
                                  <w:marBottom w:val="0"/>
                                  <w:divBdr>
                                    <w:top w:val="none" w:sz="0" w:space="0" w:color="auto"/>
                                    <w:left w:val="none" w:sz="0" w:space="0" w:color="auto"/>
                                    <w:bottom w:val="none" w:sz="0" w:space="0" w:color="auto"/>
                                    <w:right w:val="none" w:sz="0" w:space="0" w:color="auto"/>
                                  </w:divBdr>
                                  <w:divsChild>
                                    <w:div w:id="1570848548">
                                      <w:marLeft w:val="0"/>
                                      <w:marRight w:val="0"/>
                                      <w:marTop w:val="0"/>
                                      <w:marBottom w:val="0"/>
                                      <w:divBdr>
                                        <w:top w:val="none" w:sz="0" w:space="0" w:color="auto"/>
                                        <w:left w:val="none" w:sz="0" w:space="0" w:color="auto"/>
                                        <w:bottom w:val="none" w:sz="0" w:space="0" w:color="auto"/>
                                        <w:right w:val="none" w:sz="0" w:space="0" w:color="auto"/>
                                      </w:divBdr>
                                    </w:div>
                                  </w:divsChild>
                                </w:div>
                                <w:div w:id="1938563056">
                                  <w:marLeft w:val="0"/>
                                  <w:marRight w:val="0"/>
                                  <w:marTop w:val="0"/>
                                  <w:marBottom w:val="0"/>
                                  <w:divBdr>
                                    <w:top w:val="none" w:sz="0" w:space="0" w:color="auto"/>
                                    <w:left w:val="none" w:sz="0" w:space="0" w:color="auto"/>
                                    <w:bottom w:val="none" w:sz="0" w:space="0" w:color="auto"/>
                                    <w:right w:val="none" w:sz="0" w:space="0" w:color="auto"/>
                                  </w:divBdr>
                                  <w:divsChild>
                                    <w:div w:id="190459710">
                                      <w:marLeft w:val="0"/>
                                      <w:marRight w:val="0"/>
                                      <w:marTop w:val="0"/>
                                      <w:marBottom w:val="0"/>
                                      <w:divBdr>
                                        <w:top w:val="none" w:sz="0" w:space="0" w:color="auto"/>
                                        <w:left w:val="none" w:sz="0" w:space="0" w:color="auto"/>
                                        <w:bottom w:val="none" w:sz="0" w:space="0" w:color="auto"/>
                                        <w:right w:val="none" w:sz="0" w:space="0" w:color="auto"/>
                                      </w:divBdr>
                                    </w:div>
                                  </w:divsChild>
                                </w:div>
                                <w:div w:id="1887527927">
                                  <w:marLeft w:val="0"/>
                                  <w:marRight w:val="0"/>
                                  <w:marTop w:val="0"/>
                                  <w:marBottom w:val="0"/>
                                  <w:divBdr>
                                    <w:top w:val="none" w:sz="0" w:space="0" w:color="auto"/>
                                    <w:left w:val="none" w:sz="0" w:space="0" w:color="auto"/>
                                    <w:bottom w:val="none" w:sz="0" w:space="0" w:color="auto"/>
                                    <w:right w:val="none" w:sz="0" w:space="0" w:color="auto"/>
                                  </w:divBdr>
                                  <w:divsChild>
                                    <w:div w:id="1239054137">
                                      <w:marLeft w:val="0"/>
                                      <w:marRight w:val="0"/>
                                      <w:marTop w:val="0"/>
                                      <w:marBottom w:val="0"/>
                                      <w:divBdr>
                                        <w:top w:val="none" w:sz="0" w:space="0" w:color="auto"/>
                                        <w:left w:val="none" w:sz="0" w:space="0" w:color="auto"/>
                                        <w:bottom w:val="none" w:sz="0" w:space="0" w:color="auto"/>
                                        <w:right w:val="none" w:sz="0" w:space="0" w:color="auto"/>
                                      </w:divBdr>
                                    </w:div>
                                  </w:divsChild>
                                </w:div>
                                <w:div w:id="1041369541">
                                  <w:marLeft w:val="0"/>
                                  <w:marRight w:val="0"/>
                                  <w:marTop w:val="0"/>
                                  <w:marBottom w:val="0"/>
                                  <w:divBdr>
                                    <w:top w:val="none" w:sz="0" w:space="0" w:color="auto"/>
                                    <w:left w:val="none" w:sz="0" w:space="0" w:color="auto"/>
                                    <w:bottom w:val="none" w:sz="0" w:space="0" w:color="auto"/>
                                    <w:right w:val="none" w:sz="0" w:space="0" w:color="auto"/>
                                  </w:divBdr>
                                  <w:divsChild>
                                    <w:div w:id="567695868">
                                      <w:marLeft w:val="0"/>
                                      <w:marRight w:val="0"/>
                                      <w:marTop w:val="0"/>
                                      <w:marBottom w:val="0"/>
                                      <w:divBdr>
                                        <w:top w:val="none" w:sz="0" w:space="0" w:color="auto"/>
                                        <w:left w:val="none" w:sz="0" w:space="0" w:color="auto"/>
                                        <w:bottom w:val="none" w:sz="0" w:space="0" w:color="auto"/>
                                        <w:right w:val="none" w:sz="0" w:space="0" w:color="auto"/>
                                      </w:divBdr>
                                    </w:div>
                                  </w:divsChild>
                                </w:div>
                                <w:div w:id="412554543">
                                  <w:marLeft w:val="0"/>
                                  <w:marRight w:val="0"/>
                                  <w:marTop w:val="0"/>
                                  <w:marBottom w:val="0"/>
                                  <w:divBdr>
                                    <w:top w:val="none" w:sz="0" w:space="0" w:color="auto"/>
                                    <w:left w:val="none" w:sz="0" w:space="0" w:color="auto"/>
                                    <w:bottom w:val="none" w:sz="0" w:space="0" w:color="auto"/>
                                    <w:right w:val="none" w:sz="0" w:space="0" w:color="auto"/>
                                  </w:divBdr>
                                  <w:divsChild>
                                    <w:div w:id="1564442003">
                                      <w:marLeft w:val="0"/>
                                      <w:marRight w:val="0"/>
                                      <w:marTop w:val="0"/>
                                      <w:marBottom w:val="0"/>
                                      <w:divBdr>
                                        <w:top w:val="none" w:sz="0" w:space="0" w:color="auto"/>
                                        <w:left w:val="none" w:sz="0" w:space="0" w:color="auto"/>
                                        <w:bottom w:val="none" w:sz="0" w:space="0" w:color="auto"/>
                                        <w:right w:val="none" w:sz="0" w:space="0" w:color="auto"/>
                                      </w:divBdr>
                                    </w:div>
                                  </w:divsChild>
                                </w:div>
                                <w:div w:id="679043225">
                                  <w:marLeft w:val="0"/>
                                  <w:marRight w:val="0"/>
                                  <w:marTop w:val="0"/>
                                  <w:marBottom w:val="0"/>
                                  <w:divBdr>
                                    <w:top w:val="none" w:sz="0" w:space="0" w:color="auto"/>
                                    <w:left w:val="none" w:sz="0" w:space="0" w:color="auto"/>
                                    <w:bottom w:val="none" w:sz="0" w:space="0" w:color="auto"/>
                                    <w:right w:val="none" w:sz="0" w:space="0" w:color="auto"/>
                                  </w:divBdr>
                                  <w:divsChild>
                                    <w:div w:id="1253583522">
                                      <w:marLeft w:val="0"/>
                                      <w:marRight w:val="0"/>
                                      <w:marTop w:val="0"/>
                                      <w:marBottom w:val="0"/>
                                      <w:divBdr>
                                        <w:top w:val="none" w:sz="0" w:space="0" w:color="auto"/>
                                        <w:left w:val="none" w:sz="0" w:space="0" w:color="auto"/>
                                        <w:bottom w:val="none" w:sz="0" w:space="0" w:color="auto"/>
                                        <w:right w:val="none" w:sz="0" w:space="0" w:color="auto"/>
                                      </w:divBdr>
                                    </w:div>
                                  </w:divsChild>
                                </w:div>
                                <w:div w:id="726488635">
                                  <w:marLeft w:val="0"/>
                                  <w:marRight w:val="0"/>
                                  <w:marTop w:val="0"/>
                                  <w:marBottom w:val="0"/>
                                  <w:divBdr>
                                    <w:top w:val="none" w:sz="0" w:space="0" w:color="auto"/>
                                    <w:left w:val="none" w:sz="0" w:space="0" w:color="auto"/>
                                    <w:bottom w:val="none" w:sz="0" w:space="0" w:color="auto"/>
                                    <w:right w:val="none" w:sz="0" w:space="0" w:color="auto"/>
                                  </w:divBdr>
                                  <w:divsChild>
                                    <w:div w:id="1969050170">
                                      <w:marLeft w:val="0"/>
                                      <w:marRight w:val="0"/>
                                      <w:marTop w:val="0"/>
                                      <w:marBottom w:val="0"/>
                                      <w:divBdr>
                                        <w:top w:val="none" w:sz="0" w:space="0" w:color="auto"/>
                                        <w:left w:val="none" w:sz="0" w:space="0" w:color="auto"/>
                                        <w:bottom w:val="none" w:sz="0" w:space="0" w:color="auto"/>
                                        <w:right w:val="none" w:sz="0" w:space="0" w:color="auto"/>
                                      </w:divBdr>
                                    </w:div>
                                  </w:divsChild>
                                </w:div>
                                <w:div w:id="542055488">
                                  <w:marLeft w:val="0"/>
                                  <w:marRight w:val="0"/>
                                  <w:marTop w:val="0"/>
                                  <w:marBottom w:val="0"/>
                                  <w:divBdr>
                                    <w:top w:val="none" w:sz="0" w:space="0" w:color="auto"/>
                                    <w:left w:val="none" w:sz="0" w:space="0" w:color="auto"/>
                                    <w:bottom w:val="none" w:sz="0" w:space="0" w:color="auto"/>
                                    <w:right w:val="none" w:sz="0" w:space="0" w:color="auto"/>
                                  </w:divBdr>
                                  <w:divsChild>
                                    <w:div w:id="940259099">
                                      <w:marLeft w:val="0"/>
                                      <w:marRight w:val="0"/>
                                      <w:marTop w:val="0"/>
                                      <w:marBottom w:val="0"/>
                                      <w:divBdr>
                                        <w:top w:val="none" w:sz="0" w:space="0" w:color="auto"/>
                                        <w:left w:val="none" w:sz="0" w:space="0" w:color="auto"/>
                                        <w:bottom w:val="none" w:sz="0" w:space="0" w:color="auto"/>
                                        <w:right w:val="none" w:sz="0" w:space="0" w:color="auto"/>
                                      </w:divBdr>
                                    </w:div>
                                  </w:divsChild>
                                </w:div>
                                <w:div w:id="501089389">
                                  <w:marLeft w:val="0"/>
                                  <w:marRight w:val="0"/>
                                  <w:marTop w:val="0"/>
                                  <w:marBottom w:val="0"/>
                                  <w:divBdr>
                                    <w:top w:val="none" w:sz="0" w:space="0" w:color="auto"/>
                                    <w:left w:val="none" w:sz="0" w:space="0" w:color="auto"/>
                                    <w:bottom w:val="none" w:sz="0" w:space="0" w:color="auto"/>
                                    <w:right w:val="none" w:sz="0" w:space="0" w:color="auto"/>
                                  </w:divBdr>
                                  <w:divsChild>
                                    <w:div w:id="1331517463">
                                      <w:marLeft w:val="0"/>
                                      <w:marRight w:val="0"/>
                                      <w:marTop w:val="0"/>
                                      <w:marBottom w:val="0"/>
                                      <w:divBdr>
                                        <w:top w:val="none" w:sz="0" w:space="0" w:color="auto"/>
                                        <w:left w:val="none" w:sz="0" w:space="0" w:color="auto"/>
                                        <w:bottom w:val="none" w:sz="0" w:space="0" w:color="auto"/>
                                        <w:right w:val="none" w:sz="0" w:space="0" w:color="auto"/>
                                      </w:divBdr>
                                    </w:div>
                                  </w:divsChild>
                                </w:div>
                                <w:div w:id="689572056">
                                  <w:marLeft w:val="0"/>
                                  <w:marRight w:val="0"/>
                                  <w:marTop w:val="0"/>
                                  <w:marBottom w:val="0"/>
                                  <w:divBdr>
                                    <w:top w:val="none" w:sz="0" w:space="0" w:color="auto"/>
                                    <w:left w:val="none" w:sz="0" w:space="0" w:color="auto"/>
                                    <w:bottom w:val="none" w:sz="0" w:space="0" w:color="auto"/>
                                    <w:right w:val="none" w:sz="0" w:space="0" w:color="auto"/>
                                  </w:divBdr>
                                  <w:divsChild>
                                    <w:div w:id="16453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688333">
          <w:marLeft w:val="0"/>
          <w:marRight w:val="0"/>
          <w:marTop w:val="0"/>
          <w:marBottom w:val="0"/>
          <w:divBdr>
            <w:top w:val="none" w:sz="0" w:space="0" w:color="auto"/>
            <w:left w:val="none" w:sz="0" w:space="0" w:color="auto"/>
            <w:bottom w:val="none" w:sz="0" w:space="0" w:color="auto"/>
            <w:right w:val="none" w:sz="0" w:space="0" w:color="auto"/>
          </w:divBdr>
          <w:divsChild>
            <w:div w:id="1534734402">
              <w:marLeft w:val="0"/>
              <w:marRight w:val="0"/>
              <w:marTop w:val="0"/>
              <w:marBottom w:val="60"/>
              <w:divBdr>
                <w:top w:val="none" w:sz="0" w:space="0" w:color="auto"/>
                <w:left w:val="none" w:sz="0" w:space="0" w:color="auto"/>
                <w:bottom w:val="none" w:sz="0" w:space="0" w:color="auto"/>
                <w:right w:val="none" w:sz="0" w:space="0" w:color="auto"/>
              </w:divBdr>
              <w:divsChild>
                <w:div w:id="52970503">
                  <w:marLeft w:val="0"/>
                  <w:marRight w:val="0"/>
                  <w:marTop w:val="0"/>
                  <w:marBottom w:val="0"/>
                  <w:divBdr>
                    <w:top w:val="none" w:sz="0" w:space="0" w:color="auto"/>
                    <w:left w:val="none" w:sz="0" w:space="0" w:color="auto"/>
                    <w:bottom w:val="none" w:sz="0" w:space="0" w:color="auto"/>
                    <w:right w:val="none" w:sz="0" w:space="0" w:color="auto"/>
                  </w:divBdr>
                  <w:divsChild>
                    <w:div w:id="1000810442">
                      <w:marLeft w:val="0"/>
                      <w:marRight w:val="0"/>
                      <w:marTop w:val="0"/>
                      <w:marBottom w:val="0"/>
                      <w:divBdr>
                        <w:top w:val="none" w:sz="0" w:space="0" w:color="auto"/>
                        <w:left w:val="none" w:sz="0" w:space="0" w:color="auto"/>
                        <w:bottom w:val="none" w:sz="0" w:space="0" w:color="auto"/>
                        <w:right w:val="none" w:sz="0" w:space="0" w:color="auto"/>
                      </w:divBdr>
                      <w:divsChild>
                        <w:div w:id="1228685234">
                          <w:marLeft w:val="0"/>
                          <w:marRight w:val="0"/>
                          <w:marTop w:val="0"/>
                          <w:marBottom w:val="0"/>
                          <w:divBdr>
                            <w:top w:val="none" w:sz="0" w:space="0" w:color="auto"/>
                            <w:left w:val="none" w:sz="0" w:space="0" w:color="auto"/>
                            <w:bottom w:val="none" w:sz="0" w:space="0" w:color="auto"/>
                            <w:right w:val="none" w:sz="0" w:space="0" w:color="auto"/>
                          </w:divBdr>
                          <w:divsChild>
                            <w:div w:id="988750315">
                              <w:marLeft w:val="0"/>
                              <w:marRight w:val="0"/>
                              <w:marTop w:val="0"/>
                              <w:marBottom w:val="0"/>
                              <w:divBdr>
                                <w:top w:val="none" w:sz="0" w:space="0" w:color="auto"/>
                                <w:left w:val="none" w:sz="0" w:space="0" w:color="auto"/>
                                <w:bottom w:val="none" w:sz="0" w:space="0" w:color="auto"/>
                                <w:right w:val="none" w:sz="0" w:space="0" w:color="auto"/>
                              </w:divBdr>
                              <w:divsChild>
                                <w:div w:id="8455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94424">
          <w:marLeft w:val="0"/>
          <w:marRight w:val="0"/>
          <w:marTop w:val="0"/>
          <w:marBottom w:val="0"/>
          <w:divBdr>
            <w:top w:val="none" w:sz="0" w:space="0" w:color="auto"/>
            <w:left w:val="none" w:sz="0" w:space="0" w:color="auto"/>
            <w:bottom w:val="none" w:sz="0" w:space="0" w:color="auto"/>
            <w:right w:val="none" w:sz="0" w:space="0" w:color="auto"/>
          </w:divBdr>
          <w:divsChild>
            <w:div w:id="54788540">
              <w:marLeft w:val="0"/>
              <w:marRight w:val="0"/>
              <w:marTop w:val="0"/>
              <w:marBottom w:val="0"/>
              <w:divBdr>
                <w:top w:val="none" w:sz="0" w:space="0" w:color="auto"/>
                <w:left w:val="none" w:sz="0" w:space="0" w:color="auto"/>
                <w:bottom w:val="none" w:sz="0" w:space="0" w:color="auto"/>
                <w:right w:val="none" w:sz="0" w:space="0" w:color="auto"/>
              </w:divBdr>
              <w:divsChild>
                <w:div w:id="2001617574">
                  <w:marLeft w:val="0"/>
                  <w:marRight w:val="0"/>
                  <w:marTop w:val="0"/>
                  <w:marBottom w:val="0"/>
                  <w:divBdr>
                    <w:top w:val="none" w:sz="0" w:space="0" w:color="auto"/>
                    <w:left w:val="none" w:sz="0" w:space="0" w:color="auto"/>
                    <w:bottom w:val="none" w:sz="0" w:space="0" w:color="auto"/>
                    <w:right w:val="none" w:sz="0" w:space="0" w:color="auto"/>
                  </w:divBdr>
                  <w:divsChild>
                    <w:div w:id="1017076242">
                      <w:marLeft w:val="0"/>
                      <w:marRight w:val="0"/>
                      <w:marTop w:val="0"/>
                      <w:marBottom w:val="0"/>
                      <w:divBdr>
                        <w:top w:val="none" w:sz="0" w:space="0" w:color="auto"/>
                        <w:left w:val="none" w:sz="0" w:space="0" w:color="auto"/>
                        <w:bottom w:val="none" w:sz="0" w:space="0" w:color="auto"/>
                        <w:right w:val="none" w:sz="0" w:space="0" w:color="auto"/>
                      </w:divBdr>
                      <w:divsChild>
                        <w:div w:id="1465807301">
                          <w:marLeft w:val="0"/>
                          <w:marRight w:val="0"/>
                          <w:marTop w:val="0"/>
                          <w:marBottom w:val="0"/>
                          <w:divBdr>
                            <w:top w:val="none" w:sz="0" w:space="0" w:color="auto"/>
                            <w:left w:val="none" w:sz="0" w:space="0" w:color="auto"/>
                            <w:bottom w:val="none" w:sz="0" w:space="0" w:color="auto"/>
                            <w:right w:val="none" w:sz="0" w:space="0" w:color="auto"/>
                          </w:divBdr>
                          <w:divsChild>
                            <w:div w:id="905215320">
                              <w:marLeft w:val="0"/>
                              <w:marRight w:val="0"/>
                              <w:marTop w:val="0"/>
                              <w:marBottom w:val="0"/>
                              <w:divBdr>
                                <w:top w:val="none" w:sz="0" w:space="0" w:color="auto"/>
                                <w:left w:val="none" w:sz="0" w:space="0" w:color="auto"/>
                                <w:bottom w:val="none" w:sz="0" w:space="0" w:color="auto"/>
                                <w:right w:val="none" w:sz="0" w:space="0" w:color="auto"/>
                              </w:divBdr>
                              <w:divsChild>
                                <w:div w:id="1935893014">
                                  <w:marLeft w:val="0"/>
                                  <w:marRight w:val="0"/>
                                  <w:marTop w:val="0"/>
                                  <w:marBottom w:val="0"/>
                                  <w:divBdr>
                                    <w:top w:val="none" w:sz="0" w:space="0" w:color="auto"/>
                                    <w:left w:val="none" w:sz="0" w:space="0" w:color="auto"/>
                                    <w:bottom w:val="none" w:sz="0" w:space="0" w:color="auto"/>
                                    <w:right w:val="none" w:sz="0" w:space="0" w:color="auto"/>
                                  </w:divBdr>
                                  <w:divsChild>
                                    <w:div w:id="1302926440">
                                      <w:marLeft w:val="0"/>
                                      <w:marRight w:val="0"/>
                                      <w:marTop w:val="0"/>
                                      <w:marBottom w:val="0"/>
                                      <w:divBdr>
                                        <w:top w:val="none" w:sz="0" w:space="0" w:color="auto"/>
                                        <w:left w:val="none" w:sz="0" w:space="0" w:color="auto"/>
                                        <w:bottom w:val="none" w:sz="0" w:space="0" w:color="auto"/>
                                        <w:right w:val="none" w:sz="0" w:space="0" w:color="auto"/>
                                      </w:divBdr>
                                    </w:div>
                                  </w:divsChild>
                                </w:div>
                                <w:div w:id="1326130550">
                                  <w:marLeft w:val="0"/>
                                  <w:marRight w:val="0"/>
                                  <w:marTop w:val="0"/>
                                  <w:marBottom w:val="0"/>
                                  <w:divBdr>
                                    <w:top w:val="none" w:sz="0" w:space="0" w:color="auto"/>
                                    <w:left w:val="none" w:sz="0" w:space="0" w:color="auto"/>
                                    <w:bottom w:val="none" w:sz="0" w:space="0" w:color="auto"/>
                                    <w:right w:val="none" w:sz="0" w:space="0" w:color="auto"/>
                                  </w:divBdr>
                                  <w:divsChild>
                                    <w:div w:id="74329146">
                                      <w:marLeft w:val="0"/>
                                      <w:marRight w:val="0"/>
                                      <w:marTop w:val="0"/>
                                      <w:marBottom w:val="0"/>
                                      <w:divBdr>
                                        <w:top w:val="none" w:sz="0" w:space="0" w:color="auto"/>
                                        <w:left w:val="none" w:sz="0" w:space="0" w:color="auto"/>
                                        <w:bottom w:val="none" w:sz="0" w:space="0" w:color="auto"/>
                                        <w:right w:val="none" w:sz="0" w:space="0" w:color="auto"/>
                                      </w:divBdr>
                                    </w:div>
                                  </w:divsChild>
                                </w:div>
                                <w:div w:id="255209952">
                                  <w:marLeft w:val="0"/>
                                  <w:marRight w:val="0"/>
                                  <w:marTop w:val="0"/>
                                  <w:marBottom w:val="0"/>
                                  <w:divBdr>
                                    <w:top w:val="none" w:sz="0" w:space="0" w:color="auto"/>
                                    <w:left w:val="none" w:sz="0" w:space="0" w:color="auto"/>
                                    <w:bottom w:val="none" w:sz="0" w:space="0" w:color="auto"/>
                                    <w:right w:val="none" w:sz="0" w:space="0" w:color="auto"/>
                                  </w:divBdr>
                                  <w:divsChild>
                                    <w:div w:id="1101686104">
                                      <w:marLeft w:val="0"/>
                                      <w:marRight w:val="0"/>
                                      <w:marTop w:val="0"/>
                                      <w:marBottom w:val="0"/>
                                      <w:divBdr>
                                        <w:top w:val="none" w:sz="0" w:space="0" w:color="auto"/>
                                        <w:left w:val="none" w:sz="0" w:space="0" w:color="auto"/>
                                        <w:bottom w:val="none" w:sz="0" w:space="0" w:color="auto"/>
                                        <w:right w:val="none" w:sz="0" w:space="0" w:color="auto"/>
                                      </w:divBdr>
                                    </w:div>
                                  </w:divsChild>
                                </w:div>
                                <w:div w:id="2119593661">
                                  <w:marLeft w:val="0"/>
                                  <w:marRight w:val="0"/>
                                  <w:marTop w:val="0"/>
                                  <w:marBottom w:val="0"/>
                                  <w:divBdr>
                                    <w:top w:val="none" w:sz="0" w:space="0" w:color="auto"/>
                                    <w:left w:val="none" w:sz="0" w:space="0" w:color="auto"/>
                                    <w:bottom w:val="none" w:sz="0" w:space="0" w:color="auto"/>
                                    <w:right w:val="none" w:sz="0" w:space="0" w:color="auto"/>
                                  </w:divBdr>
                                  <w:divsChild>
                                    <w:div w:id="2036300979">
                                      <w:marLeft w:val="0"/>
                                      <w:marRight w:val="0"/>
                                      <w:marTop w:val="0"/>
                                      <w:marBottom w:val="0"/>
                                      <w:divBdr>
                                        <w:top w:val="none" w:sz="0" w:space="0" w:color="auto"/>
                                        <w:left w:val="none" w:sz="0" w:space="0" w:color="auto"/>
                                        <w:bottom w:val="none" w:sz="0" w:space="0" w:color="auto"/>
                                        <w:right w:val="none" w:sz="0" w:space="0" w:color="auto"/>
                                      </w:divBdr>
                                    </w:div>
                                  </w:divsChild>
                                </w:div>
                                <w:div w:id="1671252840">
                                  <w:marLeft w:val="0"/>
                                  <w:marRight w:val="0"/>
                                  <w:marTop w:val="0"/>
                                  <w:marBottom w:val="0"/>
                                  <w:divBdr>
                                    <w:top w:val="none" w:sz="0" w:space="0" w:color="auto"/>
                                    <w:left w:val="none" w:sz="0" w:space="0" w:color="auto"/>
                                    <w:bottom w:val="none" w:sz="0" w:space="0" w:color="auto"/>
                                    <w:right w:val="none" w:sz="0" w:space="0" w:color="auto"/>
                                  </w:divBdr>
                                  <w:divsChild>
                                    <w:div w:id="1910000648">
                                      <w:marLeft w:val="0"/>
                                      <w:marRight w:val="0"/>
                                      <w:marTop w:val="0"/>
                                      <w:marBottom w:val="0"/>
                                      <w:divBdr>
                                        <w:top w:val="none" w:sz="0" w:space="0" w:color="auto"/>
                                        <w:left w:val="none" w:sz="0" w:space="0" w:color="auto"/>
                                        <w:bottom w:val="none" w:sz="0" w:space="0" w:color="auto"/>
                                        <w:right w:val="none" w:sz="0" w:space="0" w:color="auto"/>
                                      </w:divBdr>
                                    </w:div>
                                  </w:divsChild>
                                </w:div>
                                <w:div w:id="1335186248">
                                  <w:marLeft w:val="0"/>
                                  <w:marRight w:val="0"/>
                                  <w:marTop w:val="0"/>
                                  <w:marBottom w:val="0"/>
                                  <w:divBdr>
                                    <w:top w:val="none" w:sz="0" w:space="0" w:color="auto"/>
                                    <w:left w:val="none" w:sz="0" w:space="0" w:color="auto"/>
                                    <w:bottom w:val="none" w:sz="0" w:space="0" w:color="auto"/>
                                    <w:right w:val="none" w:sz="0" w:space="0" w:color="auto"/>
                                  </w:divBdr>
                                  <w:divsChild>
                                    <w:div w:id="2111270758">
                                      <w:marLeft w:val="0"/>
                                      <w:marRight w:val="0"/>
                                      <w:marTop w:val="0"/>
                                      <w:marBottom w:val="0"/>
                                      <w:divBdr>
                                        <w:top w:val="none" w:sz="0" w:space="0" w:color="auto"/>
                                        <w:left w:val="none" w:sz="0" w:space="0" w:color="auto"/>
                                        <w:bottom w:val="none" w:sz="0" w:space="0" w:color="auto"/>
                                        <w:right w:val="none" w:sz="0" w:space="0" w:color="auto"/>
                                      </w:divBdr>
                                    </w:div>
                                  </w:divsChild>
                                </w:div>
                                <w:div w:id="1727291840">
                                  <w:marLeft w:val="0"/>
                                  <w:marRight w:val="0"/>
                                  <w:marTop w:val="0"/>
                                  <w:marBottom w:val="0"/>
                                  <w:divBdr>
                                    <w:top w:val="none" w:sz="0" w:space="0" w:color="auto"/>
                                    <w:left w:val="none" w:sz="0" w:space="0" w:color="auto"/>
                                    <w:bottom w:val="none" w:sz="0" w:space="0" w:color="auto"/>
                                    <w:right w:val="none" w:sz="0" w:space="0" w:color="auto"/>
                                  </w:divBdr>
                                  <w:divsChild>
                                    <w:div w:id="87309656">
                                      <w:marLeft w:val="0"/>
                                      <w:marRight w:val="0"/>
                                      <w:marTop w:val="0"/>
                                      <w:marBottom w:val="0"/>
                                      <w:divBdr>
                                        <w:top w:val="none" w:sz="0" w:space="0" w:color="auto"/>
                                        <w:left w:val="none" w:sz="0" w:space="0" w:color="auto"/>
                                        <w:bottom w:val="none" w:sz="0" w:space="0" w:color="auto"/>
                                        <w:right w:val="none" w:sz="0" w:space="0" w:color="auto"/>
                                      </w:divBdr>
                                    </w:div>
                                  </w:divsChild>
                                </w:div>
                                <w:div w:id="647633898">
                                  <w:marLeft w:val="0"/>
                                  <w:marRight w:val="0"/>
                                  <w:marTop w:val="0"/>
                                  <w:marBottom w:val="0"/>
                                  <w:divBdr>
                                    <w:top w:val="none" w:sz="0" w:space="0" w:color="auto"/>
                                    <w:left w:val="none" w:sz="0" w:space="0" w:color="auto"/>
                                    <w:bottom w:val="none" w:sz="0" w:space="0" w:color="auto"/>
                                    <w:right w:val="none" w:sz="0" w:space="0" w:color="auto"/>
                                  </w:divBdr>
                                  <w:divsChild>
                                    <w:div w:id="911740049">
                                      <w:marLeft w:val="0"/>
                                      <w:marRight w:val="0"/>
                                      <w:marTop w:val="0"/>
                                      <w:marBottom w:val="0"/>
                                      <w:divBdr>
                                        <w:top w:val="none" w:sz="0" w:space="0" w:color="auto"/>
                                        <w:left w:val="none" w:sz="0" w:space="0" w:color="auto"/>
                                        <w:bottom w:val="none" w:sz="0" w:space="0" w:color="auto"/>
                                        <w:right w:val="none" w:sz="0" w:space="0" w:color="auto"/>
                                      </w:divBdr>
                                    </w:div>
                                  </w:divsChild>
                                </w:div>
                                <w:div w:id="1081221040">
                                  <w:marLeft w:val="0"/>
                                  <w:marRight w:val="0"/>
                                  <w:marTop w:val="0"/>
                                  <w:marBottom w:val="0"/>
                                  <w:divBdr>
                                    <w:top w:val="none" w:sz="0" w:space="0" w:color="auto"/>
                                    <w:left w:val="none" w:sz="0" w:space="0" w:color="auto"/>
                                    <w:bottom w:val="none" w:sz="0" w:space="0" w:color="auto"/>
                                    <w:right w:val="none" w:sz="0" w:space="0" w:color="auto"/>
                                  </w:divBdr>
                                  <w:divsChild>
                                    <w:div w:id="1891728668">
                                      <w:marLeft w:val="0"/>
                                      <w:marRight w:val="0"/>
                                      <w:marTop w:val="0"/>
                                      <w:marBottom w:val="0"/>
                                      <w:divBdr>
                                        <w:top w:val="none" w:sz="0" w:space="0" w:color="auto"/>
                                        <w:left w:val="none" w:sz="0" w:space="0" w:color="auto"/>
                                        <w:bottom w:val="none" w:sz="0" w:space="0" w:color="auto"/>
                                        <w:right w:val="none" w:sz="0" w:space="0" w:color="auto"/>
                                      </w:divBdr>
                                    </w:div>
                                  </w:divsChild>
                                </w:div>
                                <w:div w:id="404185253">
                                  <w:marLeft w:val="0"/>
                                  <w:marRight w:val="0"/>
                                  <w:marTop w:val="0"/>
                                  <w:marBottom w:val="0"/>
                                  <w:divBdr>
                                    <w:top w:val="none" w:sz="0" w:space="0" w:color="auto"/>
                                    <w:left w:val="none" w:sz="0" w:space="0" w:color="auto"/>
                                    <w:bottom w:val="none" w:sz="0" w:space="0" w:color="auto"/>
                                    <w:right w:val="none" w:sz="0" w:space="0" w:color="auto"/>
                                  </w:divBdr>
                                  <w:divsChild>
                                    <w:div w:id="1080521206">
                                      <w:marLeft w:val="0"/>
                                      <w:marRight w:val="0"/>
                                      <w:marTop w:val="0"/>
                                      <w:marBottom w:val="0"/>
                                      <w:divBdr>
                                        <w:top w:val="none" w:sz="0" w:space="0" w:color="auto"/>
                                        <w:left w:val="none" w:sz="0" w:space="0" w:color="auto"/>
                                        <w:bottom w:val="none" w:sz="0" w:space="0" w:color="auto"/>
                                        <w:right w:val="none" w:sz="0" w:space="0" w:color="auto"/>
                                      </w:divBdr>
                                    </w:div>
                                  </w:divsChild>
                                </w:div>
                                <w:div w:id="1972595692">
                                  <w:marLeft w:val="0"/>
                                  <w:marRight w:val="0"/>
                                  <w:marTop w:val="0"/>
                                  <w:marBottom w:val="0"/>
                                  <w:divBdr>
                                    <w:top w:val="none" w:sz="0" w:space="0" w:color="auto"/>
                                    <w:left w:val="none" w:sz="0" w:space="0" w:color="auto"/>
                                    <w:bottom w:val="none" w:sz="0" w:space="0" w:color="auto"/>
                                    <w:right w:val="none" w:sz="0" w:space="0" w:color="auto"/>
                                  </w:divBdr>
                                  <w:divsChild>
                                    <w:div w:id="1213882718">
                                      <w:marLeft w:val="0"/>
                                      <w:marRight w:val="0"/>
                                      <w:marTop w:val="0"/>
                                      <w:marBottom w:val="0"/>
                                      <w:divBdr>
                                        <w:top w:val="none" w:sz="0" w:space="0" w:color="auto"/>
                                        <w:left w:val="none" w:sz="0" w:space="0" w:color="auto"/>
                                        <w:bottom w:val="none" w:sz="0" w:space="0" w:color="auto"/>
                                        <w:right w:val="none" w:sz="0" w:space="0" w:color="auto"/>
                                      </w:divBdr>
                                    </w:div>
                                  </w:divsChild>
                                </w:div>
                                <w:div w:id="1507937233">
                                  <w:marLeft w:val="0"/>
                                  <w:marRight w:val="0"/>
                                  <w:marTop w:val="0"/>
                                  <w:marBottom w:val="0"/>
                                  <w:divBdr>
                                    <w:top w:val="none" w:sz="0" w:space="0" w:color="auto"/>
                                    <w:left w:val="none" w:sz="0" w:space="0" w:color="auto"/>
                                    <w:bottom w:val="none" w:sz="0" w:space="0" w:color="auto"/>
                                    <w:right w:val="none" w:sz="0" w:space="0" w:color="auto"/>
                                  </w:divBdr>
                                  <w:divsChild>
                                    <w:div w:id="18255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849484">
          <w:marLeft w:val="0"/>
          <w:marRight w:val="0"/>
          <w:marTop w:val="0"/>
          <w:marBottom w:val="0"/>
          <w:divBdr>
            <w:top w:val="none" w:sz="0" w:space="0" w:color="auto"/>
            <w:left w:val="none" w:sz="0" w:space="0" w:color="auto"/>
            <w:bottom w:val="none" w:sz="0" w:space="0" w:color="auto"/>
            <w:right w:val="none" w:sz="0" w:space="0" w:color="auto"/>
          </w:divBdr>
          <w:divsChild>
            <w:div w:id="1564297613">
              <w:marLeft w:val="0"/>
              <w:marRight w:val="0"/>
              <w:marTop w:val="0"/>
              <w:marBottom w:val="60"/>
              <w:divBdr>
                <w:top w:val="none" w:sz="0" w:space="0" w:color="auto"/>
                <w:left w:val="none" w:sz="0" w:space="0" w:color="auto"/>
                <w:bottom w:val="none" w:sz="0" w:space="0" w:color="auto"/>
                <w:right w:val="none" w:sz="0" w:space="0" w:color="auto"/>
              </w:divBdr>
              <w:divsChild>
                <w:div w:id="443185960">
                  <w:marLeft w:val="0"/>
                  <w:marRight w:val="0"/>
                  <w:marTop w:val="0"/>
                  <w:marBottom w:val="0"/>
                  <w:divBdr>
                    <w:top w:val="none" w:sz="0" w:space="0" w:color="auto"/>
                    <w:left w:val="none" w:sz="0" w:space="0" w:color="auto"/>
                    <w:bottom w:val="none" w:sz="0" w:space="0" w:color="auto"/>
                    <w:right w:val="none" w:sz="0" w:space="0" w:color="auto"/>
                  </w:divBdr>
                  <w:divsChild>
                    <w:div w:id="1325669439">
                      <w:marLeft w:val="0"/>
                      <w:marRight w:val="0"/>
                      <w:marTop w:val="0"/>
                      <w:marBottom w:val="0"/>
                      <w:divBdr>
                        <w:top w:val="none" w:sz="0" w:space="0" w:color="auto"/>
                        <w:left w:val="none" w:sz="0" w:space="0" w:color="auto"/>
                        <w:bottom w:val="none" w:sz="0" w:space="0" w:color="auto"/>
                        <w:right w:val="none" w:sz="0" w:space="0" w:color="auto"/>
                      </w:divBdr>
                      <w:divsChild>
                        <w:div w:id="480925624">
                          <w:marLeft w:val="0"/>
                          <w:marRight w:val="0"/>
                          <w:marTop w:val="0"/>
                          <w:marBottom w:val="0"/>
                          <w:divBdr>
                            <w:top w:val="none" w:sz="0" w:space="0" w:color="auto"/>
                            <w:left w:val="none" w:sz="0" w:space="0" w:color="auto"/>
                            <w:bottom w:val="none" w:sz="0" w:space="0" w:color="auto"/>
                            <w:right w:val="none" w:sz="0" w:space="0" w:color="auto"/>
                          </w:divBdr>
                          <w:divsChild>
                            <w:div w:id="1078137071">
                              <w:marLeft w:val="0"/>
                              <w:marRight w:val="0"/>
                              <w:marTop w:val="0"/>
                              <w:marBottom w:val="0"/>
                              <w:divBdr>
                                <w:top w:val="none" w:sz="0" w:space="0" w:color="auto"/>
                                <w:left w:val="none" w:sz="0" w:space="0" w:color="auto"/>
                                <w:bottom w:val="none" w:sz="0" w:space="0" w:color="auto"/>
                                <w:right w:val="none" w:sz="0" w:space="0" w:color="auto"/>
                              </w:divBdr>
                              <w:divsChild>
                                <w:div w:id="7702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796767">
          <w:marLeft w:val="0"/>
          <w:marRight w:val="0"/>
          <w:marTop w:val="0"/>
          <w:marBottom w:val="0"/>
          <w:divBdr>
            <w:top w:val="none" w:sz="0" w:space="0" w:color="auto"/>
            <w:left w:val="none" w:sz="0" w:space="0" w:color="auto"/>
            <w:bottom w:val="none" w:sz="0" w:space="0" w:color="auto"/>
            <w:right w:val="none" w:sz="0" w:space="0" w:color="auto"/>
          </w:divBdr>
          <w:divsChild>
            <w:div w:id="970938301">
              <w:marLeft w:val="0"/>
              <w:marRight w:val="0"/>
              <w:marTop w:val="0"/>
              <w:marBottom w:val="0"/>
              <w:divBdr>
                <w:top w:val="none" w:sz="0" w:space="0" w:color="auto"/>
                <w:left w:val="none" w:sz="0" w:space="0" w:color="auto"/>
                <w:bottom w:val="none" w:sz="0" w:space="0" w:color="auto"/>
                <w:right w:val="none" w:sz="0" w:space="0" w:color="auto"/>
              </w:divBdr>
              <w:divsChild>
                <w:div w:id="1038626260">
                  <w:marLeft w:val="0"/>
                  <w:marRight w:val="0"/>
                  <w:marTop w:val="0"/>
                  <w:marBottom w:val="0"/>
                  <w:divBdr>
                    <w:top w:val="none" w:sz="0" w:space="0" w:color="auto"/>
                    <w:left w:val="none" w:sz="0" w:space="0" w:color="auto"/>
                    <w:bottom w:val="none" w:sz="0" w:space="0" w:color="auto"/>
                    <w:right w:val="none" w:sz="0" w:space="0" w:color="auto"/>
                  </w:divBdr>
                  <w:divsChild>
                    <w:div w:id="363560483">
                      <w:marLeft w:val="0"/>
                      <w:marRight w:val="0"/>
                      <w:marTop w:val="0"/>
                      <w:marBottom w:val="0"/>
                      <w:divBdr>
                        <w:top w:val="none" w:sz="0" w:space="0" w:color="auto"/>
                        <w:left w:val="none" w:sz="0" w:space="0" w:color="auto"/>
                        <w:bottom w:val="none" w:sz="0" w:space="0" w:color="auto"/>
                        <w:right w:val="none" w:sz="0" w:space="0" w:color="auto"/>
                      </w:divBdr>
                      <w:divsChild>
                        <w:div w:id="467477076">
                          <w:marLeft w:val="0"/>
                          <w:marRight w:val="0"/>
                          <w:marTop w:val="0"/>
                          <w:marBottom w:val="0"/>
                          <w:divBdr>
                            <w:top w:val="none" w:sz="0" w:space="0" w:color="auto"/>
                            <w:left w:val="none" w:sz="0" w:space="0" w:color="auto"/>
                            <w:bottom w:val="none" w:sz="0" w:space="0" w:color="auto"/>
                            <w:right w:val="none" w:sz="0" w:space="0" w:color="auto"/>
                          </w:divBdr>
                          <w:divsChild>
                            <w:div w:id="885069045">
                              <w:marLeft w:val="0"/>
                              <w:marRight w:val="0"/>
                              <w:marTop w:val="0"/>
                              <w:marBottom w:val="0"/>
                              <w:divBdr>
                                <w:top w:val="none" w:sz="0" w:space="0" w:color="auto"/>
                                <w:left w:val="none" w:sz="0" w:space="0" w:color="auto"/>
                                <w:bottom w:val="none" w:sz="0" w:space="0" w:color="auto"/>
                                <w:right w:val="none" w:sz="0" w:space="0" w:color="auto"/>
                              </w:divBdr>
                              <w:divsChild>
                                <w:div w:id="1929728586">
                                  <w:marLeft w:val="0"/>
                                  <w:marRight w:val="0"/>
                                  <w:marTop w:val="0"/>
                                  <w:marBottom w:val="0"/>
                                  <w:divBdr>
                                    <w:top w:val="none" w:sz="0" w:space="0" w:color="auto"/>
                                    <w:left w:val="none" w:sz="0" w:space="0" w:color="auto"/>
                                    <w:bottom w:val="none" w:sz="0" w:space="0" w:color="auto"/>
                                    <w:right w:val="none" w:sz="0" w:space="0" w:color="auto"/>
                                  </w:divBdr>
                                  <w:divsChild>
                                    <w:div w:id="564075425">
                                      <w:marLeft w:val="0"/>
                                      <w:marRight w:val="0"/>
                                      <w:marTop w:val="0"/>
                                      <w:marBottom w:val="0"/>
                                      <w:divBdr>
                                        <w:top w:val="none" w:sz="0" w:space="0" w:color="auto"/>
                                        <w:left w:val="none" w:sz="0" w:space="0" w:color="auto"/>
                                        <w:bottom w:val="none" w:sz="0" w:space="0" w:color="auto"/>
                                        <w:right w:val="none" w:sz="0" w:space="0" w:color="auto"/>
                                      </w:divBdr>
                                    </w:div>
                                  </w:divsChild>
                                </w:div>
                                <w:div w:id="610208867">
                                  <w:marLeft w:val="0"/>
                                  <w:marRight w:val="0"/>
                                  <w:marTop w:val="0"/>
                                  <w:marBottom w:val="0"/>
                                  <w:divBdr>
                                    <w:top w:val="none" w:sz="0" w:space="0" w:color="auto"/>
                                    <w:left w:val="none" w:sz="0" w:space="0" w:color="auto"/>
                                    <w:bottom w:val="none" w:sz="0" w:space="0" w:color="auto"/>
                                    <w:right w:val="none" w:sz="0" w:space="0" w:color="auto"/>
                                  </w:divBdr>
                                  <w:divsChild>
                                    <w:div w:id="1935749304">
                                      <w:marLeft w:val="0"/>
                                      <w:marRight w:val="0"/>
                                      <w:marTop w:val="0"/>
                                      <w:marBottom w:val="0"/>
                                      <w:divBdr>
                                        <w:top w:val="none" w:sz="0" w:space="0" w:color="auto"/>
                                        <w:left w:val="none" w:sz="0" w:space="0" w:color="auto"/>
                                        <w:bottom w:val="none" w:sz="0" w:space="0" w:color="auto"/>
                                        <w:right w:val="none" w:sz="0" w:space="0" w:color="auto"/>
                                      </w:divBdr>
                                    </w:div>
                                  </w:divsChild>
                                </w:div>
                                <w:div w:id="1522934253">
                                  <w:marLeft w:val="0"/>
                                  <w:marRight w:val="0"/>
                                  <w:marTop w:val="0"/>
                                  <w:marBottom w:val="0"/>
                                  <w:divBdr>
                                    <w:top w:val="none" w:sz="0" w:space="0" w:color="auto"/>
                                    <w:left w:val="none" w:sz="0" w:space="0" w:color="auto"/>
                                    <w:bottom w:val="none" w:sz="0" w:space="0" w:color="auto"/>
                                    <w:right w:val="none" w:sz="0" w:space="0" w:color="auto"/>
                                  </w:divBdr>
                                  <w:divsChild>
                                    <w:div w:id="1250775175">
                                      <w:marLeft w:val="0"/>
                                      <w:marRight w:val="0"/>
                                      <w:marTop w:val="0"/>
                                      <w:marBottom w:val="0"/>
                                      <w:divBdr>
                                        <w:top w:val="none" w:sz="0" w:space="0" w:color="auto"/>
                                        <w:left w:val="none" w:sz="0" w:space="0" w:color="auto"/>
                                        <w:bottom w:val="none" w:sz="0" w:space="0" w:color="auto"/>
                                        <w:right w:val="none" w:sz="0" w:space="0" w:color="auto"/>
                                      </w:divBdr>
                                    </w:div>
                                  </w:divsChild>
                                </w:div>
                                <w:div w:id="1545285615">
                                  <w:marLeft w:val="0"/>
                                  <w:marRight w:val="0"/>
                                  <w:marTop w:val="0"/>
                                  <w:marBottom w:val="0"/>
                                  <w:divBdr>
                                    <w:top w:val="none" w:sz="0" w:space="0" w:color="auto"/>
                                    <w:left w:val="none" w:sz="0" w:space="0" w:color="auto"/>
                                    <w:bottom w:val="none" w:sz="0" w:space="0" w:color="auto"/>
                                    <w:right w:val="none" w:sz="0" w:space="0" w:color="auto"/>
                                  </w:divBdr>
                                  <w:divsChild>
                                    <w:div w:id="282467823">
                                      <w:marLeft w:val="0"/>
                                      <w:marRight w:val="0"/>
                                      <w:marTop w:val="0"/>
                                      <w:marBottom w:val="0"/>
                                      <w:divBdr>
                                        <w:top w:val="none" w:sz="0" w:space="0" w:color="auto"/>
                                        <w:left w:val="none" w:sz="0" w:space="0" w:color="auto"/>
                                        <w:bottom w:val="none" w:sz="0" w:space="0" w:color="auto"/>
                                        <w:right w:val="none" w:sz="0" w:space="0" w:color="auto"/>
                                      </w:divBdr>
                                    </w:div>
                                  </w:divsChild>
                                </w:div>
                                <w:div w:id="1121607107">
                                  <w:marLeft w:val="0"/>
                                  <w:marRight w:val="0"/>
                                  <w:marTop w:val="0"/>
                                  <w:marBottom w:val="0"/>
                                  <w:divBdr>
                                    <w:top w:val="none" w:sz="0" w:space="0" w:color="auto"/>
                                    <w:left w:val="none" w:sz="0" w:space="0" w:color="auto"/>
                                    <w:bottom w:val="none" w:sz="0" w:space="0" w:color="auto"/>
                                    <w:right w:val="none" w:sz="0" w:space="0" w:color="auto"/>
                                  </w:divBdr>
                                  <w:divsChild>
                                    <w:div w:id="200632005">
                                      <w:marLeft w:val="0"/>
                                      <w:marRight w:val="0"/>
                                      <w:marTop w:val="0"/>
                                      <w:marBottom w:val="0"/>
                                      <w:divBdr>
                                        <w:top w:val="none" w:sz="0" w:space="0" w:color="auto"/>
                                        <w:left w:val="none" w:sz="0" w:space="0" w:color="auto"/>
                                        <w:bottom w:val="none" w:sz="0" w:space="0" w:color="auto"/>
                                        <w:right w:val="none" w:sz="0" w:space="0" w:color="auto"/>
                                      </w:divBdr>
                                    </w:div>
                                  </w:divsChild>
                                </w:div>
                                <w:div w:id="266889490">
                                  <w:marLeft w:val="0"/>
                                  <w:marRight w:val="0"/>
                                  <w:marTop w:val="0"/>
                                  <w:marBottom w:val="0"/>
                                  <w:divBdr>
                                    <w:top w:val="none" w:sz="0" w:space="0" w:color="auto"/>
                                    <w:left w:val="none" w:sz="0" w:space="0" w:color="auto"/>
                                    <w:bottom w:val="none" w:sz="0" w:space="0" w:color="auto"/>
                                    <w:right w:val="none" w:sz="0" w:space="0" w:color="auto"/>
                                  </w:divBdr>
                                  <w:divsChild>
                                    <w:div w:id="889607838">
                                      <w:marLeft w:val="0"/>
                                      <w:marRight w:val="0"/>
                                      <w:marTop w:val="0"/>
                                      <w:marBottom w:val="0"/>
                                      <w:divBdr>
                                        <w:top w:val="none" w:sz="0" w:space="0" w:color="auto"/>
                                        <w:left w:val="none" w:sz="0" w:space="0" w:color="auto"/>
                                        <w:bottom w:val="none" w:sz="0" w:space="0" w:color="auto"/>
                                        <w:right w:val="none" w:sz="0" w:space="0" w:color="auto"/>
                                      </w:divBdr>
                                    </w:div>
                                  </w:divsChild>
                                </w:div>
                                <w:div w:id="1780372183">
                                  <w:marLeft w:val="0"/>
                                  <w:marRight w:val="0"/>
                                  <w:marTop w:val="0"/>
                                  <w:marBottom w:val="0"/>
                                  <w:divBdr>
                                    <w:top w:val="none" w:sz="0" w:space="0" w:color="auto"/>
                                    <w:left w:val="none" w:sz="0" w:space="0" w:color="auto"/>
                                    <w:bottom w:val="none" w:sz="0" w:space="0" w:color="auto"/>
                                    <w:right w:val="none" w:sz="0" w:space="0" w:color="auto"/>
                                  </w:divBdr>
                                  <w:divsChild>
                                    <w:div w:id="1992782692">
                                      <w:marLeft w:val="0"/>
                                      <w:marRight w:val="0"/>
                                      <w:marTop w:val="0"/>
                                      <w:marBottom w:val="0"/>
                                      <w:divBdr>
                                        <w:top w:val="none" w:sz="0" w:space="0" w:color="auto"/>
                                        <w:left w:val="none" w:sz="0" w:space="0" w:color="auto"/>
                                        <w:bottom w:val="none" w:sz="0" w:space="0" w:color="auto"/>
                                        <w:right w:val="none" w:sz="0" w:space="0" w:color="auto"/>
                                      </w:divBdr>
                                    </w:div>
                                  </w:divsChild>
                                </w:div>
                                <w:div w:id="1081413685">
                                  <w:marLeft w:val="0"/>
                                  <w:marRight w:val="0"/>
                                  <w:marTop w:val="0"/>
                                  <w:marBottom w:val="0"/>
                                  <w:divBdr>
                                    <w:top w:val="none" w:sz="0" w:space="0" w:color="auto"/>
                                    <w:left w:val="none" w:sz="0" w:space="0" w:color="auto"/>
                                    <w:bottom w:val="none" w:sz="0" w:space="0" w:color="auto"/>
                                    <w:right w:val="none" w:sz="0" w:space="0" w:color="auto"/>
                                  </w:divBdr>
                                  <w:divsChild>
                                    <w:div w:id="667828133">
                                      <w:marLeft w:val="0"/>
                                      <w:marRight w:val="0"/>
                                      <w:marTop w:val="0"/>
                                      <w:marBottom w:val="0"/>
                                      <w:divBdr>
                                        <w:top w:val="none" w:sz="0" w:space="0" w:color="auto"/>
                                        <w:left w:val="none" w:sz="0" w:space="0" w:color="auto"/>
                                        <w:bottom w:val="none" w:sz="0" w:space="0" w:color="auto"/>
                                        <w:right w:val="none" w:sz="0" w:space="0" w:color="auto"/>
                                      </w:divBdr>
                                    </w:div>
                                  </w:divsChild>
                                </w:div>
                                <w:div w:id="84040153">
                                  <w:marLeft w:val="0"/>
                                  <w:marRight w:val="0"/>
                                  <w:marTop w:val="0"/>
                                  <w:marBottom w:val="0"/>
                                  <w:divBdr>
                                    <w:top w:val="none" w:sz="0" w:space="0" w:color="auto"/>
                                    <w:left w:val="none" w:sz="0" w:space="0" w:color="auto"/>
                                    <w:bottom w:val="none" w:sz="0" w:space="0" w:color="auto"/>
                                    <w:right w:val="none" w:sz="0" w:space="0" w:color="auto"/>
                                  </w:divBdr>
                                  <w:divsChild>
                                    <w:div w:id="1546678944">
                                      <w:marLeft w:val="0"/>
                                      <w:marRight w:val="0"/>
                                      <w:marTop w:val="0"/>
                                      <w:marBottom w:val="0"/>
                                      <w:divBdr>
                                        <w:top w:val="none" w:sz="0" w:space="0" w:color="auto"/>
                                        <w:left w:val="none" w:sz="0" w:space="0" w:color="auto"/>
                                        <w:bottom w:val="none" w:sz="0" w:space="0" w:color="auto"/>
                                        <w:right w:val="none" w:sz="0" w:space="0" w:color="auto"/>
                                      </w:divBdr>
                                    </w:div>
                                  </w:divsChild>
                                </w:div>
                                <w:div w:id="662706519">
                                  <w:marLeft w:val="0"/>
                                  <w:marRight w:val="0"/>
                                  <w:marTop w:val="0"/>
                                  <w:marBottom w:val="0"/>
                                  <w:divBdr>
                                    <w:top w:val="none" w:sz="0" w:space="0" w:color="auto"/>
                                    <w:left w:val="none" w:sz="0" w:space="0" w:color="auto"/>
                                    <w:bottom w:val="none" w:sz="0" w:space="0" w:color="auto"/>
                                    <w:right w:val="none" w:sz="0" w:space="0" w:color="auto"/>
                                  </w:divBdr>
                                  <w:divsChild>
                                    <w:div w:id="32004383">
                                      <w:marLeft w:val="0"/>
                                      <w:marRight w:val="0"/>
                                      <w:marTop w:val="0"/>
                                      <w:marBottom w:val="0"/>
                                      <w:divBdr>
                                        <w:top w:val="none" w:sz="0" w:space="0" w:color="auto"/>
                                        <w:left w:val="none" w:sz="0" w:space="0" w:color="auto"/>
                                        <w:bottom w:val="none" w:sz="0" w:space="0" w:color="auto"/>
                                        <w:right w:val="none" w:sz="0" w:space="0" w:color="auto"/>
                                      </w:divBdr>
                                    </w:div>
                                  </w:divsChild>
                                </w:div>
                                <w:div w:id="1251427226">
                                  <w:marLeft w:val="0"/>
                                  <w:marRight w:val="0"/>
                                  <w:marTop w:val="0"/>
                                  <w:marBottom w:val="0"/>
                                  <w:divBdr>
                                    <w:top w:val="none" w:sz="0" w:space="0" w:color="auto"/>
                                    <w:left w:val="none" w:sz="0" w:space="0" w:color="auto"/>
                                    <w:bottom w:val="none" w:sz="0" w:space="0" w:color="auto"/>
                                    <w:right w:val="none" w:sz="0" w:space="0" w:color="auto"/>
                                  </w:divBdr>
                                  <w:divsChild>
                                    <w:div w:id="10885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606655">
          <w:marLeft w:val="0"/>
          <w:marRight w:val="0"/>
          <w:marTop w:val="0"/>
          <w:marBottom w:val="0"/>
          <w:divBdr>
            <w:top w:val="none" w:sz="0" w:space="0" w:color="auto"/>
            <w:left w:val="none" w:sz="0" w:space="0" w:color="auto"/>
            <w:bottom w:val="none" w:sz="0" w:space="0" w:color="auto"/>
            <w:right w:val="none" w:sz="0" w:space="0" w:color="auto"/>
          </w:divBdr>
          <w:divsChild>
            <w:div w:id="468476444">
              <w:marLeft w:val="0"/>
              <w:marRight w:val="0"/>
              <w:marTop w:val="0"/>
              <w:marBottom w:val="60"/>
              <w:divBdr>
                <w:top w:val="none" w:sz="0" w:space="0" w:color="auto"/>
                <w:left w:val="none" w:sz="0" w:space="0" w:color="auto"/>
                <w:bottom w:val="none" w:sz="0" w:space="0" w:color="auto"/>
                <w:right w:val="none" w:sz="0" w:space="0" w:color="auto"/>
              </w:divBdr>
              <w:divsChild>
                <w:div w:id="1356929693">
                  <w:marLeft w:val="0"/>
                  <w:marRight w:val="0"/>
                  <w:marTop w:val="0"/>
                  <w:marBottom w:val="0"/>
                  <w:divBdr>
                    <w:top w:val="none" w:sz="0" w:space="0" w:color="auto"/>
                    <w:left w:val="none" w:sz="0" w:space="0" w:color="auto"/>
                    <w:bottom w:val="none" w:sz="0" w:space="0" w:color="auto"/>
                    <w:right w:val="none" w:sz="0" w:space="0" w:color="auto"/>
                  </w:divBdr>
                  <w:divsChild>
                    <w:div w:id="1201866885">
                      <w:marLeft w:val="0"/>
                      <w:marRight w:val="0"/>
                      <w:marTop w:val="0"/>
                      <w:marBottom w:val="0"/>
                      <w:divBdr>
                        <w:top w:val="none" w:sz="0" w:space="0" w:color="auto"/>
                        <w:left w:val="none" w:sz="0" w:space="0" w:color="auto"/>
                        <w:bottom w:val="none" w:sz="0" w:space="0" w:color="auto"/>
                        <w:right w:val="none" w:sz="0" w:space="0" w:color="auto"/>
                      </w:divBdr>
                      <w:divsChild>
                        <w:div w:id="417799172">
                          <w:marLeft w:val="0"/>
                          <w:marRight w:val="0"/>
                          <w:marTop w:val="0"/>
                          <w:marBottom w:val="0"/>
                          <w:divBdr>
                            <w:top w:val="none" w:sz="0" w:space="0" w:color="auto"/>
                            <w:left w:val="none" w:sz="0" w:space="0" w:color="auto"/>
                            <w:bottom w:val="none" w:sz="0" w:space="0" w:color="auto"/>
                            <w:right w:val="none" w:sz="0" w:space="0" w:color="auto"/>
                          </w:divBdr>
                          <w:divsChild>
                            <w:div w:id="1929464614">
                              <w:marLeft w:val="0"/>
                              <w:marRight w:val="0"/>
                              <w:marTop w:val="0"/>
                              <w:marBottom w:val="0"/>
                              <w:divBdr>
                                <w:top w:val="none" w:sz="0" w:space="0" w:color="auto"/>
                                <w:left w:val="none" w:sz="0" w:space="0" w:color="auto"/>
                                <w:bottom w:val="none" w:sz="0" w:space="0" w:color="auto"/>
                                <w:right w:val="none" w:sz="0" w:space="0" w:color="auto"/>
                              </w:divBdr>
                              <w:divsChild>
                                <w:div w:id="10064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169995">
          <w:marLeft w:val="0"/>
          <w:marRight w:val="0"/>
          <w:marTop w:val="0"/>
          <w:marBottom w:val="0"/>
          <w:divBdr>
            <w:top w:val="none" w:sz="0" w:space="0" w:color="auto"/>
            <w:left w:val="none" w:sz="0" w:space="0" w:color="auto"/>
            <w:bottom w:val="none" w:sz="0" w:space="0" w:color="auto"/>
            <w:right w:val="none" w:sz="0" w:space="0" w:color="auto"/>
          </w:divBdr>
          <w:divsChild>
            <w:div w:id="1737972066">
              <w:marLeft w:val="0"/>
              <w:marRight w:val="0"/>
              <w:marTop w:val="0"/>
              <w:marBottom w:val="0"/>
              <w:divBdr>
                <w:top w:val="none" w:sz="0" w:space="0" w:color="auto"/>
                <w:left w:val="none" w:sz="0" w:space="0" w:color="auto"/>
                <w:bottom w:val="none" w:sz="0" w:space="0" w:color="auto"/>
                <w:right w:val="none" w:sz="0" w:space="0" w:color="auto"/>
              </w:divBdr>
              <w:divsChild>
                <w:div w:id="1641762814">
                  <w:marLeft w:val="0"/>
                  <w:marRight w:val="0"/>
                  <w:marTop w:val="0"/>
                  <w:marBottom w:val="0"/>
                  <w:divBdr>
                    <w:top w:val="none" w:sz="0" w:space="0" w:color="auto"/>
                    <w:left w:val="none" w:sz="0" w:space="0" w:color="auto"/>
                    <w:bottom w:val="none" w:sz="0" w:space="0" w:color="auto"/>
                    <w:right w:val="none" w:sz="0" w:space="0" w:color="auto"/>
                  </w:divBdr>
                  <w:divsChild>
                    <w:div w:id="226772365">
                      <w:marLeft w:val="0"/>
                      <w:marRight w:val="0"/>
                      <w:marTop w:val="0"/>
                      <w:marBottom w:val="0"/>
                      <w:divBdr>
                        <w:top w:val="none" w:sz="0" w:space="0" w:color="auto"/>
                        <w:left w:val="none" w:sz="0" w:space="0" w:color="auto"/>
                        <w:bottom w:val="none" w:sz="0" w:space="0" w:color="auto"/>
                        <w:right w:val="none" w:sz="0" w:space="0" w:color="auto"/>
                      </w:divBdr>
                      <w:divsChild>
                        <w:div w:id="1216313853">
                          <w:marLeft w:val="0"/>
                          <w:marRight w:val="0"/>
                          <w:marTop w:val="0"/>
                          <w:marBottom w:val="0"/>
                          <w:divBdr>
                            <w:top w:val="none" w:sz="0" w:space="0" w:color="auto"/>
                            <w:left w:val="none" w:sz="0" w:space="0" w:color="auto"/>
                            <w:bottom w:val="none" w:sz="0" w:space="0" w:color="auto"/>
                            <w:right w:val="none" w:sz="0" w:space="0" w:color="auto"/>
                          </w:divBdr>
                          <w:divsChild>
                            <w:div w:id="80879363">
                              <w:marLeft w:val="0"/>
                              <w:marRight w:val="0"/>
                              <w:marTop w:val="0"/>
                              <w:marBottom w:val="0"/>
                              <w:divBdr>
                                <w:top w:val="none" w:sz="0" w:space="0" w:color="auto"/>
                                <w:left w:val="none" w:sz="0" w:space="0" w:color="auto"/>
                                <w:bottom w:val="none" w:sz="0" w:space="0" w:color="auto"/>
                                <w:right w:val="none" w:sz="0" w:space="0" w:color="auto"/>
                              </w:divBdr>
                              <w:divsChild>
                                <w:div w:id="1302735194">
                                  <w:marLeft w:val="0"/>
                                  <w:marRight w:val="0"/>
                                  <w:marTop w:val="0"/>
                                  <w:marBottom w:val="0"/>
                                  <w:divBdr>
                                    <w:top w:val="none" w:sz="0" w:space="0" w:color="auto"/>
                                    <w:left w:val="none" w:sz="0" w:space="0" w:color="auto"/>
                                    <w:bottom w:val="none" w:sz="0" w:space="0" w:color="auto"/>
                                    <w:right w:val="none" w:sz="0" w:space="0" w:color="auto"/>
                                  </w:divBdr>
                                  <w:divsChild>
                                    <w:div w:id="1106072797">
                                      <w:marLeft w:val="0"/>
                                      <w:marRight w:val="0"/>
                                      <w:marTop w:val="0"/>
                                      <w:marBottom w:val="0"/>
                                      <w:divBdr>
                                        <w:top w:val="none" w:sz="0" w:space="0" w:color="auto"/>
                                        <w:left w:val="none" w:sz="0" w:space="0" w:color="auto"/>
                                        <w:bottom w:val="none" w:sz="0" w:space="0" w:color="auto"/>
                                        <w:right w:val="none" w:sz="0" w:space="0" w:color="auto"/>
                                      </w:divBdr>
                                    </w:div>
                                  </w:divsChild>
                                </w:div>
                                <w:div w:id="674653101">
                                  <w:marLeft w:val="0"/>
                                  <w:marRight w:val="0"/>
                                  <w:marTop w:val="0"/>
                                  <w:marBottom w:val="0"/>
                                  <w:divBdr>
                                    <w:top w:val="none" w:sz="0" w:space="0" w:color="auto"/>
                                    <w:left w:val="none" w:sz="0" w:space="0" w:color="auto"/>
                                    <w:bottom w:val="none" w:sz="0" w:space="0" w:color="auto"/>
                                    <w:right w:val="none" w:sz="0" w:space="0" w:color="auto"/>
                                  </w:divBdr>
                                  <w:divsChild>
                                    <w:div w:id="1753088274">
                                      <w:marLeft w:val="0"/>
                                      <w:marRight w:val="0"/>
                                      <w:marTop w:val="0"/>
                                      <w:marBottom w:val="0"/>
                                      <w:divBdr>
                                        <w:top w:val="none" w:sz="0" w:space="0" w:color="auto"/>
                                        <w:left w:val="none" w:sz="0" w:space="0" w:color="auto"/>
                                        <w:bottom w:val="none" w:sz="0" w:space="0" w:color="auto"/>
                                        <w:right w:val="none" w:sz="0" w:space="0" w:color="auto"/>
                                      </w:divBdr>
                                    </w:div>
                                  </w:divsChild>
                                </w:div>
                                <w:div w:id="1340155443">
                                  <w:marLeft w:val="0"/>
                                  <w:marRight w:val="0"/>
                                  <w:marTop w:val="0"/>
                                  <w:marBottom w:val="0"/>
                                  <w:divBdr>
                                    <w:top w:val="none" w:sz="0" w:space="0" w:color="auto"/>
                                    <w:left w:val="none" w:sz="0" w:space="0" w:color="auto"/>
                                    <w:bottom w:val="none" w:sz="0" w:space="0" w:color="auto"/>
                                    <w:right w:val="none" w:sz="0" w:space="0" w:color="auto"/>
                                  </w:divBdr>
                                  <w:divsChild>
                                    <w:div w:id="914247874">
                                      <w:marLeft w:val="0"/>
                                      <w:marRight w:val="0"/>
                                      <w:marTop w:val="0"/>
                                      <w:marBottom w:val="0"/>
                                      <w:divBdr>
                                        <w:top w:val="none" w:sz="0" w:space="0" w:color="auto"/>
                                        <w:left w:val="none" w:sz="0" w:space="0" w:color="auto"/>
                                        <w:bottom w:val="none" w:sz="0" w:space="0" w:color="auto"/>
                                        <w:right w:val="none" w:sz="0" w:space="0" w:color="auto"/>
                                      </w:divBdr>
                                    </w:div>
                                  </w:divsChild>
                                </w:div>
                                <w:div w:id="371463406">
                                  <w:marLeft w:val="0"/>
                                  <w:marRight w:val="0"/>
                                  <w:marTop w:val="0"/>
                                  <w:marBottom w:val="0"/>
                                  <w:divBdr>
                                    <w:top w:val="none" w:sz="0" w:space="0" w:color="auto"/>
                                    <w:left w:val="none" w:sz="0" w:space="0" w:color="auto"/>
                                    <w:bottom w:val="none" w:sz="0" w:space="0" w:color="auto"/>
                                    <w:right w:val="none" w:sz="0" w:space="0" w:color="auto"/>
                                  </w:divBdr>
                                  <w:divsChild>
                                    <w:div w:id="2007591010">
                                      <w:marLeft w:val="0"/>
                                      <w:marRight w:val="0"/>
                                      <w:marTop w:val="0"/>
                                      <w:marBottom w:val="0"/>
                                      <w:divBdr>
                                        <w:top w:val="none" w:sz="0" w:space="0" w:color="auto"/>
                                        <w:left w:val="none" w:sz="0" w:space="0" w:color="auto"/>
                                        <w:bottom w:val="none" w:sz="0" w:space="0" w:color="auto"/>
                                        <w:right w:val="none" w:sz="0" w:space="0" w:color="auto"/>
                                      </w:divBdr>
                                    </w:div>
                                  </w:divsChild>
                                </w:div>
                                <w:div w:id="1659268290">
                                  <w:marLeft w:val="0"/>
                                  <w:marRight w:val="0"/>
                                  <w:marTop w:val="0"/>
                                  <w:marBottom w:val="0"/>
                                  <w:divBdr>
                                    <w:top w:val="none" w:sz="0" w:space="0" w:color="auto"/>
                                    <w:left w:val="none" w:sz="0" w:space="0" w:color="auto"/>
                                    <w:bottom w:val="none" w:sz="0" w:space="0" w:color="auto"/>
                                    <w:right w:val="none" w:sz="0" w:space="0" w:color="auto"/>
                                  </w:divBdr>
                                  <w:divsChild>
                                    <w:div w:id="13654422">
                                      <w:marLeft w:val="0"/>
                                      <w:marRight w:val="0"/>
                                      <w:marTop w:val="0"/>
                                      <w:marBottom w:val="0"/>
                                      <w:divBdr>
                                        <w:top w:val="none" w:sz="0" w:space="0" w:color="auto"/>
                                        <w:left w:val="none" w:sz="0" w:space="0" w:color="auto"/>
                                        <w:bottom w:val="none" w:sz="0" w:space="0" w:color="auto"/>
                                        <w:right w:val="none" w:sz="0" w:space="0" w:color="auto"/>
                                      </w:divBdr>
                                    </w:div>
                                  </w:divsChild>
                                </w:div>
                                <w:div w:id="1071151603">
                                  <w:marLeft w:val="0"/>
                                  <w:marRight w:val="0"/>
                                  <w:marTop w:val="0"/>
                                  <w:marBottom w:val="0"/>
                                  <w:divBdr>
                                    <w:top w:val="none" w:sz="0" w:space="0" w:color="auto"/>
                                    <w:left w:val="none" w:sz="0" w:space="0" w:color="auto"/>
                                    <w:bottom w:val="none" w:sz="0" w:space="0" w:color="auto"/>
                                    <w:right w:val="none" w:sz="0" w:space="0" w:color="auto"/>
                                  </w:divBdr>
                                  <w:divsChild>
                                    <w:div w:id="21206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230844">
          <w:marLeft w:val="0"/>
          <w:marRight w:val="0"/>
          <w:marTop w:val="0"/>
          <w:marBottom w:val="0"/>
          <w:divBdr>
            <w:top w:val="none" w:sz="0" w:space="0" w:color="auto"/>
            <w:left w:val="none" w:sz="0" w:space="0" w:color="auto"/>
            <w:bottom w:val="none" w:sz="0" w:space="0" w:color="auto"/>
            <w:right w:val="none" w:sz="0" w:space="0" w:color="auto"/>
          </w:divBdr>
          <w:divsChild>
            <w:div w:id="455561800">
              <w:marLeft w:val="0"/>
              <w:marRight w:val="0"/>
              <w:marTop w:val="0"/>
              <w:marBottom w:val="60"/>
              <w:divBdr>
                <w:top w:val="none" w:sz="0" w:space="0" w:color="auto"/>
                <w:left w:val="none" w:sz="0" w:space="0" w:color="auto"/>
                <w:bottom w:val="none" w:sz="0" w:space="0" w:color="auto"/>
                <w:right w:val="none" w:sz="0" w:space="0" w:color="auto"/>
              </w:divBdr>
              <w:divsChild>
                <w:div w:id="555511286">
                  <w:marLeft w:val="0"/>
                  <w:marRight w:val="0"/>
                  <w:marTop w:val="0"/>
                  <w:marBottom w:val="0"/>
                  <w:divBdr>
                    <w:top w:val="none" w:sz="0" w:space="0" w:color="auto"/>
                    <w:left w:val="none" w:sz="0" w:space="0" w:color="auto"/>
                    <w:bottom w:val="none" w:sz="0" w:space="0" w:color="auto"/>
                    <w:right w:val="none" w:sz="0" w:space="0" w:color="auto"/>
                  </w:divBdr>
                  <w:divsChild>
                    <w:div w:id="1463688305">
                      <w:marLeft w:val="0"/>
                      <w:marRight w:val="0"/>
                      <w:marTop w:val="0"/>
                      <w:marBottom w:val="0"/>
                      <w:divBdr>
                        <w:top w:val="none" w:sz="0" w:space="0" w:color="auto"/>
                        <w:left w:val="none" w:sz="0" w:space="0" w:color="auto"/>
                        <w:bottom w:val="none" w:sz="0" w:space="0" w:color="auto"/>
                        <w:right w:val="none" w:sz="0" w:space="0" w:color="auto"/>
                      </w:divBdr>
                      <w:divsChild>
                        <w:div w:id="1945187677">
                          <w:marLeft w:val="0"/>
                          <w:marRight w:val="0"/>
                          <w:marTop w:val="0"/>
                          <w:marBottom w:val="0"/>
                          <w:divBdr>
                            <w:top w:val="none" w:sz="0" w:space="0" w:color="auto"/>
                            <w:left w:val="none" w:sz="0" w:space="0" w:color="auto"/>
                            <w:bottom w:val="none" w:sz="0" w:space="0" w:color="auto"/>
                            <w:right w:val="none" w:sz="0" w:space="0" w:color="auto"/>
                          </w:divBdr>
                          <w:divsChild>
                            <w:div w:id="1557741989">
                              <w:marLeft w:val="0"/>
                              <w:marRight w:val="0"/>
                              <w:marTop w:val="0"/>
                              <w:marBottom w:val="0"/>
                              <w:divBdr>
                                <w:top w:val="none" w:sz="0" w:space="0" w:color="auto"/>
                                <w:left w:val="none" w:sz="0" w:space="0" w:color="auto"/>
                                <w:bottom w:val="none" w:sz="0" w:space="0" w:color="auto"/>
                                <w:right w:val="none" w:sz="0" w:space="0" w:color="auto"/>
                              </w:divBdr>
                              <w:divsChild>
                                <w:div w:id="45418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2584">
          <w:marLeft w:val="0"/>
          <w:marRight w:val="0"/>
          <w:marTop w:val="0"/>
          <w:marBottom w:val="0"/>
          <w:divBdr>
            <w:top w:val="none" w:sz="0" w:space="0" w:color="auto"/>
            <w:left w:val="none" w:sz="0" w:space="0" w:color="auto"/>
            <w:bottom w:val="none" w:sz="0" w:space="0" w:color="auto"/>
            <w:right w:val="none" w:sz="0" w:space="0" w:color="auto"/>
          </w:divBdr>
          <w:divsChild>
            <w:div w:id="2007513485">
              <w:marLeft w:val="0"/>
              <w:marRight w:val="0"/>
              <w:marTop w:val="0"/>
              <w:marBottom w:val="0"/>
              <w:divBdr>
                <w:top w:val="none" w:sz="0" w:space="0" w:color="auto"/>
                <w:left w:val="none" w:sz="0" w:space="0" w:color="auto"/>
                <w:bottom w:val="none" w:sz="0" w:space="0" w:color="auto"/>
                <w:right w:val="none" w:sz="0" w:space="0" w:color="auto"/>
              </w:divBdr>
              <w:divsChild>
                <w:div w:id="1933394925">
                  <w:marLeft w:val="0"/>
                  <w:marRight w:val="0"/>
                  <w:marTop w:val="0"/>
                  <w:marBottom w:val="0"/>
                  <w:divBdr>
                    <w:top w:val="none" w:sz="0" w:space="0" w:color="auto"/>
                    <w:left w:val="none" w:sz="0" w:space="0" w:color="auto"/>
                    <w:bottom w:val="none" w:sz="0" w:space="0" w:color="auto"/>
                    <w:right w:val="none" w:sz="0" w:space="0" w:color="auto"/>
                  </w:divBdr>
                  <w:divsChild>
                    <w:div w:id="210969619">
                      <w:marLeft w:val="0"/>
                      <w:marRight w:val="0"/>
                      <w:marTop w:val="0"/>
                      <w:marBottom w:val="0"/>
                      <w:divBdr>
                        <w:top w:val="none" w:sz="0" w:space="0" w:color="auto"/>
                        <w:left w:val="none" w:sz="0" w:space="0" w:color="auto"/>
                        <w:bottom w:val="none" w:sz="0" w:space="0" w:color="auto"/>
                        <w:right w:val="none" w:sz="0" w:space="0" w:color="auto"/>
                      </w:divBdr>
                      <w:divsChild>
                        <w:div w:id="1969965535">
                          <w:marLeft w:val="0"/>
                          <w:marRight w:val="0"/>
                          <w:marTop w:val="0"/>
                          <w:marBottom w:val="0"/>
                          <w:divBdr>
                            <w:top w:val="none" w:sz="0" w:space="0" w:color="auto"/>
                            <w:left w:val="none" w:sz="0" w:space="0" w:color="auto"/>
                            <w:bottom w:val="none" w:sz="0" w:space="0" w:color="auto"/>
                            <w:right w:val="none" w:sz="0" w:space="0" w:color="auto"/>
                          </w:divBdr>
                          <w:divsChild>
                            <w:div w:id="2056545220">
                              <w:marLeft w:val="0"/>
                              <w:marRight w:val="0"/>
                              <w:marTop w:val="0"/>
                              <w:marBottom w:val="0"/>
                              <w:divBdr>
                                <w:top w:val="none" w:sz="0" w:space="0" w:color="auto"/>
                                <w:left w:val="none" w:sz="0" w:space="0" w:color="auto"/>
                                <w:bottom w:val="none" w:sz="0" w:space="0" w:color="auto"/>
                                <w:right w:val="none" w:sz="0" w:space="0" w:color="auto"/>
                              </w:divBdr>
                              <w:divsChild>
                                <w:div w:id="803540939">
                                  <w:marLeft w:val="0"/>
                                  <w:marRight w:val="0"/>
                                  <w:marTop w:val="0"/>
                                  <w:marBottom w:val="0"/>
                                  <w:divBdr>
                                    <w:top w:val="none" w:sz="0" w:space="0" w:color="auto"/>
                                    <w:left w:val="none" w:sz="0" w:space="0" w:color="auto"/>
                                    <w:bottom w:val="none" w:sz="0" w:space="0" w:color="auto"/>
                                    <w:right w:val="none" w:sz="0" w:space="0" w:color="auto"/>
                                  </w:divBdr>
                                  <w:divsChild>
                                    <w:div w:id="161311229">
                                      <w:marLeft w:val="0"/>
                                      <w:marRight w:val="0"/>
                                      <w:marTop w:val="0"/>
                                      <w:marBottom w:val="0"/>
                                      <w:divBdr>
                                        <w:top w:val="none" w:sz="0" w:space="0" w:color="auto"/>
                                        <w:left w:val="none" w:sz="0" w:space="0" w:color="auto"/>
                                        <w:bottom w:val="none" w:sz="0" w:space="0" w:color="auto"/>
                                        <w:right w:val="none" w:sz="0" w:space="0" w:color="auto"/>
                                      </w:divBdr>
                                    </w:div>
                                  </w:divsChild>
                                </w:div>
                                <w:div w:id="1427576027">
                                  <w:marLeft w:val="0"/>
                                  <w:marRight w:val="0"/>
                                  <w:marTop w:val="0"/>
                                  <w:marBottom w:val="0"/>
                                  <w:divBdr>
                                    <w:top w:val="none" w:sz="0" w:space="0" w:color="auto"/>
                                    <w:left w:val="none" w:sz="0" w:space="0" w:color="auto"/>
                                    <w:bottom w:val="none" w:sz="0" w:space="0" w:color="auto"/>
                                    <w:right w:val="none" w:sz="0" w:space="0" w:color="auto"/>
                                  </w:divBdr>
                                  <w:divsChild>
                                    <w:div w:id="1532646505">
                                      <w:marLeft w:val="0"/>
                                      <w:marRight w:val="0"/>
                                      <w:marTop w:val="0"/>
                                      <w:marBottom w:val="0"/>
                                      <w:divBdr>
                                        <w:top w:val="none" w:sz="0" w:space="0" w:color="auto"/>
                                        <w:left w:val="none" w:sz="0" w:space="0" w:color="auto"/>
                                        <w:bottom w:val="none" w:sz="0" w:space="0" w:color="auto"/>
                                        <w:right w:val="none" w:sz="0" w:space="0" w:color="auto"/>
                                      </w:divBdr>
                                    </w:div>
                                  </w:divsChild>
                                </w:div>
                                <w:div w:id="363797108">
                                  <w:marLeft w:val="0"/>
                                  <w:marRight w:val="0"/>
                                  <w:marTop w:val="0"/>
                                  <w:marBottom w:val="0"/>
                                  <w:divBdr>
                                    <w:top w:val="none" w:sz="0" w:space="0" w:color="auto"/>
                                    <w:left w:val="none" w:sz="0" w:space="0" w:color="auto"/>
                                    <w:bottom w:val="none" w:sz="0" w:space="0" w:color="auto"/>
                                    <w:right w:val="none" w:sz="0" w:space="0" w:color="auto"/>
                                  </w:divBdr>
                                  <w:divsChild>
                                    <w:div w:id="325595870">
                                      <w:marLeft w:val="0"/>
                                      <w:marRight w:val="0"/>
                                      <w:marTop w:val="0"/>
                                      <w:marBottom w:val="0"/>
                                      <w:divBdr>
                                        <w:top w:val="none" w:sz="0" w:space="0" w:color="auto"/>
                                        <w:left w:val="none" w:sz="0" w:space="0" w:color="auto"/>
                                        <w:bottom w:val="none" w:sz="0" w:space="0" w:color="auto"/>
                                        <w:right w:val="none" w:sz="0" w:space="0" w:color="auto"/>
                                      </w:divBdr>
                                    </w:div>
                                  </w:divsChild>
                                </w:div>
                                <w:div w:id="139272087">
                                  <w:marLeft w:val="0"/>
                                  <w:marRight w:val="0"/>
                                  <w:marTop w:val="0"/>
                                  <w:marBottom w:val="0"/>
                                  <w:divBdr>
                                    <w:top w:val="none" w:sz="0" w:space="0" w:color="auto"/>
                                    <w:left w:val="none" w:sz="0" w:space="0" w:color="auto"/>
                                    <w:bottom w:val="none" w:sz="0" w:space="0" w:color="auto"/>
                                    <w:right w:val="none" w:sz="0" w:space="0" w:color="auto"/>
                                  </w:divBdr>
                                  <w:divsChild>
                                    <w:div w:id="16899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228421">
          <w:marLeft w:val="0"/>
          <w:marRight w:val="0"/>
          <w:marTop w:val="0"/>
          <w:marBottom w:val="0"/>
          <w:divBdr>
            <w:top w:val="none" w:sz="0" w:space="0" w:color="auto"/>
            <w:left w:val="none" w:sz="0" w:space="0" w:color="auto"/>
            <w:bottom w:val="none" w:sz="0" w:space="0" w:color="auto"/>
            <w:right w:val="none" w:sz="0" w:space="0" w:color="auto"/>
          </w:divBdr>
          <w:divsChild>
            <w:div w:id="901409169">
              <w:marLeft w:val="0"/>
              <w:marRight w:val="0"/>
              <w:marTop w:val="0"/>
              <w:marBottom w:val="60"/>
              <w:divBdr>
                <w:top w:val="none" w:sz="0" w:space="0" w:color="auto"/>
                <w:left w:val="none" w:sz="0" w:space="0" w:color="auto"/>
                <w:bottom w:val="none" w:sz="0" w:space="0" w:color="auto"/>
                <w:right w:val="none" w:sz="0" w:space="0" w:color="auto"/>
              </w:divBdr>
              <w:divsChild>
                <w:div w:id="1896307373">
                  <w:marLeft w:val="0"/>
                  <w:marRight w:val="0"/>
                  <w:marTop w:val="0"/>
                  <w:marBottom w:val="0"/>
                  <w:divBdr>
                    <w:top w:val="none" w:sz="0" w:space="0" w:color="auto"/>
                    <w:left w:val="none" w:sz="0" w:space="0" w:color="auto"/>
                    <w:bottom w:val="none" w:sz="0" w:space="0" w:color="auto"/>
                    <w:right w:val="none" w:sz="0" w:space="0" w:color="auto"/>
                  </w:divBdr>
                  <w:divsChild>
                    <w:div w:id="247811277">
                      <w:marLeft w:val="0"/>
                      <w:marRight w:val="0"/>
                      <w:marTop w:val="0"/>
                      <w:marBottom w:val="0"/>
                      <w:divBdr>
                        <w:top w:val="none" w:sz="0" w:space="0" w:color="auto"/>
                        <w:left w:val="none" w:sz="0" w:space="0" w:color="auto"/>
                        <w:bottom w:val="none" w:sz="0" w:space="0" w:color="auto"/>
                        <w:right w:val="none" w:sz="0" w:space="0" w:color="auto"/>
                      </w:divBdr>
                      <w:divsChild>
                        <w:div w:id="341396936">
                          <w:marLeft w:val="0"/>
                          <w:marRight w:val="0"/>
                          <w:marTop w:val="0"/>
                          <w:marBottom w:val="0"/>
                          <w:divBdr>
                            <w:top w:val="none" w:sz="0" w:space="0" w:color="auto"/>
                            <w:left w:val="none" w:sz="0" w:space="0" w:color="auto"/>
                            <w:bottom w:val="none" w:sz="0" w:space="0" w:color="auto"/>
                            <w:right w:val="none" w:sz="0" w:space="0" w:color="auto"/>
                          </w:divBdr>
                          <w:divsChild>
                            <w:div w:id="2116631833">
                              <w:marLeft w:val="0"/>
                              <w:marRight w:val="0"/>
                              <w:marTop w:val="0"/>
                              <w:marBottom w:val="0"/>
                              <w:divBdr>
                                <w:top w:val="none" w:sz="0" w:space="0" w:color="auto"/>
                                <w:left w:val="none" w:sz="0" w:space="0" w:color="auto"/>
                                <w:bottom w:val="none" w:sz="0" w:space="0" w:color="auto"/>
                                <w:right w:val="none" w:sz="0" w:space="0" w:color="auto"/>
                              </w:divBdr>
                              <w:divsChild>
                                <w:div w:id="2136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142289">
          <w:marLeft w:val="0"/>
          <w:marRight w:val="0"/>
          <w:marTop w:val="0"/>
          <w:marBottom w:val="0"/>
          <w:divBdr>
            <w:top w:val="none" w:sz="0" w:space="0" w:color="auto"/>
            <w:left w:val="none" w:sz="0" w:space="0" w:color="auto"/>
            <w:bottom w:val="none" w:sz="0" w:space="0" w:color="auto"/>
            <w:right w:val="none" w:sz="0" w:space="0" w:color="auto"/>
          </w:divBdr>
          <w:divsChild>
            <w:div w:id="889533606">
              <w:marLeft w:val="0"/>
              <w:marRight w:val="0"/>
              <w:marTop w:val="0"/>
              <w:marBottom w:val="0"/>
              <w:divBdr>
                <w:top w:val="none" w:sz="0" w:space="0" w:color="auto"/>
                <w:left w:val="none" w:sz="0" w:space="0" w:color="auto"/>
                <w:bottom w:val="none" w:sz="0" w:space="0" w:color="auto"/>
                <w:right w:val="none" w:sz="0" w:space="0" w:color="auto"/>
              </w:divBdr>
              <w:divsChild>
                <w:div w:id="1013191639">
                  <w:marLeft w:val="0"/>
                  <w:marRight w:val="0"/>
                  <w:marTop w:val="0"/>
                  <w:marBottom w:val="0"/>
                  <w:divBdr>
                    <w:top w:val="none" w:sz="0" w:space="0" w:color="auto"/>
                    <w:left w:val="none" w:sz="0" w:space="0" w:color="auto"/>
                    <w:bottom w:val="none" w:sz="0" w:space="0" w:color="auto"/>
                    <w:right w:val="none" w:sz="0" w:space="0" w:color="auto"/>
                  </w:divBdr>
                  <w:divsChild>
                    <w:div w:id="935097520">
                      <w:marLeft w:val="0"/>
                      <w:marRight w:val="0"/>
                      <w:marTop w:val="0"/>
                      <w:marBottom w:val="0"/>
                      <w:divBdr>
                        <w:top w:val="none" w:sz="0" w:space="0" w:color="auto"/>
                        <w:left w:val="none" w:sz="0" w:space="0" w:color="auto"/>
                        <w:bottom w:val="none" w:sz="0" w:space="0" w:color="auto"/>
                        <w:right w:val="none" w:sz="0" w:space="0" w:color="auto"/>
                      </w:divBdr>
                      <w:divsChild>
                        <w:div w:id="67265040">
                          <w:marLeft w:val="0"/>
                          <w:marRight w:val="0"/>
                          <w:marTop w:val="0"/>
                          <w:marBottom w:val="0"/>
                          <w:divBdr>
                            <w:top w:val="none" w:sz="0" w:space="0" w:color="auto"/>
                            <w:left w:val="none" w:sz="0" w:space="0" w:color="auto"/>
                            <w:bottom w:val="none" w:sz="0" w:space="0" w:color="auto"/>
                            <w:right w:val="none" w:sz="0" w:space="0" w:color="auto"/>
                          </w:divBdr>
                          <w:divsChild>
                            <w:div w:id="1964576469">
                              <w:marLeft w:val="0"/>
                              <w:marRight w:val="0"/>
                              <w:marTop w:val="0"/>
                              <w:marBottom w:val="0"/>
                              <w:divBdr>
                                <w:top w:val="none" w:sz="0" w:space="0" w:color="auto"/>
                                <w:left w:val="none" w:sz="0" w:space="0" w:color="auto"/>
                                <w:bottom w:val="none" w:sz="0" w:space="0" w:color="auto"/>
                                <w:right w:val="none" w:sz="0" w:space="0" w:color="auto"/>
                              </w:divBdr>
                              <w:divsChild>
                                <w:div w:id="1988197314">
                                  <w:marLeft w:val="0"/>
                                  <w:marRight w:val="0"/>
                                  <w:marTop w:val="0"/>
                                  <w:marBottom w:val="0"/>
                                  <w:divBdr>
                                    <w:top w:val="none" w:sz="0" w:space="0" w:color="auto"/>
                                    <w:left w:val="none" w:sz="0" w:space="0" w:color="auto"/>
                                    <w:bottom w:val="none" w:sz="0" w:space="0" w:color="auto"/>
                                    <w:right w:val="none" w:sz="0" w:space="0" w:color="auto"/>
                                  </w:divBdr>
                                  <w:divsChild>
                                    <w:div w:id="750853322">
                                      <w:marLeft w:val="0"/>
                                      <w:marRight w:val="0"/>
                                      <w:marTop w:val="0"/>
                                      <w:marBottom w:val="0"/>
                                      <w:divBdr>
                                        <w:top w:val="none" w:sz="0" w:space="0" w:color="auto"/>
                                        <w:left w:val="none" w:sz="0" w:space="0" w:color="auto"/>
                                        <w:bottom w:val="none" w:sz="0" w:space="0" w:color="auto"/>
                                        <w:right w:val="none" w:sz="0" w:space="0" w:color="auto"/>
                                      </w:divBdr>
                                    </w:div>
                                  </w:divsChild>
                                </w:div>
                                <w:div w:id="1651330609">
                                  <w:marLeft w:val="0"/>
                                  <w:marRight w:val="0"/>
                                  <w:marTop w:val="0"/>
                                  <w:marBottom w:val="0"/>
                                  <w:divBdr>
                                    <w:top w:val="none" w:sz="0" w:space="0" w:color="auto"/>
                                    <w:left w:val="none" w:sz="0" w:space="0" w:color="auto"/>
                                    <w:bottom w:val="none" w:sz="0" w:space="0" w:color="auto"/>
                                    <w:right w:val="none" w:sz="0" w:space="0" w:color="auto"/>
                                  </w:divBdr>
                                  <w:divsChild>
                                    <w:div w:id="1898544636">
                                      <w:marLeft w:val="0"/>
                                      <w:marRight w:val="0"/>
                                      <w:marTop w:val="0"/>
                                      <w:marBottom w:val="0"/>
                                      <w:divBdr>
                                        <w:top w:val="none" w:sz="0" w:space="0" w:color="auto"/>
                                        <w:left w:val="none" w:sz="0" w:space="0" w:color="auto"/>
                                        <w:bottom w:val="none" w:sz="0" w:space="0" w:color="auto"/>
                                        <w:right w:val="none" w:sz="0" w:space="0" w:color="auto"/>
                                      </w:divBdr>
                                    </w:div>
                                  </w:divsChild>
                                </w:div>
                                <w:div w:id="249971194">
                                  <w:marLeft w:val="0"/>
                                  <w:marRight w:val="0"/>
                                  <w:marTop w:val="0"/>
                                  <w:marBottom w:val="0"/>
                                  <w:divBdr>
                                    <w:top w:val="none" w:sz="0" w:space="0" w:color="auto"/>
                                    <w:left w:val="none" w:sz="0" w:space="0" w:color="auto"/>
                                    <w:bottom w:val="none" w:sz="0" w:space="0" w:color="auto"/>
                                    <w:right w:val="none" w:sz="0" w:space="0" w:color="auto"/>
                                  </w:divBdr>
                                  <w:divsChild>
                                    <w:div w:id="15043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76438">
          <w:marLeft w:val="0"/>
          <w:marRight w:val="0"/>
          <w:marTop w:val="0"/>
          <w:marBottom w:val="0"/>
          <w:divBdr>
            <w:top w:val="none" w:sz="0" w:space="0" w:color="auto"/>
            <w:left w:val="none" w:sz="0" w:space="0" w:color="auto"/>
            <w:bottom w:val="none" w:sz="0" w:space="0" w:color="auto"/>
            <w:right w:val="none" w:sz="0" w:space="0" w:color="auto"/>
          </w:divBdr>
          <w:divsChild>
            <w:div w:id="2102098839">
              <w:marLeft w:val="0"/>
              <w:marRight w:val="0"/>
              <w:marTop w:val="0"/>
              <w:marBottom w:val="60"/>
              <w:divBdr>
                <w:top w:val="none" w:sz="0" w:space="0" w:color="auto"/>
                <w:left w:val="none" w:sz="0" w:space="0" w:color="auto"/>
                <w:bottom w:val="none" w:sz="0" w:space="0" w:color="auto"/>
                <w:right w:val="none" w:sz="0" w:space="0" w:color="auto"/>
              </w:divBdr>
              <w:divsChild>
                <w:div w:id="2066366238">
                  <w:marLeft w:val="0"/>
                  <w:marRight w:val="0"/>
                  <w:marTop w:val="0"/>
                  <w:marBottom w:val="0"/>
                  <w:divBdr>
                    <w:top w:val="none" w:sz="0" w:space="0" w:color="auto"/>
                    <w:left w:val="none" w:sz="0" w:space="0" w:color="auto"/>
                    <w:bottom w:val="none" w:sz="0" w:space="0" w:color="auto"/>
                    <w:right w:val="none" w:sz="0" w:space="0" w:color="auto"/>
                  </w:divBdr>
                  <w:divsChild>
                    <w:div w:id="1655179318">
                      <w:marLeft w:val="0"/>
                      <w:marRight w:val="0"/>
                      <w:marTop w:val="0"/>
                      <w:marBottom w:val="0"/>
                      <w:divBdr>
                        <w:top w:val="none" w:sz="0" w:space="0" w:color="auto"/>
                        <w:left w:val="none" w:sz="0" w:space="0" w:color="auto"/>
                        <w:bottom w:val="none" w:sz="0" w:space="0" w:color="auto"/>
                        <w:right w:val="none" w:sz="0" w:space="0" w:color="auto"/>
                      </w:divBdr>
                      <w:divsChild>
                        <w:div w:id="295650838">
                          <w:marLeft w:val="0"/>
                          <w:marRight w:val="0"/>
                          <w:marTop w:val="0"/>
                          <w:marBottom w:val="0"/>
                          <w:divBdr>
                            <w:top w:val="none" w:sz="0" w:space="0" w:color="auto"/>
                            <w:left w:val="none" w:sz="0" w:space="0" w:color="auto"/>
                            <w:bottom w:val="none" w:sz="0" w:space="0" w:color="auto"/>
                            <w:right w:val="none" w:sz="0" w:space="0" w:color="auto"/>
                          </w:divBdr>
                          <w:divsChild>
                            <w:div w:id="2070151699">
                              <w:marLeft w:val="0"/>
                              <w:marRight w:val="0"/>
                              <w:marTop w:val="0"/>
                              <w:marBottom w:val="0"/>
                              <w:divBdr>
                                <w:top w:val="none" w:sz="0" w:space="0" w:color="auto"/>
                                <w:left w:val="none" w:sz="0" w:space="0" w:color="auto"/>
                                <w:bottom w:val="none" w:sz="0" w:space="0" w:color="auto"/>
                                <w:right w:val="none" w:sz="0" w:space="0" w:color="auto"/>
                              </w:divBdr>
                              <w:divsChild>
                                <w:div w:id="3948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7173">
          <w:marLeft w:val="0"/>
          <w:marRight w:val="0"/>
          <w:marTop w:val="0"/>
          <w:marBottom w:val="0"/>
          <w:divBdr>
            <w:top w:val="none" w:sz="0" w:space="0" w:color="auto"/>
            <w:left w:val="none" w:sz="0" w:space="0" w:color="auto"/>
            <w:bottom w:val="none" w:sz="0" w:space="0" w:color="auto"/>
            <w:right w:val="none" w:sz="0" w:space="0" w:color="auto"/>
          </w:divBdr>
          <w:divsChild>
            <w:div w:id="631787562">
              <w:marLeft w:val="0"/>
              <w:marRight w:val="0"/>
              <w:marTop w:val="0"/>
              <w:marBottom w:val="0"/>
              <w:divBdr>
                <w:top w:val="none" w:sz="0" w:space="0" w:color="auto"/>
                <w:left w:val="none" w:sz="0" w:space="0" w:color="auto"/>
                <w:bottom w:val="none" w:sz="0" w:space="0" w:color="auto"/>
                <w:right w:val="none" w:sz="0" w:space="0" w:color="auto"/>
              </w:divBdr>
              <w:divsChild>
                <w:div w:id="1176532401">
                  <w:marLeft w:val="0"/>
                  <w:marRight w:val="0"/>
                  <w:marTop w:val="0"/>
                  <w:marBottom w:val="0"/>
                  <w:divBdr>
                    <w:top w:val="none" w:sz="0" w:space="0" w:color="auto"/>
                    <w:left w:val="none" w:sz="0" w:space="0" w:color="auto"/>
                    <w:bottom w:val="none" w:sz="0" w:space="0" w:color="auto"/>
                    <w:right w:val="none" w:sz="0" w:space="0" w:color="auto"/>
                  </w:divBdr>
                  <w:divsChild>
                    <w:div w:id="312105048">
                      <w:marLeft w:val="0"/>
                      <w:marRight w:val="0"/>
                      <w:marTop w:val="0"/>
                      <w:marBottom w:val="0"/>
                      <w:divBdr>
                        <w:top w:val="none" w:sz="0" w:space="0" w:color="auto"/>
                        <w:left w:val="none" w:sz="0" w:space="0" w:color="auto"/>
                        <w:bottom w:val="none" w:sz="0" w:space="0" w:color="auto"/>
                        <w:right w:val="none" w:sz="0" w:space="0" w:color="auto"/>
                      </w:divBdr>
                      <w:divsChild>
                        <w:div w:id="417096891">
                          <w:marLeft w:val="0"/>
                          <w:marRight w:val="0"/>
                          <w:marTop w:val="0"/>
                          <w:marBottom w:val="0"/>
                          <w:divBdr>
                            <w:top w:val="none" w:sz="0" w:space="0" w:color="auto"/>
                            <w:left w:val="none" w:sz="0" w:space="0" w:color="auto"/>
                            <w:bottom w:val="none" w:sz="0" w:space="0" w:color="auto"/>
                            <w:right w:val="none" w:sz="0" w:space="0" w:color="auto"/>
                          </w:divBdr>
                          <w:divsChild>
                            <w:div w:id="18674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321338">
          <w:marLeft w:val="0"/>
          <w:marRight w:val="0"/>
          <w:marTop w:val="0"/>
          <w:marBottom w:val="0"/>
          <w:divBdr>
            <w:top w:val="none" w:sz="0" w:space="0" w:color="auto"/>
            <w:left w:val="none" w:sz="0" w:space="0" w:color="auto"/>
            <w:bottom w:val="none" w:sz="0" w:space="0" w:color="auto"/>
            <w:right w:val="none" w:sz="0" w:space="0" w:color="auto"/>
          </w:divBdr>
          <w:divsChild>
            <w:div w:id="696657842">
              <w:marLeft w:val="0"/>
              <w:marRight w:val="0"/>
              <w:marTop w:val="0"/>
              <w:marBottom w:val="60"/>
              <w:divBdr>
                <w:top w:val="none" w:sz="0" w:space="0" w:color="auto"/>
                <w:left w:val="none" w:sz="0" w:space="0" w:color="auto"/>
                <w:bottom w:val="none" w:sz="0" w:space="0" w:color="auto"/>
                <w:right w:val="none" w:sz="0" w:space="0" w:color="auto"/>
              </w:divBdr>
              <w:divsChild>
                <w:div w:id="466093868">
                  <w:marLeft w:val="0"/>
                  <w:marRight w:val="0"/>
                  <w:marTop w:val="0"/>
                  <w:marBottom w:val="0"/>
                  <w:divBdr>
                    <w:top w:val="none" w:sz="0" w:space="0" w:color="auto"/>
                    <w:left w:val="none" w:sz="0" w:space="0" w:color="auto"/>
                    <w:bottom w:val="none" w:sz="0" w:space="0" w:color="auto"/>
                    <w:right w:val="none" w:sz="0" w:space="0" w:color="auto"/>
                  </w:divBdr>
                  <w:divsChild>
                    <w:div w:id="297878870">
                      <w:marLeft w:val="0"/>
                      <w:marRight w:val="0"/>
                      <w:marTop w:val="0"/>
                      <w:marBottom w:val="0"/>
                      <w:divBdr>
                        <w:top w:val="none" w:sz="0" w:space="0" w:color="auto"/>
                        <w:left w:val="none" w:sz="0" w:space="0" w:color="auto"/>
                        <w:bottom w:val="none" w:sz="0" w:space="0" w:color="auto"/>
                        <w:right w:val="none" w:sz="0" w:space="0" w:color="auto"/>
                      </w:divBdr>
                      <w:divsChild>
                        <w:div w:id="1190681930">
                          <w:marLeft w:val="0"/>
                          <w:marRight w:val="0"/>
                          <w:marTop w:val="0"/>
                          <w:marBottom w:val="0"/>
                          <w:divBdr>
                            <w:top w:val="none" w:sz="0" w:space="0" w:color="auto"/>
                            <w:left w:val="none" w:sz="0" w:space="0" w:color="auto"/>
                            <w:bottom w:val="none" w:sz="0" w:space="0" w:color="auto"/>
                            <w:right w:val="none" w:sz="0" w:space="0" w:color="auto"/>
                          </w:divBdr>
                          <w:divsChild>
                            <w:div w:id="2016615371">
                              <w:marLeft w:val="0"/>
                              <w:marRight w:val="0"/>
                              <w:marTop w:val="0"/>
                              <w:marBottom w:val="0"/>
                              <w:divBdr>
                                <w:top w:val="none" w:sz="0" w:space="0" w:color="auto"/>
                                <w:left w:val="none" w:sz="0" w:space="0" w:color="auto"/>
                                <w:bottom w:val="none" w:sz="0" w:space="0" w:color="auto"/>
                                <w:right w:val="none" w:sz="0" w:space="0" w:color="auto"/>
                              </w:divBdr>
                              <w:divsChild>
                                <w:div w:id="747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775313">
          <w:marLeft w:val="0"/>
          <w:marRight w:val="0"/>
          <w:marTop w:val="0"/>
          <w:marBottom w:val="0"/>
          <w:divBdr>
            <w:top w:val="none" w:sz="0" w:space="0" w:color="auto"/>
            <w:left w:val="none" w:sz="0" w:space="0" w:color="auto"/>
            <w:bottom w:val="none" w:sz="0" w:space="0" w:color="auto"/>
            <w:right w:val="none" w:sz="0" w:space="0" w:color="auto"/>
          </w:divBdr>
          <w:divsChild>
            <w:div w:id="435028156">
              <w:marLeft w:val="0"/>
              <w:marRight w:val="0"/>
              <w:marTop w:val="0"/>
              <w:marBottom w:val="0"/>
              <w:divBdr>
                <w:top w:val="none" w:sz="0" w:space="0" w:color="auto"/>
                <w:left w:val="none" w:sz="0" w:space="0" w:color="auto"/>
                <w:bottom w:val="none" w:sz="0" w:space="0" w:color="auto"/>
                <w:right w:val="none" w:sz="0" w:space="0" w:color="auto"/>
              </w:divBdr>
              <w:divsChild>
                <w:div w:id="1901289589">
                  <w:marLeft w:val="0"/>
                  <w:marRight w:val="0"/>
                  <w:marTop w:val="0"/>
                  <w:marBottom w:val="0"/>
                  <w:divBdr>
                    <w:top w:val="none" w:sz="0" w:space="0" w:color="auto"/>
                    <w:left w:val="none" w:sz="0" w:space="0" w:color="auto"/>
                    <w:bottom w:val="none" w:sz="0" w:space="0" w:color="auto"/>
                    <w:right w:val="none" w:sz="0" w:space="0" w:color="auto"/>
                  </w:divBdr>
                  <w:divsChild>
                    <w:div w:id="1772818049">
                      <w:marLeft w:val="0"/>
                      <w:marRight w:val="0"/>
                      <w:marTop w:val="0"/>
                      <w:marBottom w:val="0"/>
                      <w:divBdr>
                        <w:top w:val="none" w:sz="0" w:space="0" w:color="auto"/>
                        <w:left w:val="none" w:sz="0" w:space="0" w:color="auto"/>
                        <w:bottom w:val="none" w:sz="0" w:space="0" w:color="auto"/>
                        <w:right w:val="none" w:sz="0" w:space="0" w:color="auto"/>
                      </w:divBdr>
                      <w:divsChild>
                        <w:div w:id="533614940">
                          <w:marLeft w:val="0"/>
                          <w:marRight w:val="0"/>
                          <w:marTop w:val="0"/>
                          <w:marBottom w:val="0"/>
                          <w:divBdr>
                            <w:top w:val="none" w:sz="0" w:space="0" w:color="auto"/>
                            <w:left w:val="none" w:sz="0" w:space="0" w:color="auto"/>
                            <w:bottom w:val="none" w:sz="0" w:space="0" w:color="auto"/>
                            <w:right w:val="none" w:sz="0" w:space="0" w:color="auto"/>
                          </w:divBdr>
                          <w:divsChild>
                            <w:div w:id="1959142083">
                              <w:marLeft w:val="0"/>
                              <w:marRight w:val="0"/>
                              <w:marTop w:val="0"/>
                              <w:marBottom w:val="0"/>
                              <w:divBdr>
                                <w:top w:val="none" w:sz="0" w:space="0" w:color="auto"/>
                                <w:left w:val="none" w:sz="0" w:space="0" w:color="auto"/>
                                <w:bottom w:val="none" w:sz="0" w:space="0" w:color="auto"/>
                                <w:right w:val="none" w:sz="0" w:space="0" w:color="auto"/>
                              </w:divBdr>
                              <w:divsChild>
                                <w:div w:id="1135415794">
                                  <w:marLeft w:val="0"/>
                                  <w:marRight w:val="0"/>
                                  <w:marTop w:val="0"/>
                                  <w:marBottom w:val="0"/>
                                  <w:divBdr>
                                    <w:top w:val="none" w:sz="0" w:space="0" w:color="auto"/>
                                    <w:left w:val="none" w:sz="0" w:space="0" w:color="auto"/>
                                    <w:bottom w:val="none" w:sz="0" w:space="0" w:color="auto"/>
                                    <w:right w:val="none" w:sz="0" w:space="0" w:color="auto"/>
                                  </w:divBdr>
                                  <w:divsChild>
                                    <w:div w:id="2013143528">
                                      <w:marLeft w:val="0"/>
                                      <w:marRight w:val="0"/>
                                      <w:marTop w:val="0"/>
                                      <w:marBottom w:val="0"/>
                                      <w:divBdr>
                                        <w:top w:val="none" w:sz="0" w:space="0" w:color="auto"/>
                                        <w:left w:val="none" w:sz="0" w:space="0" w:color="auto"/>
                                        <w:bottom w:val="none" w:sz="0" w:space="0" w:color="auto"/>
                                        <w:right w:val="none" w:sz="0" w:space="0" w:color="auto"/>
                                      </w:divBdr>
                                    </w:div>
                                  </w:divsChild>
                                </w:div>
                                <w:div w:id="1854807577">
                                  <w:marLeft w:val="0"/>
                                  <w:marRight w:val="0"/>
                                  <w:marTop w:val="0"/>
                                  <w:marBottom w:val="0"/>
                                  <w:divBdr>
                                    <w:top w:val="none" w:sz="0" w:space="0" w:color="auto"/>
                                    <w:left w:val="none" w:sz="0" w:space="0" w:color="auto"/>
                                    <w:bottom w:val="none" w:sz="0" w:space="0" w:color="auto"/>
                                    <w:right w:val="none" w:sz="0" w:space="0" w:color="auto"/>
                                  </w:divBdr>
                                  <w:divsChild>
                                    <w:div w:id="1406605723">
                                      <w:marLeft w:val="0"/>
                                      <w:marRight w:val="0"/>
                                      <w:marTop w:val="0"/>
                                      <w:marBottom w:val="0"/>
                                      <w:divBdr>
                                        <w:top w:val="none" w:sz="0" w:space="0" w:color="auto"/>
                                        <w:left w:val="none" w:sz="0" w:space="0" w:color="auto"/>
                                        <w:bottom w:val="none" w:sz="0" w:space="0" w:color="auto"/>
                                        <w:right w:val="none" w:sz="0" w:space="0" w:color="auto"/>
                                      </w:divBdr>
                                    </w:div>
                                  </w:divsChild>
                                </w:div>
                                <w:div w:id="1461649601">
                                  <w:marLeft w:val="0"/>
                                  <w:marRight w:val="0"/>
                                  <w:marTop w:val="0"/>
                                  <w:marBottom w:val="0"/>
                                  <w:divBdr>
                                    <w:top w:val="none" w:sz="0" w:space="0" w:color="auto"/>
                                    <w:left w:val="none" w:sz="0" w:space="0" w:color="auto"/>
                                    <w:bottom w:val="none" w:sz="0" w:space="0" w:color="auto"/>
                                    <w:right w:val="none" w:sz="0" w:space="0" w:color="auto"/>
                                  </w:divBdr>
                                  <w:divsChild>
                                    <w:div w:id="605423752">
                                      <w:marLeft w:val="0"/>
                                      <w:marRight w:val="0"/>
                                      <w:marTop w:val="0"/>
                                      <w:marBottom w:val="0"/>
                                      <w:divBdr>
                                        <w:top w:val="none" w:sz="0" w:space="0" w:color="auto"/>
                                        <w:left w:val="none" w:sz="0" w:space="0" w:color="auto"/>
                                        <w:bottom w:val="none" w:sz="0" w:space="0" w:color="auto"/>
                                        <w:right w:val="none" w:sz="0" w:space="0" w:color="auto"/>
                                      </w:divBdr>
                                    </w:div>
                                  </w:divsChild>
                                </w:div>
                                <w:div w:id="430777734">
                                  <w:marLeft w:val="0"/>
                                  <w:marRight w:val="0"/>
                                  <w:marTop w:val="0"/>
                                  <w:marBottom w:val="0"/>
                                  <w:divBdr>
                                    <w:top w:val="none" w:sz="0" w:space="0" w:color="auto"/>
                                    <w:left w:val="none" w:sz="0" w:space="0" w:color="auto"/>
                                    <w:bottom w:val="none" w:sz="0" w:space="0" w:color="auto"/>
                                    <w:right w:val="none" w:sz="0" w:space="0" w:color="auto"/>
                                  </w:divBdr>
                                  <w:divsChild>
                                    <w:div w:id="1769739443">
                                      <w:marLeft w:val="0"/>
                                      <w:marRight w:val="0"/>
                                      <w:marTop w:val="0"/>
                                      <w:marBottom w:val="0"/>
                                      <w:divBdr>
                                        <w:top w:val="none" w:sz="0" w:space="0" w:color="auto"/>
                                        <w:left w:val="none" w:sz="0" w:space="0" w:color="auto"/>
                                        <w:bottom w:val="none" w:sz="0" w:space="0" w:color="auto"/>
                                        <w:right w:val="none" w:sz="0" w:space="0" w:color="auto"/>
                                      </w:divBdr>
                                    </w:div>
                                  </w:divsChild>
                                </w:div>
                                <w:div w:id="1688017294">
                                  <w:marLeft w:val="0"/>
                                  <w:marRight w:val="0"/>
                                  <w:marTop w:val="0"/>
                                  <w:marBottom w:val="0"/>
                                  <w:divBdr>
                                    <w:top w:val="none" w:sz="0" w:space="0" w:color="auto"/>
                                    <w:left w:val="none" w:sz="0" w:space="0" w:color="auto"/>
                                    <w:bottom w:val="none" w:sz="0" w:space="0" w:color="auto"/>
                                    <w:right w:val="none" w:sz="0" w:space="0" w:color="auto"/>
                                  </w:divBdr>
                                  <w:divsChild>
                                    <w:div w:id="3191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582098">
          <w:marLeft w:val="0"/>
          <w:marRight w:val="0"/>
          <w:marTop w:val="0"/>
          <w:marBottom w:val="0"/>
          <w:divBdr>
            <w:top w:val="none" w:sz="0" w:space="0" w:color="auto"/>
            <w:left w:val="none" w:sz="0" w:space="0" w:color="auto"/>
            <w:bottom w:val="none" w:sz="0" w:space="0" w:color="auto"/>
            <w:right w:val="none" w:sz="0" w:space="0" w:color="auto"/>
          </w:divBdr>
          <w:divsChild>
            <w:div w:id="66847558">
              <w:marLeft w:val="0"/>
              <w:marRight w:val="0"/>
              <w:marTop w:val="0"/>
              <w:marBottom w:val="60"/>
              <w:divBdr>
                <w:top w:val="none" w:sz="0" w:space="0" w:color="auto"/>
                <w:left w:val="none" w:sz="0" w:space="0" w:color="auto"/>
                <w:bottom w:val="none" w:sz="0" w:space="0" w:color="auto"/>
                <w:right w:val="none" w:sz="0" w:space="0" w:color="auto"/>
              </w:divBdr>
              <w:divsChild>
                <w:div w:id="258416425">
                  <w:marLeft w:val="0"/>
                  <w:marRight w:val="0"/>
                  <w:marTop w:val="0"/>
                  <w:marBottom w:val="0"/>
                  <w:divBdr>
                    <w:top w:val="none" w:sz="0" w:space="0" w:color="auto"/>
                    <w:left w:val="none" w:sz="0" w:space="0" w:color="auto"/>
                    <w:bottom w:val="none" w:sz="0" w:space="0" w:color="auto"/>
                    <w:right w:val="none" w:sz="0" w:space="0" w:color="auto"/>
                  </w:divBdr>
                  <w:divsChild>
                    <w:div w:id="1226140176">
                      <w:marLeft w:val="0"/>
                      <w:marRight w:val="0"/>
                      <w:marTop w:val="0"/>
                      <w:marBottom w:val="0"/>
                      <w:divBdr>
                        <w:top w:val="none" w:sz="0" w:space="0" w:color="auto"/>
                        <w:left w:val="none" w:sz="0" w:space="0" w:color="auto"/>
                        <w:bottom w:val="none" w:sz="0" w:space="0" w:color="auto"/>
                        <w:right w:val="none" w:sz="0" w:space="0" w:color="auto"/>
                      </w:divBdr>
                      <w:divsChild>
                        <w:div w:id="1645117020">
                          <w:marLeft w:val="0"/>
                          <w:marRight w:val="0"/>
                          <w:marTop w:val="0"/>
                          <w:marBottom w:val="0"/>
                          <w:divBdr>
                            <w:top w:val="none" w:sz="0" w:space="0" w:color="auto"/>
                            <w:left w:val="none" w:sz="0" w:space="0" w:color="auto"/>
                            <w:bottom w:val="none" w:sz="0" w:space="0" w:color="auto"/>
                            <w:right w:val="none" w:sz="0" w:space="0" w:color="auto"/>
                          </w:divBdr>
                          <w:divsChild>
                            <w:div w:id="274945476">
                              <w:marLeft w:val="0"/>
                              <w:marRight w:val="0"/>
                              <w:marTop w:val="0"/>
                              <w:marBottom w:val="0"/>
                              <w:divBdr>
                                <w:top w:val="none" w:sz="0" w:space="0" w:color="auto"/>
                                <w:left w:val="none" w:sz="0" w:space="0" w:color="auto"/>
                                <w:bottom w:val="none" w:sz="0" w:space="0" w:color="auto"/>
                                <w:right w:val="none" w:sz="0" w:space="0" w:color="auto"/>
                              </w:divBdr>
                              <w:divsChild>
                                <w:div w:id="2896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264815">
          <w:marLeft w:val="0"/>
          <w:marRight w:val="0"/>
          <w:marTop w:val="0"/>
          <w:marBottom w:val="0"/>
          <w:divBdr>
            <w:top w:val="none" w:sz="0" w:space="0" w:color="auto"/>
            <w:left w:val="none" w:sz="0" w:space="0" w:color="auto"/>
            <w:bottom w:val="none" w:sz="0" w:space="0" w:color="auto"/>
            <w:right w:val="none" w:sz="0" w:space="0" w:color="auto"/>
          </w:divBdr>
          <w:divsChild>
            <w:div w:id="2063405793">
              <w:marLeft w:val="0"/>
              <w:marRight w:val="0"/>
              <w:marTop w:val="0"/>
              <w:marBottom w:val="0"/>
              <w:divBdr>
                <w:top w:val="none" w:sz="0" w:space="0" w:color="auto"/>
                <w:left w:val="none" w:sz="0" w:space="0" w:color="auto"/>
                <w:bottom w:val="none" w:sz="0" w:space="0" w:color="auto"/>
                <w:right w:val="none" w:sz="0" w:space="0" w:color="auto"/>
              </w:divBdr>
              <w:divsChild>
                <w:div w:id="430124829">
                  <w:marLeft w:val="0"/>
                  <w:marRight w:val="0"/>
                  <w:marTop w:val="0"/>
                  <w:marBottom w:val="0"/>
                  <w:divBdr>
                    <w:top w:val="none" w:sz="0" w:space="0" w:color="auto"/>
                    <w:left w:val="none" w:sz="0" w:space="0" w:color="auto"/>
                    <w:bottom w:val="none" w:sz="0" w:space="0" w:color="auto"/>
                    <w:right w:val="none" w:sz="0" w:space="0" w:color="auto"/>
                  </w:divBdr>
                  <w:divsChild>
                    <w:div w:id="1562330374">
                      <w:marLeft w:val="0"/>
                      <w:marRight w:val="0"/>
                      <w:marTop w:val="0"/>
                      <w:marBottom w:val="0"/>
                      <w:divBdr>
                        <w:top w:val="none" w:sz="0" w:space="0" w:color="auto"/>
                        <w:left w:val="none" w:sz="0" w:space="0" w:color="auto"/>
                        <w:bottom w:val="none" w:sz="0" w:space="0" w:color="auto"/>
                        <w:right w:val="none" w:sz="0" w:space="0" w:color="auto"/>
                      </w:divBdr>
                      <w:divsChild>
                        <w:div w:id="1267227737">
                          <w:marLeft w:val="0"/>
                          <w:marRight w:val="0"/>
                          <w:marTop w:val="0"/>
                          <w:marBottom w:val="0"/>
                          <w:divBdr>
                            <w:top w:val="none" w:sz="0" w:space="0" w:color="auto"/>
                            <w:left w:val="none" w:sz="0" w:space="0" w:color="auto"/>
                            <w:bottom w:val="none" w:sz="0" w:space="0" w:color="auto"/>
                            <w:right w:val="none" w:sz="0" w:space="0" w:color="auto"/>
                          </w:divBdr>
                          <w:divsChild>
                            <w:div w:id="256712545">
                              <w:marLeft w:val="0"/>
                              <w:marRight w:val="0"/>
                              <w:marTop w:val="0"/>
                              <w:marBottom w:val="0"/>
                              <w:divBdr>
                                <w:top w:val="none" w:sz="0" w:space="0" w:color="auto"/>
                                <w:left w:val="none" w:sz="0" w:space="0" w:color="auto"/>
                                <w:bottom w:val="none" w:sz="0" w:space="0" w:color="auto"/>
                                <w:right w:val="none" w:sz="0" w:space="0" w:color="auto"/>
                              </w:divBdr>
                              <w:divsChild>
                                <w:div w:id="273481975">
                                  <w:marLeft w:val="0"/>
                                  <w:marRight w:val="0"/>
                                  <w:marTop w:val="0"/>
                                  <w:marBottom w:val="0"/>
                                  <w:divBdr>
                                    <w:top w:val="none" w:sz="0" w:space="0" w:color="auto"/>
                                    <w:left w:val="none" w:sz="0" w:space="0" w:color="auto"/>
                                    <w:bottom w:val="none" w:sz="0" w:space="0" w:color="auto"/>
                                    <w:right w:val="none" w:sz="0" w:space="0" w:color="auto"/>
                                  </w:divBdr>
                                  <w:divsChild>
                                    <w:div w:id="13379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8101648">
          <w:marLeft w:val="0"/>
          <w:marRight w:val="0"/>
          <w:marTop w:val="0"/>
          <w:marBottom w:val="0"/>
          <w:divBdr>
            <w:top w:val="none" w:sz="0" w:space="0" w:color="auto"/>
            <w:left w:val="none" w:sz="0" w:space="0" w:color="auto"/>
            <w:bottom w:val="none" w:sz="0" w:space="0" w:color="auto"/>
            <w:right w:val="none" w:sz="0" w:space="0" w:color="auto"/>
          </w:divBdr>
          <w:divsChild>
            <w:div w:id="189152945">
              <w:marLeft w:val="0"/>
              <w:marRight w:val="0"/>
              <w:marTop w:val="0"/>
              <w:marBottom w:val="60"/>
              <w:divBdr>
                <w:top w:val="none" w:sz="0" w:space="0" w:color="auto"/>
                <w:left w:val="none" w:sz="0" w:space="0" w:color="auto"/>
                <w:bottom w:val="none" w:sz="0" w:space="0" w:color="auto"/>
                <w:right w:val="none" w:sz="0" w:space="0" w:color="auto"/>
              </w:divBdr>
              <w:divsChild>
                <w:div w:id="1628510340">
                  <w:marLeft w:val="0"/>
                  <w:marRight w:val="0"/>
                  <w:marTop w:val="0"/>
                  <w:marBottom w:val="0"/>
                  <w:divBdr>
                    <w:top w:val="none" w:sz="0" w:space="0" w:color="auto"/>
                    <w:left w:val="none" w:sz="0" w:space="0" w:color="auto"/>
                    <w:bottom w:val="none" w:sz="0" w:space="0" w:color="auto"/>
                    <w:right w:val="none" w:sz="0" w:space="0" w:color="auto"/>
                  </w:divBdr>
                  <w:divsChild>
                    <w:div w:id="479154788">
                      <w:marLeft w:val="0"/>
                      <w:marRight w:val="0"/>
                      <w:marTop w:val="0"/>
                      <w:marBottom w:val="0"/>
                      <w:divBdr>
                        <w:top w:val="none" w:sz="0" w:space="0" w:color="auto"/>
                        <w:left w:val="none" w:sz="0" w:space="0" w:color="auto"/>
                        <w:bottom w:val="none" w:sz="0" w:space="0" w:color="auto"/>
                        <w:right w:val="none" w:sz="0" w:space="0" w:color="auto"/>
                      </w:divBdr>
                      <w:divsChild>
                        <w:div w:id="194275673">
                          <w:marLeft w:val="0"/>
                          <w:marRight w:val="0"/>
                          <w:marTop w:val="0"/>
                          <w:marBottom w:val="0"/>
                          <w:divBdr>
                            <w:top w:val="none" w:sz="0" w:space="0" w:color="auto"/>
                            <w:left w:val="none" w:sz="0" w:space="0" w:color="auto"/>
                            <w:bottom w:val="none" w:sz="0" w:space="0" w:color="auto"/>
                            <w:right w:val="none" w:sz="0" w:space="0" w:color="auto"/>
                          </w:divBdr>
                          <w:divsChild>
                            <w:div w:id="908274261">
                              <w:marLeft w:val="0"/>
                              <w:marRight w:val="0"/>
                              <w:marTop w:val="0"/>
                              <w:marBottom w:val="0"/>
                              <w:divBdr>
                                <w:top w:val="none" w:sz="0" w:space="0" w:color="auto"/>
                                <w:left w:val="none" w:sz="0" w:space="0" w:color="auto"/>
                                <w:bottom w:val="none" w:sz="0" w:space="0" w:color="auto"/>
                                <w:right w:val="none" w:sz="0" w:space="0" w:color="auto"/>
                              </w:divBdr>
                              <w:divsChild>
                                <w:div w:id="2046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201747">
          <w:marLeft w:val="0"/>
          <w:marRight w:val="0"/>
          <w:marTop w:val="0"/>
          <w:marBottom w:val="0"/>
          <w:divBdr>
            <w:top w:val="none" w:sz="0" w:space="0" w:color="auto"/>
            <w:left w:val="none" w:sz="0" w:space="0" w:color="auto"/>
            <w:bottom w:val="none" w:sz="0" w:space="0" w:color="auto"/>
            <w:right w:val="none" w:sz="0" w:space="0" w:color="auto"/>
          </w:divBdr>
          <w:divsChild>
            <w:div w:id="1665086365">
              <w:marLeft w:val="0"/>
              <w:marRight w:val="0"/>
              <w:marTop w:val="0"/>
              <w:marBottom w:val="0"/>
              <w:divBdr>
                <w:top w:val="none" w:sz="0" w:space="0" w:color="auto"/>
                <w:left w:val="none" w:sz="0" w:space="0" w:color="auto"/>
                <w:bottom w:val="none" w:sz="0" w:space="0" w:color="auto"/>
                <w:right w:val="none" w:sz="0" w:space="0" w:color="auto"/>
              </w:divBdr>
              <w:divsChild>
                <w:div w:id="626400657">
                  <w:marLeft w:val="0"/>
                  <w:marRight w:val="0"/>
                  <w:marTop w:val="0"/>
                  <w:marBottom w:val="0"/>
                  <w:divBdr>
                    <w:top w:val="none" w:sz="0" w:space="0" w:color="auto"/>
                    <w:left w:val="none" w:sz="0" w:space="0" w:color="auto"/>
                    <w:bottom w:val="none" w:sz="0" w:space="0" w:color="auto"/>
                    <w:right w:val="none" w:sz="0" w:space="0" w:color="auto"/>
                  </w:divBdr>
                  <w:divsChild>
                    <w:div w:id="654408023">
                      <w:marLeft w:val="0"/>
                      <w:marRight w:val="0"/>
                      <w:marTop w:val="0"/>
                      <w:marBottom w:val="0"/>
                      <w:divBdr>
                        <w:top w:val="none" w:sz="0" w:space="0" w:color="auto"/>
                        <w:left w:val="none" w:sz="0" w:space="0" w:color="auto"/>
                        <w:bottom w:val="none" w:sz="0" w:space="0" w:color="auto"/>
                        <w:right w:val="none" w:sz="0" w:space="0" w:color="auto"/>
                      </w:divBdr>
                      <w:divsChild>
                        <w:div w:id="785195375">
                          <w:marLeft w:val="0"/>
                          <w:marRight w:val="0"/>
                          <w:marTop w:val="0"/>
                          <w:marBottom w:val="0"/>
                          <w:divBdr>
                            <w:top w:val="none" w:sz="0" w:space="0" w:color="auto"/>
                            <w:left w:val="none" w:sz="0" w:space="0" w:color="auto"/>
                            <w:bottom w:val="none" w:sz="0" w:space="0" w:color="auto"/>
                            <w:right w:val="none" w:sz="0" w:space="0" w:color="auto"/>
                          </w:divBdr>
                          <w:divsChild>
                            <w:div w:id="1328480397">
                              <w:marLeft w:val="0"/>
                              <w:marRight w:val="0"/>
                              <w:marTop w:val="0"/>
                              <w:marBottom w:val="0"/>
                              <w:divBdr>
                                <w:top w:val="none" w:sz="0" w:space="0" w:color="auto"/>
                                <w:left w:val="none" w:sz="0" w:space="0" w:color="auto"/>
                                <w:bottom w:val="none" w:sz="0" w:space="0" w:color="auto"/>
                                <w:right w:val="none" w:sz="0" w:space="0" w:color="auto"/>
                              </w:divBdr>
                              <w:divsChild>
                                <w:div w:id="1202940921">
                                  <w:marLeft w:val="0"/>
                                  <w:marRight w:val="0"/>
                                  <w:marTop w:val="0"/>
                                  <w:marBottom w:val="0"/>
                                  <w:divBdr>
                                    <w:top w:val="none" w:sz="0" w:space="0" w:color="auto"/>
                                    <w:left w:val="none" w:sz="0" w:space="0" w:color="auto"/>
                                    <w:bottom w:val="none" w:sz="0" w:space="0" w:color="auto"/>
                                    <w:right w:val="none" w:sz="0" w:space="0" w:color="auto"/>
                                  </w:divBdr>
                                  <w:divsChild>
                                    <w:div w:id="1567254724">
                                      <w:marLeft w:val="0"/>
                                      <w:marRight w:val="0"/>
                                      <w:marTop w:val="0"/>
                                      <w:marBottom w:val="0"/>
                                      <w:divBdr>
                                        <w:top w:val="none" w:sz="0" w:space="0" w:color="auto"/>
                                        <w:left w:val="none" w:sz="0" w:space="0" w:color="auto"/>
                                        <w:bottom w:val="none" w:sz="0" w:space="0" w:color="auto"/>
                                        <w:right w:val="none" w:sz="0" w:space="0" w:color="auto"/>
                                      </w:divBdr>
                                    </w:div>
                                  </w:divsChild>
                                </w:div>
                                <w:div w:id="1407387016">
                                  <w:marLeft w:val="0"/>
                                  <w:marRight w:val="0"/>
                                  <w:marTop w:val="0"/>
                                  <w:marBottom w:val="0"/>
                                  <w:divBdr>
                                    <w:top w:val="none" w:sz="0" w:space="0" w:color="auto"/>
                                    <w:left w:val="none" w:sz="0" w:space="0" w:color="auto"/>
                                    <w:bottom w:val="none" w:sz="0" w:space="0" w:color="auto"/>
                                    <w:right w:val="none" w:sz="0" w:space="0" w:color="auto"/>
                                  </w:divBdr>
                                  <w:divsChild>
                                    <w:div w:id="1514223415">
                                      <w:marLeft w:val="0"/>
                                      <w:marRight w:val="0"/>
                                      <w:marTop w:val="0"/>
                                      <w:marBottom w:val="0"/>
                                      <w:divBdr>
                                        <w:top w:val="none" w:sz="0" w:space="0" w:color="auto"/>
                                        <w:left w:val="none" w:sz="0" w:space="0" w:color="auto"/>
                                        <w:bottom w:val="none" w:sz="0" w:space="0" w:color="auto"/>
                                        <w:right w:val="none" w:sz="0" w:space="0" w:color="auto"/>
                                      </w:divBdr>
                                    </w:div>
                                  </w:divsChild>
                                </w:div>
                                <w:div w:id="424769455">
                                  <w:marLeft w:val="0"/>
                                  <w:marRight w:val="0"/>
                                  <w:marTop w:val="0"/>
                                  <w:marBottom w:val="0"/>
                                  <w:divBdr>
                                    <w:top w:val="none" w:sz="0" w:space="0" w:color="auto"/>
                                    <w:left w:val="none" w:sz="0" w:space="0" w:color="auto"/>
                                    <w:bottom w:val="none" w:sz="0" w:space="0" w:color="auto"/>
                                    <w:right w:val="none" w:sz="0" w:space="0" w:color="auto"/>
                                  </w:divBdr>
                                  <w:divsChild>
                                    <w:div w:id="826243718">
                                      <w:marLeft w:val="0"/>
                                      <w:marRight w:val="0"/>
                                      <w:marTop w:val="0"/>
                                      <w:marBottom w:val="0"/>
                                      <w:divBdr>
                                        <w:top w:val="none" w:sz="0" w:space="0" w:color="auto"/>
                                        <w:left w:val="none" w:sz="0" w:space="0" w:color="auto"/>
                                        <w:bottom w:val="none" w:sz="0" w:space="0" w:color="auto"/>
                                        <w:right w:val="none" w:sz="0" w:space="0" w:color="auto"/>
                                      </w:divBdr>
                                    </w:div>
                                  </w:divsChild>
                                </w:div>
                                <w:div w:id="558781980">
                                  <w:marLeft w:val="0"/>
                                  <w:marRight w:val="0"/>
                                  <w:marTop w:val="0"/>
                                  <w:marBottom w:val="0"/>
                                  <w:divBdr>
                                    <w:top w:val="none" w:sz="0" w:space="0" w:color="auto"/>
                                    <w:left w:val="none" w:sz="0" w:space="0" w:color="auto"/>
                                    <w:bottom w:val="none" w:sz="0" w:space="0" w:color="auto"/>
                                    <w:right w:val="none" w:sz="0" w:space="0" w:color="auto"/>
                                  </w:divBdr>
                                  <w:divsChild>
                                    <w:div w:id="1152410535">
                                      <w:marLeft w:val="0"/>
                                      <w:marRight w:val="0"/>
                                      <w:marTop w:val="0"/>
                                      <w:marBottom w:val="0"/>
                                      <w:divBdr>
                                        <w:top w:val="none" w:sz="0" w:space="0" w:color="auto"/>
                                        <w:left w:val="none" w:sz="0" w:space="0" w:color="auto"/>
                                        <w:bottom w:val="none" w:sz="0" w:space="0" w:color="auto"/>
                                        <w:right w:val="none" w:sz="0" w:space="0" w:color="auto"/>
                                      </w:divBdr>
                                    </w:div>
                                  </w:divsChild>
                                </w:div>
                                <w:div w:id="1356805677">
                                  <w:marLeft w:val="0"/>
                                  <w:marRight w:val="0"/>
                                  <w:marTop w:val="0"/>
                                  <w:marBottom w:val="0"/>
                                  <w:divBdr>
                                    <w:top w:val="none" w:sz="0" w:space="0" w:color="auto"/>
                                    <w:left w:val="none" w:sz="0" w:space="0" w:color="auto"/>
                                    <w:bottom w:val="none" w:sz="0" w:space="0" w:color="auto"/>
                                    <w:right w:val="none" w:sz="0" w:space="0" w:color="auto"/>
                                  </w:divBdr>
                                  <w:divsChild>
                                    <w:div w:id="112864802">
                                      <w:marLeft w:val="0"/>
                                      <w:marRight w:val="0"/>
                                      <w:marTop w:val="0"/>
                                      <w:marBottom w:val="0"/>
                                      <w:divBdr>
                                        <w:top w:val="none" w:sz="0" w:space="0" w:color="auto"/>
                                        <w:left w:val="none" w:sz="0" w:space="0" w:color="auto"/>
                                        <w:bottom w:val="none" w:sz="0" w:space="0" w:color="auto"/>
                                        <w:right w:val="none" w:sz="0" w:space="0" w:color="auto"/>
                                      </w:divBdr>
                                    </w:div>
                                  </w:divsChild>
                                </w:div>
                                <w:div w:id="1622809325">
                                  <w:marLeft w:val="0"/>
                                  <w:marRight w:val="0"/>
                                  <w:marTop w:val="0"/>
                                  <w:marBottom w:val="0"/>
                                  <w:divBdr>
                                    <w:top w:val="none" w:sz="0" w:space="0" w:color="auto"/>
                                    <w:left w:val="none" w:sz="0" w:space="0" w:color="auto"/>
                                    <w:bottom w:val="none" w:sz="0" w:space="0" w:color="auto"/>
                                    <w:right w:val="none" w:sz="0" w:space="0" w:color="auto"/>
                                  </w:divBdr>
                                  <w:divsChild>
                                    <w:div w:id="1709450895">
                                      <w:marLeft w:val="0"/>
                                      <w:marRight w:val="0"/>
                                      <w:marTop w:val="0"/>
                                      <w:marBottom w:val="0"/>
                                      <w:divBdr>
                                        <w:top w:val="none" w:sz="0" w:space="0" w:color="auto"/>
                                        <w:left w:val="none" w:sz="0" w:space="0" w:color="auto"/>
                                        <w:bottom w:val="none" w:sz="0" w:space="0" w:color="auto"/>
                                        <w:right w:val="none" w:sz="0" w:space="0" w:color="auto"/>
                                      </w:divBdr>
                                    </w:div>
                                  </w:divsChild>
                                </w:div>
                                <w:div w:id="402603232">
                                  <w:marLeft w:val="0"/>
                                  <w:marRight w:val="0"/>
                                  <w:marTop w:val="0"/>
                                  <w:marBottom w:val="0"/>
                                  <w:divBdr>
                                    <w:top w:val="none" w:sz="0" w:space="0" w:color="auto"/>
                                    <w:left w:val="none" w:sz="0" w:space="0" w:color="auto"/>
                                    <w:bottom w:val="none" w:sz="0" w:space="0" w:color="auto"/>
                                    <w:right w:val="none" w:sz="0" w:space="0" w:color="auto"/>
                                  </w:divBdr>
                                  <w:divsChild>
                                    <w:div w:id="40833496">
                                      <w:marLeft w:val="0"/>
                                      <w:marRight w:val="0"/>
                                      <w:marTop w:val="0"/>
                                      <w:marBottom w:val="0"/>
                                      <w:divBdr>
                                        <w:top w:val="none" w:sz="0" w:space="0" w:color="auto"/>
                                        <w:left w:val="none" w:sz="0" w:space="0" w:color="auto"/>
                                        <w:bottom w:val="none" w:sz="0" w:space="0" w:color="auto"/>
                                        <w:right w:val="none" w:sz="0" w:space="0" w:color="auto"/>
                                      </w:divBdr>
                                    </w:div>
                                  </w:divsChild>
                                </w:div>
                                <w:div w:id="249774962">
                                  <w:marLeft w:val="0"/>
                                  <w:marRight w:val="0"/>
                                  <w:marTop w:val="0"/>
                                  <w:marBottom w:val="0"/>
                                  <w:divBdr>
                                    <w:top w:val="none" w:sz="0" w:space="0" w:color="auto"/>
                                    <w:left w:val="none" w:sz="0" w:space="0" w:color="auto"/>
                                    <w:bottom w:val="none" w:sz="0" w:space="0" w:color="auto"/>
                                    <w:right w:val="none" w:sz="0" w:space="0" w:color="auto"/>
                                  </w:divBdr>
                                  <w:divsChild>
                                    <w:div w:id="98182407">
                                      <w:marLeft w:val="0"/>
                                      <w:marRight w:val="0"/>
                                      <w:marTop w:val="0"/>
                                      <w:marBottom w:val="0"/>
                                      <w:divBdr>
                                        <w:top w:val="none" w:sz="0" w:space="0" w:color="auto"/>
                                        <w:left w:val="none" w:sz="0" w:space="0" w:color="auto"/>
                                        <w:bottom w:val="none" w:sz="0" w:space="0" w:color="auto"/>
                                        <w:right w:val="none" w:sz="0" w:space="0" w:color="auto"/>
                                      </w:divBdr>
                                    </w:div>
                                  </w:divsChild>
                                </w:div>
                                <w:div w:id="2114931079">
                                  <w:marLeft w:val="0"/>
                                  <w:marRight w:val="0"/>
                                  <w:marTop w:val="0"/>
                                  <w:marBottom w:val="0"/>
                                  <w:divBdr>
                                    <w:top w:val="none" w:sz="0" w:space="0" w:color="auto"/>
                                    <w:left w:val="none" w:sz="0" w:space="0" w:color="auto"/>
                                    <w:bottom w:val="none" w:sz="0" w:space="0" w:color="auto"/>
                                    <w:right w:val="none" w:sz="0" w:space="0" w:color="auto"/>
                                  </w:divBdr>
                                  <w:divsChild>
                                    <w:div w:id="1874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416266">
          <w:marLeft w:val="0"/>
          <w:marRight w:val="0"/>
          <w:marTop w:val="0"/>
          <w:marBottom w:val="0"/>
          <w:divBdr>
            <w:top w:val="none" w:sz="0" w:space="0" w:color="auto"/>
            <w:left w:val="none" w:sz="0" w:space="0" w:color="auto"/>
            <w:bottom w:val="none" w:sz="0" w:space="0" w:color="auto"/>
            <w:right w:val="none" w:sz="0" w:space="0" w:color="auto"/>
          </w:divBdr>
          <w:divsChild>
            <w:div w:id="707994006">
              <w:marLeft w:val="0"/>
              <w:marRight w:val="0"/>
              <w:marTop w:val="0"/>
              <w:marBottom w:val="60"/>
              <w:divBdr>
                <w:top w:val="none" w:sz="0" w:space="0" w:color="auto"/>
                <w:left w:val="none" w:sz="0" w:space="0" w:color="auto"/>
                <w:bottom w:val="none" w:sz="0" w:space="0" w:color="auto"/>
                <w:right w:val="none" w:sz="0" w:space="0" w:color="auto"/>
              </w:divBdr>
              <w:divsChild>
                <w:div w:id="2036728229">
                  <w:marLeft w:val="0"/>
                  <w:marRight w:val="0"/>
                  <w:marTop w:val="0"/>
                  <w:marBottom w:val="0"/>
                  <w:divBdr>
                    <w:top w:val="none" w:sz="0" w:space="0" w:color="auto"/>
                    <w:left w:val="none" w:sz="0" w:space="0" w:color="auto"/>
                    <w:bottom w:val="none" w:sz="0" w:space="0" w:color="auto"/>
                    <w:right w:val="none" w:sz="0" w:space="0" w:color="auto"/>
                  </w:divBdr>
                  <w:divsChild>
                    <w:div w:id="61873651">
                      <w:marLeft w:val="0"/>
                      <w:marRight w:val="0"/>
                      <w:marTop w:val="0"/>
                      <w:marBottom w:val="0"/>
                      <w:divBdr>
                        <w:top w:val="none" w:sz="0" w:space="0" w:color="auto"/>
                        <w:left w:val="none" w:sz="0" w:space="0" w:color="auto"/>
                        <w:bottom w:val="none" w:sz="0" w:space="0" w:color="auto"/>
                        <w:right w:val="none" w:sz="0" w:space="0" w:color="auto"/>
                      </w:divBdr>
                      <w:divsChild>
                        <w:div w:id="1679846458">
                          <w:marLeft w:val="0"/>
                          <w:marRight w:val="0"/>
                          <w:marTop w:val="0"/>
                          <w:marBottom w:val="0"/>
                          <w:divBdr>
                            <w:top w:val="none" w:sz="0" w:space="0" w:color="auto"/>
                            <w:left w:val="none" w:sz="0" w:space="0" w:color="auto"/>
                            <w:bottom w:val="none" w:sz="0" w:space="0" w:color="auto"/>
                            <w:right w:val="none" w:sz="0" w:space="0" w:color="auto"/>
                          </w:divBdr>
                          <w:divsChild>
                            <w:div w:id="1381902698">
                              <w:marLeft w:val="0"/>
                              <w:marRight w:val="0"/>
                              <w:marTop w:val="0"/>
                              <w:marBottom w:val="0"/>
                              <w:divBdr>
                                <w:top w:val="none" w:sz="0" w:space="0" w:color="auto"/>
                                <w:left w:val="none" w:sz="0" w:space="0" w:color="auto"/>
                                <w:bottom w:val="none" w:sz="0" w:space="0" w:color="auto"/>
                                <w:right w:val="none" w:sz="0" w:space="0" w:color="auto"/>
                              </w:divBdr>
                              <w:divsChild>
                                <w:div w:id="8811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855484">
          <w:marLeft w:val="0"/>
          <w:marRight w:val="0"/>
          <w:marTop w:val="0"/>
          <w:marBottom w:val="0"/>
          <w:divBdr>
            <w:top w:val="none" w:sz="0" w:space="0" w:color="auto"/>
            <w:left w:val="none" w:sz="0" w:space="0" w:color="auto"/>
            <w:bottom w:val="none" w:sz="0" w:space="0" w:color="auto"/>
            <w:right w:val="none" w:sz="0" w:space="0" w:color="auto"/>
          </w:divBdr>
          <w:divsChild>
            <w:div w:id="128789833">
              <w:marLeft w:val="0"/>
              <w:marRight w:val="0"/>
              <w:marTop w:val="0"/>
              <w:marBottom w:val="0"/>
              <w:divBdr>
                <w:top w:val="none" w:sz="0" w:space="0" w:color="auto"/>
                <w:left w:val="none" w:sz="0" w:space="0" w:color="auto"/>
                <w:bottom w:val="none" w:sz="0" w:space="0" w:color="auto"/>
                <w:right w:val="none" w:sz="0" w:space="0" w:color="auto"/>
              </w:divBdr>
              <w:divsChild>
                <w:div w:id="460658800">
                  <w:marLeft w:val="0"/>
                  <w:marRight w:val="0"/>
                  <w:marTop w:val="0"/>
                  <w:marBottom w:val="0"/>
                  <w:divBdr>
                    <w:top w:val="none" w:sz="0" w:space="0" w:color="auto"/>
                    <w:left w:val="none" w:sz="0" w:space="0" w:color="auto"/>
                    <w:bottom w:val="none" w:sz="0" w:space="0" w:color="auto"/>
                    <w:right w:val="none" w:sz="0" w:space="0" w:color="auto"/>
                  </w:divBdr>
                  <w:divsChild>
                    <w:div w:id="1573660906">
                      <w:marLeft w:val="0"/>
                      <w:marRight w:val="0"/>
                      <w:marTop w:val="0"/>
                      <w:marBottom w:val="0"/>
                      <w:divBdr>
                        <w:top w:val="none" w:sz="0" w:space="0" w:color="auto"/>
                        <w:left w:val="none" w:sz="0" w:space="0" w:color="auto"/>
                        <w:bottom w:val="none" w:sz="0" w:space="0" w:color="auto"/>
                        <w:right w:val="none" w:sz="0" w:space="0" w:color="auto"/>
                      </w:divBdr>
                      <w:divsChild>
                        <w:div w:id="652100341">
                          <w:marLeft w:val="0"/>
                          <w:marRight w:val="0"/>
                          <w:marTop w:val="0"/>
                          <w:marBottom w:val="0"/>
                          <w:divBdr>
                            <w:top w:val="none" w:sz="0" w:space="0" w:color="auto"/>
                            <w:left w:val="none" w:sz="0" w:space="0" w:color="auto"/>
                            <w:bottom w:val="none" w:sz="0" w:space="0" w:color="auto"/>
                            <w:right w:val="none" w:sz="0" w:space="0" w:color="auto"/>
                          </w:divBdr>
                          <w:divsChild>
                            <w:div w:id="793905864">
                              <w:marLeft w:val="0"/>
                              <w:marRight w:val="0"/>
                              <w:marTop w:val="0"/>
                              <w:marBottom w:val="0"/>
                              <w:divBdr>
                                <w:top w:val="none" w:sz="0" w:space="0" w:color="auto"/>
                                <w:left w:val="none" w:sz="0" w:space="0" w:color="auto"/>
                                <w:bottom w:val="none" w:sz="0" w:space="0" w:color="auto"/>
                                <w:right w:val="none" w:sz="0" w:space="0" w:color="auto"/>
                              </w:divBdr>
                              <w:divsChild>
                                <w:div w:id="266081354">
                                  <w:marLeft w:val="0"/>
                                  <w:marRight w:val="0"/>
                                  <w:marTop w:val="0"/>
                                  <w:marBottom w:val="0"/>
                                  <w:divBdr>
                                    <w:top w:val="none" w:sz="0" w:space="0" w:color="auto"/>
                                    <w:left w:val="none" w:sz="0" w:space="0" w:color="auto"/>
                                    <w:bottom w:val="none" w:sz="0" w:space="0" w:color="auto"/>
                                    <w:right w:val="none" w:sz="0" w:space="0" w:color="auto"/>
                                  </w:divBdr>
                                  <w:divsChild>
                                    <w:div w:id="1384136001">
                                      <w:marLeft w:val="0"/>
                                      <w:marRight w:val="0"/>
                                      <w:marTop w:val="0"/>
                                      <w:marBottom w:val="0"/>
                                      <w:divBdr>
                                        <w:top w:val="none" w:sz="0" w:space="0" w:color="auto"/>
                                        <w:left w:val="none" w:sz="0" w:space="0" w:color="auto"/>
                                        <w:bottom w:val="none" w:sz="0" w:space="0" w:color="auto"/>
                                        <w:right w:val="none" w:sz="0" w:space="0" w:color="auto"/>
                                      </w:divBdr>
                                    </w:div>
                                  </w:divsChild>
                                </w:div>
                                <w:div w:id="540091259">
                                  <w:marLeft w:val="0"/>
                                  <w:marRight w:val="0"/>
                                  <w:marTop w:val="0"/>
                                  <w:marBottom w:val="0"/>
                                  <w:divBdr>
                                    <w:top w:val="none" w:sz="0" w:space="0" w:color="auto"/>
                                    <w:left w:val="none" w:sz="0" w:space="0" w:color="auto"/>
                                    <w:bottom w:val="none" w:sz="0" w:space="0" w:color="auto"/>
                                    <w:right w:val="none" w:sz="0" w:space="0" w:color="auto"/>
                                  </w:divBdr>
                                  <w:divsChild>
                                    <w:div w:id="233048649">
                                      <w:marLeft w:val="0"/>
                                      <w:marRight w:val="0"/>
                                      <w:marTop w:val="0"/>
                                      <w:marBottom w:val="0"/>
                                      <w:divBdr>
                                        <w:top w:val="none" w:sz="0" w:space="0" w:color="auto"/>
                                        <w:left w:val="none" w:sz="0" w:space="0" w:color="auto"/>
                                        <w:bottom w:val="none" w:sz="0" w:space="0" w:color="auto"/>
                                        <w:right w:val="none" w:sz="0" w:space="0" w:color="auto"/>
                                      </w:divBdr>
                                    </w:div>
                                  </w:divsChild>
                                </w:div>
                                <w:div w:id="1528911946">
                                  <w:marLeft w:val="0"/>
                                  <w:marRight w:val="0"/>
                                  <w:marTop w:val="0"/>
                                  <w:marBottom w:val="0"/>
                                  <w:divBdr>
                                    <w:top w:val="none" w:sz="0" w:space="0" w:color="auto"/>
                                    <w:left w:val="none" w:sz="0" w:space="0" w:color="auto"/>
                                    <w:bottom w:val="none" w:sz="0" w:space="0" w:color="auto"/>
                                    <w:right w:val="none" w:sz="0" w:space="0" w:color="auto"/>
                                  </w:divBdr>
                                  <w:divsChild>
                                    <w:div w:id="5067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494124">
          <w:marLeft w:val="0"/>
          <w:marRight w:val="0"/>
          <w:marTop w:val="0"/>
          <w:marBottom w:val="0"/>
          <w:divBdr>
            <w:top w:val="none" w:sz="0" w:space="0" w:color="auto"/>
            <w:left w:val="none" w:sz="0" w:space="0" w:color="auto"/>
            <w:bottom w:val="none" w:sz="0" w:space="0" w:color="auto"/>
            <w:right w:val="none" w:sz="0" w:space="0" w:color="auto"/>
          </w:divBdr>
          <w:divsChild>
            <w:div w:id="1189369776">
              <w:marLeft w:val="0"/>
              <w:marRight w:val="0"/>
              <w:marTop w:val="0"/>
              <w:marBottom w:val="60"/>
              <w:divBdr>
                <w:top w:val="none" w:sz="0" w:space="0" w:color="auto"/>
                <w:left w:val="none" w:sz="0" w:space="0" w:color="auto"/>
                <w:bottom w:val="none" w:sz="0" w:space="0" w:color="auto"/>
                <w:right w:val="none" w:sz="0" w:space="0" w:color="auto"/>
              </w:divBdr>
              <w:divsChild>
                <w:div w:id="463039064">
                  <w:marLeft w:val="0"/>
                  <w:marRight w:val="0"/>
                  <w:marTop w:val="0"/>
                  <w:marBottom w:val="0"/>
                  <w:divBdr>
                    <w:top w:val="none" w:sz="0" w:space="0" w:color="auto"/>
                    <w:left w:val="none" w:sz="0" w:space="0" w:color="auto"/>
                    <w:bottom w:val="none" w:sz="0" w:space="0" w:color="auto"/>
                    <w:right w:val="none" w:sz="0" w:space="0" w:color="auto"/>
                  </w:divBdr>
                  <w:divsChild>
                    <w:div w:id="18092271">
                      <w:marLeft w:val="0"/>
                      <w:marRight w:val="0"/>
                      <w:marTop w:val="0"/>
                      <w:marBottom w:val="0"/>
                      <w:divBdr>
                        <w:top w:val="none" w:sz="0" w:space="0" w:color="auto"/>
                        <w:left w:val="none" w:sz="0" w:space="0" w:color="auto"/>
                        <w:bottom w:val="none" w:sz="0" w:space="0" w:color="auto"/>
                        <w:right w:val="none" w:sz="0" w:space="0" w:color="auto"/>
                      </w:divBdr>
                      <w:divsChild>
                        <w:div w:id="572620398">
                          <w:marLeft w:val="0"/>
                          <w:marRight w:val="0"/>
                          <w:marTop w:val="0"/>
                          <w:marBottom w:val="0"/>
                          <w:divBdr>
                            <w:top w:val="none" w:sz="0" w:space="0" w:color="auto"/>
                            <w:left w:val="none" w:sz="0" w:space="0" w:color="auto"/>
                            <w:bottom w:val="none" w:sz="0" w:space="0" w:color="auto"/>
                            <w:right w:val="none" w:sz="0" w:space="0" w:color="auto"/>
                          </w:divBdr>
                          <w:divsChild>
                            <w:div w:id="22289631">
                              <w:marLeft w:val="0"/>
                              <w:marRight w:val="0"/>
                              <w:marTop w:val="0"/>
                              <w:marBottom w:val="0"/>
                              <w:divBdr>
                                <w:top w:val="none" w:sz="0" w:space="0" w:color="auto"/>
                                <w:left w:val="none" w:sz="0" w:space="0" w:color="auto"/>
                                <w:bottom w:val="none" w:sz="0" w:space="0" w:color="auto"/>
                                <w:right w:val="none" w:sz="0" w:space="0" w:color="auto"/>
                              </w:divBdr>
                              <w:divsChild>
                                <w:div w:id="4458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604485">
          <w:marLeft w:val="0"/>
          <w:marRight w:val="0"/>
          <w:marTop w:val="0"/>
          <w:marBottom w:val="0"/>
          <w:divBdr>
            <w:top w:val="none" w:sz="0" w:space="0" w:color="auto"/>
            <w:left w:val="none" w:sz="0" w:space="0" w:color="auto"/>
            <w:bottom w:val="none" w:sz="0" w:space="0" w:color="auto"/>
            <w:right w:val="none" w:sz="0" w:space="0" w:color="auto"/>
          </w:divBdr>
          <w:divsChild>
            <w:div w:id="324432756">
              <w:marLeft w:val="0"/>
              <w:marRight w:val="0"/>
              <w:marTop w:val="0"/>
              <w:marBottom w:val="0"/>
              <w:divBdr>
                <w:top w:val="none" w:sz="0" w:space="0" w:color="auto"/>
                <w:left w:val="none" w:sz="0" w:space="0" w:color="auto"/>
                <w:bottom w:val="none" w:sz="0" w:space="0" w:color="auto"/>
                <w:right w:val="none" w:sz="0" w:space="0" w:color="auto"/>
              </w:divBdr>
              <w:divsChild>
                <w:div w:id="1842625517">
                  <w:marLeft w:val="0"/>
                  <w:marRight w:val="0"/>
                  <w:marTop w:val="0"/>
                  <w:marBottom w:val="0"/>
                  <w:divBdr>
                    <w:top w:val="none" w:sz="0" w:space="0" w:color="auto"/>
                    <w:left w:val="none" w:sz="0" w:space="0" w:color="auto"/>
                    <w:bottom w:val="none" w:sz="0" w:space="0" w:color="auto"/>
                    <w:right w:val="none" w:sz="0" w:space="0" w:color="auto"/>
                  </w:divBdr>
                  <w:divsChild>
                    <w:div w:id="2044211370">
                      <w:marLeft w:val="0"/>
                      <w:marRight w:val="0"/>
                      <w:marTop w:val="0"/>
                      <w:marBottom w:val="0"/>
                      <w:divBdr>
                        <w:top w:val="none" w:sz="0" w:space="0" w:color="auto"/>
                        <w:left w:val="none" w:sz="0" w:space="0" w:color="auto"/>
                        <w:bottom w:val="none" w:sz="0" w:space="0" w:color="auto"/>
                        <w:right w:val="none" w:sz="0" w:space="0" w:color="auto"/>
                      </w:divBdr>
                      <w:divsChild>
                        <w:div w:id="1885946170">
                          <w:marLeft w:val="0"/>
                          <w:marRight w:val="0"/>
                          <w:marTop w:val="0"/>
                          <w:marBottom w:val="0"/>
                          <w:divBdr>
                            <w:top w:val="none" w:sz="0" w:space="0" w:color="auto"/>
                            <w:left w:val="none" w:sz="0" w:space="0" w:color="auto"/>
                            <w:bottom w:val="none" w:sz="0" w:space="0" w:color="auto"/>
                            <w:right w:val="none" w:sz="0" w:space="0" w:color="auto"/>
                          </w:divBdr>
                          <w:divsChild>
                            <w:div w:id="1668631410">
                              <w:marLeft w:val="0"/>
                              <w:marRight w:val="0"/>
                              <w:marTop w:val="0"/>
                              <w:marBottom w:val="0"/>
                              <w:divBdr>
                                <w:top w:val="none" w:sz="0" w:space="0" w:color="auto"/>
                                <w:left w:val="none" w:sz="0" w:space="0" w:color="auto"/>
                                <w:bottom w:val="none" w:sz="0" w:space="0" w:color="auto"/>
                                <w:right w:val="none" w:sz="0" w:space="0" w:color="auto"/>
                              </w:divBdr>
                              <w:divsChild>
                                <w:div w:id="241984814">
                                  <w:marLeft w:val="0"/>
                                  <w:marRight w:val="0"/>
                                  <w:marTop w:val="0"/>
                                  <w:marBottom w:val="0"/>
                                  <w:divBdr>
                                    <w:top w:val="none" w:sz="0" w:space="0" w:color="auto"/>
                                    <w:left w:val="none" w:sz="0" w:space="0" w:color="auto"/>
                                    <w:bottom w:val="none" w:sz="0" w:space="0" w:color="auto"/>
                                    <w:right w:val="none" w:sz="0" w:space="0" w:color="auto"/>
                                  </w:divBdr>
                                  <w:divsChild>
                                    <w:div w:id="5326800">
                                      <w:marLeft w:val="0"/>
                                      <w:marRight w:val="0"/>
                                      <w:marTop w:val="0"/>
                                      <w:marBottom w:val="0"/>
                                      <w:divBdr>
                                        <w:top w:val="none" w:sz="0" w:space="0" w:color="auto"/>
                                        <w:left w:val="none" w:sz="0" w:space="0" w:color="auto"/>
                                        <w:bottom w:val="none" w:sz="0" w:space="0" w:color="auto"/>
                                        <w:right w:val="none" w:sz="0" w:space="0" w:color="auto"/>
                                      </w:divBdr>
                                    </w:div>
                                  </w:divsChild>
                                </w:div>
                                <w:div w:id="1276251775">
                                  <w:blockQuote w:val="1"/>
                                  <w:marLeft w:val="0"/>
                                  <w:marRight w:val="0"/>
                                  <w:marTop w:val="0"/>
                                  <w:marBottom w:val="120"/>
                                  <w:divBdr>
                                    <w:top w:val="none" w:sz="0" w:space="0" w:color="auto"/>
                                    <w:left w:val="none" w:sz="0" w:space="0" w:color="auto"/>
                                    <w:bottom w:val="none" w:sz="0" w:space="0" w:color="auto"/>
                                    <w:right w:val="none" w:sz="0" w:space="0" w:color="auto"/>
                                  </w:divBdr>
                                </w:div>
                                <w:div w:id="1888645711">
                                  <w:marLeft w:val="0"/>
                                  <w:marRight w:val="0"/>
                                  <w:marTop w:val="0"/>
                                  <w:marBottom w:val="0"/>
                                  <w:divBdr>
                                    <w:top w:val="none" w:sz="0" w:space="0" w:color="auto"/>
                                    <w:left w:val="none" w:sz="0" w:space="0" w:color="auto"/>
                                    <w:bottom w:val="none" w:sz="0" w:space="0" w:color="auto"/>
                                    <w:right w:val="none" w:sz="0" w:space="0" w:color="auto"/>
                                  </w:divBdr>
                                  <w:divsChild>
                                    <w:div w:id="5695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613201">
          <w:marLeft w:val="0"/>
          <w:marRight w:val="0"/>
          <w:marTop w:val="0"/>
          <w:marBottom w:val="0"/>
          <w:divBdr>
            <w:top w:val="none" w:sz="0" w:space="0" w:color="auto"/>
            <w:left w:val="none" w:sz="0" w:space="0" w:color="auto"/>
            <w:bottom w:val="none" w:sz="0" w:space="0" w:color="auto"/>
            <w:right w:val="none" w:sz="0" w:space="0" w:color="auto"/>
          </w:divBdr>
          <w:divsChild>
            <w:div w:id="423109255">
              <w:marLeft w:val="0"/>
              <w:marRight w:val="0"/>
              <w:marTop w:val="0"/>
              <w:marBottom w:val="60"/>
              <w:divBdr>
                <w:top w:val="none" w:sz="0" w:space="0" w:color="auto"/>
                <w:left w:val="none" w:sz="0" w:space="0" w:color="auto"/>
                <w:bottom w:val="none" w:sz="0" w:space="0" w:color="auto"/>
                <w:right w:val="none" w:sz="0" w:space="0" w:color="auto"/>
              </w:divBdr>
              <w:divsChild>
                <w:div w:id="200820808">
                  <w:marLeft w:val="0"/>
                  <w:marRight w:val="0"/>
                  <w:marTop w:val="0"/>
                  <w:marBottom w:val="0"/>
                  <w:divBdr>
                    <w:top w:val="none" w:sz="0" w:space="0" w:color="auto"/>
                    <w:left w:val="none" w:sz="0" w:space="0" w:color="auto"/>
                    <w:bottom w:val="none" w:sz="0" w:space="0" w:color="auto"/>
                    <w:right w:val="none" w:sz="0" w:space="0" w:color="auto"/>
                  </w:divBdr>
                  <w:divsChild>
                    <w:div w:id="2035111532">
                      <w:marLeft w:val="0"/>
                      <w:marRight w:val="0"/>
                      <w:marTop w:val="0"/>
                      <w:marBottom w:val="0"/>
                      <w:divBdr>
                        <w:top w:val="none" w:sz="0" w:space="0" w:color="auto"/>
                        <w:left w:val="none" w:sz="0" w:space="0" w:color="auto"/>
                        <w:bottom w:val="none" w:sz="0" w:space="0" w:color="auto"/>
                        <w:right w:val="none" w:sz="0" w:space="0" w:color="auto"/>
                      </w:divBdr>
                      <w:divsChild>
                        <w:div w:id="628128716">
                          <w:marLeft w:val="0"/>
                          <w:marRight w:val="0"/>
                          <w:marTop w:val="0"/>
                          <w:marBottom w:val="0"/>
                          <w:divBdr>
                            <w:top w:val="none" w:sz="0" w:space="0" w:color="auto"/>
                            <w:left w:val="none" w:sz="0" w:space="0" w:color="auto"/>
                            <w:bottom w:val="none" w:sz="0" w:space="0" w:color="auto"/>
                            <w:right w:val="none" w:sz="0" w:space="0" w:color="auto"/>
                          </w:divBdr>
                          <w:divsChild>
                            <w:div w:id="1505433856">
                              <w:marLeft w:val="0"/>
                              <w:marRight w:val="0"/>
                              <w:marTop w:val="0"/>
                              <w:marBottom w:val="0"/>
                              <w:divBdr>
                                <w:top w:val="none" w:sz="0" w:space="0" w:color="auto"/>
                                <w:left w:val="none" w:sz="0" w:space="0" w:color="auto"/>
                                <w:bottom w:val="none" w:sz="0" w:space="0" w:color="auto"/>
                                <w:right w:val="none" w:sz="0" w:space="0" w:color="auto"/>
                              </w:divBdr>
                              <w:divsChild>
                                <w:div w:id="106857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904004">
          <w:marLeft w:val="0"/>
          <w:marRight w:val="0"/>
          <w:marTop w:val="0"/>
          <w:marBottom w:val="0"/>
          <w:divBdr>
            <w:top w:val="none" w:sz="0" w:space="0" w:color="auto"/>
            <w:left w:val="none" w:sz="0" w:space="0" w:color="auto"/>
            <w:bottom w:val="none" w:sz="0" w:space="0" w:color="auto"/>
            <w:right w:val="none" w:sz="0" w:space="0" w:color="auto"/>
          </w:divBdr>
          <w:divsChild>
            <w:div w:id="446588203">
              <w:marLeft w:val="0"/>
              <w:marRight w:val="0"/>
              <w:marTop w:val="0"/>
              <w:marBottom w:val="0"/>
              <w:divBdr>
                <w:top w:val="none" w:sz="0" w:space="0" w:color="auto"/>
                <w:left w:val="none" w:sz="0" w:space="0" w:color="auto"/>
                <w:bottom w:val="none" w:sz="0" w:space="0" w:color="auto"/>
                <w:right w:val="none" w:sz="0" w:space="0" w:color="auto"/>
              </w:divBdr>
              <w:divsChild>
                <w:div w:id="1597782668">
                  <w:marLeft w:val="0"/>
                  <w:marRight w:val="0"/>
                  <w:marTop w:val="0"/>
                  <w:marBottom w:val="0"/>
                  <w:divBdr>
                    <w:top w:val="none" w:sz="0" w:space="0" w:color="auto"/>
                    <w:left w:val="none" w:sz="0" w:space="0" w:color="auto"/>
                    <w:bottom w:val="none" w:sz="0" w:space="0" w:color="auto"/>
                    <w:right w:val="none" w:sz="0" w:space="0" w:color="auto"/>
                  </w:divBdr>
                  <w:divsChild>
                    <w:div w:id="664090607">
                      <w:marLeft w:val="0"/>
                      <w:marRight w:val="0"/>
                      <w:marTop w:val="0"/>
                      <w:marBottom w:val="0"/>
                      <w:divBdr>
                        <w:top w:val="none" w:sz="0" w:space="0" w:color="auto"/>
                        <w:left w:val="none" w:sz="0" w:space="0" w:color="auto"/>
                        <w:bottom w:val="none" w:sz="0" w:space="0" w:color="auto"/>
                        <w:right w:val="none" w:sz="0" w:space="0" w:color="auto"/>
                      </w:divBdr>
                      <w:divsChild>
                        <w:div w:id="1055349487">
                          <w:marLeft w:val="0"/>
                          <w:marRight w:val="0"/>
                          <w:marTop w:val="0"/>
                          <w:marBottom w:val="0"/>
                          <w:divBdr>
                            <w:top w:val="none" w:sz="0" w:space="0" w:color="auto"/>
                            <w:left w:val="none" w:sz="0" w:space="0" w:color="auto"/>
                            <w:bottom w:val="none" w:sz="0" w:space="0" w:color="auto"/>
                            <w:right w:val="none" w:sz="0" w:space="0" w:color="auto"/>
                          </w:divBdr>
                          <w:divsChild>
                            <w:div w:id="1092704200">
                              <w:marLeft w:val="0"/>
                              <w:marRight w:val="0"/>
                              <w:marTop w:val="0"/>
                              <w:marBottom w:val="0"/>
                              <w:divBdr>
                                <w:top w:val="none" w:sz="0" w:space="0" w:color="auto"/>
                                <w:left w:val="none" w:sz="0" w:space="0" w:color="auto"/>
                                <w:bottom w:val="none" w:sz="0" w:space="0" w:color="auto"/>
                                <w:right w:val="none" w:sz="0" w:space="0" w:color="auto"/>
                              </w:divBdr>
                              <w:divsChild>
                                <w:div w:id="1040520477">
                                  <w:marLeft w:val="0"/>
                                  <w:marRight w:val="0"/>
                                  <w:marTop w:val="0"/>
                                  <w:marBottom w:val="0"/>
                                  <w:divBdr>
                                    <w:top w:val="none" w:sz="0" w:space="0" w:color="auto"/>
                                    <w:left w:val="none" w:sz="0" w:space="0" w:color="auto"/>
                                    <w:bottom w:val="none" w:sz="0" w:space="0" w:color="auto"/>
                                    <w:right w:val="none" w:sz="0" w:space="0" w:color="auto"/>
                                  </w:divBdr>
                                  <w:divsChild>
                                    <w:div w:id="432240917">
                                      <w:marLeft w:val="0"/>
                                      <w:marRight w:val="0"/>
                                      <w:marTop w:val="0"/>
                                      <w:marBottom w:val="0"/>
                                      <w:divBdr>
                                        <w:top w:val="none" w:sz="0" w:space="0" w:color="auto"/>
                                        <w:left w:val="none" w:sz="0" w:space="0" w:color="auto"/>
                                        <w:bottom w:val="none" w:sz="0" w:space="0" w:color="auto"/>
                                        <w:right w:val="none" w:sz="0" w:space="0" w:color="auto"/>
                                      </w:divBdr>
                                    </w:div>
                                  </w:divsChild>
                                </w:div>
                                <w:div w:id="814496067">
                                  <w:marLeft w:val="0"/>
                                  <w:marRight w:val="0"/>
                                  <w:marTop w:val="0"/>
                                  <w:marBottom w:val="0"/>
                                  <w:divBdr>
                                    <w:top w:val="none" w:sz="0" w:space="0" w:color="auto"/>
                                    <w:left w:val="none" w:sz="0" w:space="0" w:color="auto"/>
                                    <w:bottom w:val="none" w:sz="0" w:space="0" w:color="auto"/>
                                    <w:right w:val="none" w:sz="0" w:space="0" w:color="auto"/>
                                  </w:divBdr>
                                  <w:divsChild>
                                    <w:div w:id="192545386">
                                      <w:marLeft w:val="0"/>
                                      <w:marRight w:val="0"/>
                                      <w:marTop w:val="0"/>
                                      <w:marBottom w:val="0"/>
                                      <w:divBdr>
                                        <w:top w:val="none" w:sz="0" w:space="0" w:color="auto"/>
                                        <w:left w:val="none" w:sz="0" w:space="0" w:color="auto"/>
                                        <w:bottom w:val="none" w:sz="0" w:space="0" w:color="auto"/>
                                        <w:right w:val="none" w:sz="0" w:space="0" w:color="auto"/>
                                      </w:divBdr>
                                    </w:div>
                                  </w:divsChild>
                                </w:div>
                                <w:div w:id="1228300527">
                                  <w:marLeft w:val="0"/>
                                  <w:marRight w:val="0"/>
                                  <w:marTop w:val="0"/>
                                  <w:marBottom w:val="0"/>
                                  <w:divBdr>
                                    <w:top w:val="none" w:sz="0" w:space="0" w:color="auto"/>
                                    <w:left w:val="none" w:sz="0" w:space="0" w:color="auto"/>
                                    <w:bottom w:val="none" w:sz="0" w:space="0" w:color="auto"/>
                                    <w:right w:val="none" w:sz="0" w:space="0" w:color="auto"/>
                                  </w:divBdr>
                                  <w:divsChild>
                                    <w:div w:id="1412896855">
                                      <w:marLeft w:val="0"/>
                                      <w:marRight w:val="0"/>
                                      <w:marTop w:val="0"/>
                                      <w:marBottom w:val="0"/>
                                      <w:divBdr>
                                        <w:top w:val="none" w:sz="0" w:space="0" w:color="auto"/>
                                        <w:left w:val="none" w:sz="0" w:space="0" w:color="auto"/>
                                        <w:bottom w:val="none" w:sz="0" w:space="0" w:color="auto"/>
                                        <w:right w:val="none" w:sz="0" w:space="0" w:color="auto"/>
                                      </w:divBdr>
                                    </w:div>
                                  </w:divsChild>
                                </w:div>
                                <w:div w:id="1800025100">
                                  <w:marLeft w:val="0"/>
                                  <w:marRight w:val="0"/>
                                  <w:marTop w:val="0"/>
                                  <w:marBottom w:val="0"/>
                                  <w:divBdr>
                                    <w:top w:val="none" w:sz="0" w:space="0" w:color="auto"/>
                                    <w:left w:val="none" w:sz="0" w:space="0" w:color="auto"/>
                                    <w:bottom w:val="none" w:sz="0" w:space="0" w:color="auto"/>
                                    <w:right w:val="none" w:sz="0" w:space="0" w:color="auto"/>
                                  </w:divBdr>
                                  <w:divsChild>
                                    <w:div w:id="1440906148">
                                      <w:marLeft w:val="0"/>
                                      <w:marRight w:val="0"/>
                                      <w:marTop w:val="0"/>
                                      <w:marBottom w:val="0"/>
                                      <w:divBdr>
                                        <w:top w:val="none" w:sz="0" w:space="0" w:color="auto"/>
                                        <w:left w:val="none" w:sz="0" w:space="0" w:color="auto"/>
                                        <w:bottom w:val="none" w:sz="0" w:space="0" w:color="auto"/>
                                        <w:right w:val="none" w:sz="0" w:space="0" w:color="auto"/>
                                      </w:divBdr>
                                    </w:div>
                                  </w:divsChild>
                                </w:div>
                                <w:div w:id="1678657207">
                                  <w:marLeft w:val="0"/>
                                  <w:marRight w:val="0"/>
                                  <w:marTop w:val="0"/>
                                  <w:marBottom w:val="0"/>
                                  <w:divBdr>
                                    <w:top w:val="none" w:sz="0" w:space="0" w:color="auto"/>
                                    <w:left w:val="none" w:sz="0" w:space="0" w:color="auto"/>
                                    <w:bottom w:val="none" w:sz="0" w:space="0" w:color="auto"/>
                                    <w:right w:val="none" w:sz="0" w:space="0" w:color="auto"/>
                                  </w:divBdr>
                                  <w:divsChild>
                                    <w:div w:id="1411729202">
                                      <w:marLeft w:val="0"/>
                                      <w:marRight w:val="0"/>
                                      <w:marTop w:val="0"/>
                                      <w:marBottom w:val="0"/>
                                      <w:divBdr>
                                        <w:top w:val="none" w:sz="0" w:space="0" w:color="auto"/>
                                        <w:left w:val="none" w:sz="0" w:space="0" w:color="auto"/>
                                        <w:bottom w:val="none" w:sz="0" w:space="0" w:color="auto"/>
                                        <w:right w:val="none" w:sz="0" w:space="0" w:color="auto"/>
                                      </w:divBdr>
                                    </w:div>
                                  </w:divsChild>
                                </w:div>
                                <w:div w:id="1611009183">
                                  <w:marLeft w:val="0"/>
                                  <w:marRight w:val="0"/>
                                  <w:marTop w:val="0"/>
                                  <w:marBottom w:val="0"/>
                                  <w:divBdr>
                                    <w:top w:val="none" w:sz="0" w:space="0" w:color="auto"/>
                                    <w:left w:val="none" w:sz="0" w:space="0" w:color="auto"/>
                                    <w:bottom w:val="none" w:sz="0" w:space="0" w:color="auto"/>
                                    <w:right w:val="none" w:sz="0" w:space="0" w:color="auto"/>
                                  </w:divBdr>
                                  <w:divsChild>
                                    <w:div w:id="259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458058">
          <w:marLeft w:val="0"/>
          <w:marRight w:val="0"/>
          <w:marTop w:val="0"/>
          <w:marBottom w:val="0"/>
          <w:divBdr>
            <w:top w:val="none" w:sz="0" w:space="0" w:color="auto"/>
            <w:left w:val="none" w:sz="0" w:space="0" w:color="auto"/>
            <w:bottom w:val="none" w:sz="0" w:space="0" w:color="auto"/>
            <w:right w:val="none" w:sz="0" w:space="0" w:color="auto"/>
          </w:divBdr>
          <w:divsChild>
            <w:div w:id="1528983008">
              <w:marLeft w:val="0"/>
              <w:marRight w:val="0"/>
              <w:marTop w:val="0"/>
              <w:marBottom w:val="60"/>
              <w:divBdr>
                <w:top w:val="none" w:sz="0" w:space="0" w:color="auto"/>
                <w:left w:val="none" w:sz="0" w:space="0" w:color="auto"/>
                <w:bottom w:val="none" w:sz="0" w:space="0" w:color="auto"/>
                <w:right w:val="none" w:sz="0" w:space="0" w:color="auto"/>
              </w:divBdr>
              <w:divsChild>
                <w:div w:id="303514047">
                  <w:marLeft w:val="0"/>
                  <w:marRight w:val="0"/>
                  <w:marTop w:val="0"/>
                  <w:marBottom w:val="0"/>
                  <w:divBdr>
                    <w:top w:val="none" w:sz="0" w:space="0" w:color="auto"/>
                    <w:left w:val="none" w:sz="0" w:space="0" w:color="auto"/>
                    <w:bottom w:val="none" w:sz="0" w:space="0" w:color="auto"/>
                    <w:right w:val="none" w:sz="0" w:space="0" w:color="auto"/>
                  </w:divBdr>
                  <w:divsChild>
                    <w:div w:id="528569594">
                      <w:marLeft w:val="0"/>
                      <w:marRight w:val="0"/>
                      <w:marTop w:val="0"/>
                      <w:marBottom w:val="0"/>
                      <w:divBdr>
                        <w:top w:val="none" w:sz="0" w:space="0" w:color="auto"/>
                        <w:left w:val="none" w:sz="0" w:space="0" w:color="auto"/>
                        <w:bottom w:val="none" w:sz="0" w:space="0" w:color="auto"/>
                        <w:right w:val="none" w:sz="0" w:space="0" w:color="auto"/>
                      </w:divBdr>
                      <w:divsChild>
                        <w:div w:id="590041845">
                          <w:marLeft w:val="0"/>
                          <w:marRight w:val="0"/>
                          <w:marTop w:val="0"/>
                          <w:marBottom w:val="0"/>
                          <w:divBdr>
                            <w:top w:val="none" w:sz="0" w:space="0" w:color="auto"/>
                            <w:left w:val="none" w:sz="0" w:space="0" w:color="auto"/>
                            <w:bottom w:val="none" w:sz="0" w:space="0" w:color="auto"/>
                            <w:right w:val="none" w:sz="0" w:space="0" w:color="auto"/>
                          </w:divBdr>
                          <w:divsChild>
                            <w:div w:id="1421484375">
                              <w:marLeft w:val="0"/>
                              <w:marRight w:val="0"/>
                              <w:marTop w:val="0"/>
                              <w:marBottom w:val="0"/>
                              <w:divBdr>
                                <w:top w:val="none" w:sz="0" w:space="0" w:color="auto"/>
                                <w:left w:val="none" w:sz="0" w:space="0" w:color="auto"/>
                                <w:bottom w:val="none" w:sz="0" w:space="0" w:color="auto"/>
                                <w:right w:val="none" w:sz="0" w:space="0" w:color="auto"/>
                              </w:divBdr>
                              <w:divsChild>
                                <w:div w:id="4287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39653">
          <w:marLeft w:val="0"/>
          <w:marRight w:val="0"/>
          <w:marTop w:val="0"/>
          <w:marBottom w:val="0"/>
          <w:divBdr>
            <w:top w:val="none" w:sz="0" w:space="0" w:color="auto"/>
            <w:left w:val="none" w:sz="0" w:space="0" w:color="auto"/>
            <w:bottom w:val="none" w:sz="0" w:space="0" w:color="auto"/>
            <w:right w:val="none" w:sz="0" w:space="0" w:color="auto"/>
          </w:divBdr>
          <w:divsChild>
            <w:div w:id="1859928602">
              <w:marLeft w:val="0"/>
              <w:marRight w:val="0"/>
              <w:marTop w:val="0"/>
              <w:marBottom w:val="0"/>
              <w:divBdr>
                <w:top w:val="none" w:sz="0" w:space="0" w:color="auto"/>
                <w:left w:val="none" w:sz="0" w:space="0" w:color="auto"/>
                <w:bottom w:val="none" w:sz="0" w:space="0" w:color="auto"/>
                <w:right w:val="none" w:sz="0" w:space="0" w:color="auto"/>
              </w:divBdr>
              <w:divsChild>
                <w:div w:id="210192866">
                  <w:marLeft w:val="0"/>
                  <w:marRight w:val="0"/>
                  <w:marTop w:val="0"/>
                  <w:marBottom w:val="0"/>
                  <w:divBdr>
                    <w:top w:val="none" w:sz="0" w:space="0" w:color="auto"/>
                    <w:left w:val="none" w:sz="0" w:space="0" w:color="auto"/>
                    <w:bottom w:val="none" w:sz="0" w:space="0" w:color="auto"/>
                    <w:right w:val="none" w:sz="0" w:space="0" w:color="auto"/>
                  </w:divBdr>
                  <w:divsChild>
                    <w:div w:id="1438018524">
                      <w:marLeft w:val="0"/>
                      <w:marRight w:val="0"/>
                      <w:marTop w:val="0"/>
                      <w:marBottom w:val="0"/>
                      <w:divBdr>
                        <w:top w:val="none" w:sz="0" w:space="0" w:color="auto"/>
                        <w:left w:val="none" w:sz="0" w:space="0" w:color="auto"/>
                        <w:bottom w:val="none" w:sz="0" w:space="0" w:color="auto"/>
                        <w:right w:val="none" w:sz="0" w:space="0" w:color="auto"/>
                      </w:divBdr>
                      <w:divsChild>
                        <w:div w:id="928196112">
                          <w:marLeft w:val="0"/>
                          <w:marRight w:val="0"/>
                          <w:marTop w:val="0"/>
                          <w:marBottom w:val="0"/>
                          <w:divBdr>
                            <w:top w:val="none" w:sz="0" w:space="0" w:color="auto"/>
                            <w:left w:val="none" w:sz="0" w:space="0" w:color="auto"/>
                            <w:bottom w:val="none" w:sz="0" w:space="0" w:color="auto"/>
                            <w:right w:val="none" w:sz="0" w:space="0" w:color="auto"/>
                          </w:divBdr>
                          <w:divsChild>
                            <w:div w:id="1166823608">
                              <w:marLeft w:val="0"/>
                              <w:marRight w:val="0"/>
                              <w:marTop w:val="0"/>
                              <w:marBottom w:val="0"/>
                              <w:divBdr>
                                <w:top w:val="none" w:sz="0" w:space="0" w:color="auto"/>
                                <w:left w:val="none" w:sz="0" w:space="0" w:color="auto"/>
                                <w:bottom w:val="none" w:sz="0" w:space="0" w:color="auto"/>
                                <w:right w:val="none" w:sz="0" w:space="0" w:color="auto"/>
                              </w:divBdr>
                              <w:divsChild>
                                <w:div w:id="1223756459">
                                  <w:marLeft w:val="0"/>
                                  <w:marRight w:val="0"/>
                                  <w:marTop w:val="0"/>
                                  <w:marBottom w:val="0"/>
                                  <w:divBdr>
                                    <w:top w:val="none" w:sz="0" w:space="0" w:color="auto"/>
                                    <w:left w:val="none" w:sz="0" w:space="0" w:color="auto"/>
                                    <w:bottom w:val="none" w:sz="0" w:space="0" w:color="auto"/>
                                    <w:right w:val="none" w:sz="0" w:space="0" w:color="auto"/>
                                  </w:divBdr>
                                  <w:divsChild>
                                    <w:div w:id="247924922">
                                      <w:marLeft w:val="0"/>
                                      <w:marRight w:val="0"/>
                                      <w:marTop w:val="0"/>
                                      <w:marBottom w:val="0"/>
                                      <w:divBdr>
                                        <w:top w:val="none" w:sz="0" w:space="0" w:color="auto"/>
                                        <w:left w:val="none" w:sz="0" w:space="0" w:color="auto"/>
                                        <w:bottom w:val="none" w:sz="0" w:space="0" w:color="auto"/>
                                        <w:right w:val="none" w:sz="0" w:space="0" w:color="auto"/>
                                      </w:divBdr>
                                    </w:div>
                                  </w:divsChild>
                                </w:div>
                                <w:div w:id="320742836">
                                  <w:marLeft w:val="0"/>
                                  <w:marRight w:val="0"/>
                                  <w:marTop w:val="0"/>
                                  <w:marBottom w:val="0"/>
                                  <w:divBdr>
                                    <w:top w:val="none" w:sz="0" w:space="0" w:color="auto"/>
                                    <w:left w:val="none" w:sz="0" w:space="0" w:color="auto"/>
                                    <w:bottom w:val="none" w:sz="0" w:space="0" w:color="auto"/>
                                    <w:right w:val="none" w:sz="0" w:space="0" w:color="auto"/>
                                  </w:divBdr>
                                  <w:divsChild>
                                    <w:div w:id="1426998397">
                                      <w:marLeft w:val="0"/>
                                      <w:marRight w:val="0"/>
                                      <w:marTop w:val="0"/>
                                      <w:marBottom w:val="0"/>
                                      <w:divBdr>
                                        <w:top w:val="none" w:sz="0" w:space="0" w:color="auto"/>
                                        <w:left w:val="none" w:sz="0" w:space="0" w:color="auto"/>
                                        <w:bottom w:val="none" w:sz="0" w:space="0" w:color="auto"/>
                                        <w:right w:val="none" w:sz="0" w:space="0" w:color="auto"/>
                                      </w:divBdr>
                                    </w:div>
                                  </w:divsChild>
                                </w:div>
                                <w:div w:id="177546408">
                                  <w:marLeft w:val="0"/>
                                  <w:marRight w:val="0"/>
                                  <w:marTop w:val="0"/>
                                  <w:marBottom w:val="0"/>
                                  <w:divBdr>
                                    <w:top w:val="none" w:sz="0" w:space="0" w:color="auto"/>
                                    <w:left w:val="none" w:sz="0" w:space="0" w:color="auto"/>
                                    <w:bottom w:val="none" w:sz="0" w:space="0" w:color="auto"/>
                                    <w:right w:val="none" w:sz="0" w:space="0" w:color="auto"/>
                                  </w:divBdr>
                                  <w:divsChild>
                                    <w:div w:id="109711621">
                                      <w:marLeft w:val="0"/>
                                      <w:marRight w:val="0"/>
                                      <w:marTop w:val="0"/>
                                      <w:marBottom w:val="0"/>
                                      <w:divBdr>
                                        <w:top w:val="none" w:sz="0" w:space="0" w:color="auto"/>
                                        <w:left w:val="none" w:sz="0" w:space="0" w:color="auto"/>
                                        <w:bottom w:val="none" w:sz="0" w:space="0" w:color="auto"/>
                                        <w:right w:val="none" w:sz="0" w:space="0" w:color="auto"/>
                                      </w:divBdr>
                                    </w:div>
                                  </w:divsChild>
                                </w:div>
                                <w:div w:id="508957188">
                                  <w:marLeft w:val="0"/>
                                  <w:marRight w:val="0"/>
                                  <w:marTop w:val="0"/>
                                  <w:marBottom w:val="0"/>
                                  <w:divBdr>
                                    <w:top w:val="none" w:sz="0" w:space="0" w:color="auto"/>
                                    <w:left w:val="none" w:sz="0" w:space="0" w:color="auto"/>
                                    <w:bottom w:val="none" w:sz="0" w:space="0" w:color="auto"/>
                                    <w:right w:val="none" w:sz="0" w:space="0" w:color="auto"/>
                                  </w:divBdr>
                                  <w:divsChild>
                                    <w:div w:id="1251965558">
                                      <w:marLeft w:val="0"/>
                                      <w:marRight w:val="0"/>
                                      <w:marTop w:val="0"/>
                                      <w:marBottom w:val="0"/>
                                      <w:divBdr>
                                        <w:top w:val="none" w:sz="0" w:space="0" w:color="auto"/>
                                        <w:left w:val="none" w:sz="0" w:space="0" w:color="auto"/>
                                        <w:bottom w:val="none" w:sz="0" w:space="0" w:color="auto"/>
                                        <w:right w:val="none" w:sz="0" w:space="0" w:color="auto"/>
                                      </w:divBdr>
                                    </w:div>
                                  </w:divsChild>
                                </w:div>
                                <w:div w:id="651249617">
                                  <w:marLeft w:val="0"/>
                                  <w:marRight w:val="0"/>
                                  <w:marTop w:val="0"/>
                                  <w:marBottom w:val="0"/>
                                  <w:divBdr>
                                    <w:top w:val="none" w:sz="0" w:space="0" w:color="auto"/>
                                    <w:left w:val="none" w:sz="0" w:space="0" w:color="auto"/>
                                    <w:bottom w:val="none" w:sz="0" w:space="0" w:color="auto"/>
                                    <w:right w:val="none" w:sz="0" w:space="0" w:color="auto"/>
                                  </w:divBdr>
                                  <w:divsChild>
                                    <w:div w:id="1074159293">
                                      <w:marLeft w:val="0"/>
                                      <w:marRight w:val="0"/>
                                      <w:marTop w:val="0"/>
                                      <w:marBottom w:val="0"/>
                                      <w:divBdr>
                                        <w:top w:val="none" w:sz="0" w:space="0" w:color="auto"/>
                                        <w:left w:val="none" w:sz="0" w:space="0" w:color="auto"/>
                                        <w:bottom w:val="none" w:sz="0" w:space="0" w:color="auto"/>
                                        <w:right w:val="none" w:sz="0" w:space="0" w:color="auto"/>
                                      </w:divBdr>
                                    </w:div>
                                  </w:divsChild>
                                </w:div>
                                <w:div w:id="1491287721">
                                  <w:marLeft w:val="0"/>
                                  <w:marRight w:val="0"/>
                                  <w:marTop w:val="0"/>
                                  <w:marBottom w:val="0"/>
                                  <w:divBdr>
                                    <w:top w:val="none" w:sz="0" w:space="0" w:color="auto"/>
                                    <w:left w:val="none" w:sz="0" w:space="0" w:color="auto"/>
                                    <w:bottom w:val="none" w:sz="0" w:space="0" w:color="auto"/>
                                    <w:right w:val="none" w:sz="0" w:space="0" w:color="auto"/>
                                  </w:divBdr>
                                  <w:divsChild>
                                    <w:div w:id="660543041">
                                      <w:marLeft w:val="0"/>
                                      <w:marRight w:val="0"/>
                                      <w:marTop w:val="0"/>
                                      <w:marBottom w:val="0"/>
                                      <w:divBdr>
                                        <w:top w:val="none" w:sz="0" w:space="0" w:color="auto"/>
                                        <w:left w:val="none" w:sz="0" w:space="0" w:color="auto"/>
                                        <w:bottom w:val="none" w:sz="0" w:space="0" w:color="auto"/>
                                        <w:right w:val="none" w:sz="0" w:space="0" w:color="auto"/>
                                      </w:divBdr>
                                    </w:div>
                                  </w:divsChild>
                                </w:div>
                                <w:div w:id="862860564">
                                  <w:marLeft w:val="0"/>
                                  <w:marRight w:val="0"/>
                                  <w:marTop w:val="0"/>
                                  <w:marBottom w:val="0"/>
                                  <w:divBdr>
                                    <w:top w:val="none" w:sz="0" w:space="0" w:color="auto"/>
                                    <w:left w:val="none" w:sz="0" w:space="0" w:color="auto"/>
                                    <w:bottom w:val="none" w:sz="0" w:space="0" w:color="auto"/>
                                    <w:right w:val="none" w:sz="0" w:space="0" w:color="auto"/>
                                  </w:divBdr>
                                  <w:divsChild>
                                    <w:div w:id="17189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155390">
          <w:marLeft w:val="0"/>
          <w:marRight w:val="0"/>
          <w:marTop w:val="0"/>
          <w:marBottom w:val="0"/>
          <w:divBdr>
            <w:top w:val="none" w:sz="0" w:space="0" w:color="auto"/>
            <w:left w:val="none" w:sz="0" w:space="0" w:color="auto"/>
            <w:bottom w:val="none" w:sz="0" w:space="0" w:color="auto"/>
            <w:right w:val="none" w:sz="0" w:space="0" w:color="auto"/>
          </w:divBdr>
          <w:divsChild>
            <w:div w:id="1023364217">
              <w:marLeft w:val="0"/>
              <w:marRight w:val="0"/>
              <w:marTop w:val="0"/>
              <w:marBottom w:val="60"/>
              <w:divBdr>
                <w:top w:val="none" w:sz="0" w:space="0" w:color="auto"/>
                <w:left w:val="none" w:sz="0" w:space="0" w:color="auto"/>
                <w:bottom w:val="none" w:sz="0" w:space="0" w:color="auto"/>
                <w:right w:val="none" w:sz="0" w:space="0" w:color="auto"/>
              </w:divBdr>
              <w:divsChild>
                <w:div w:id="1510826539">
                  <w:marLeft w:val="0"/>
                  <w:marRight w:val="0"/>
                  <w:marTop w:val="0"/>
                  <w:marBottom w:val="0"/>
                  <w:divBdr>
                    <w:top w:val="none" w:sz="0" w:space="0" w:color="auto"/>
                    <w:left w:val="none" w:sz="0" w:space="0" w:color="auto"/>
                    <w:bottom w:val="none" w:sz="0" w:space="0" w:color="auto"/>
                    <w:right w:val="none" w:sz="0" w:space="0" w:color="auto"/>
                  </w:divBdr>
                  <w:divsChild>
                    <w:div w:id="230166181">
                      <w:marLeft w:val="0"/>
                      <w:marRight w:val="0"/>
                      <w:marTop w:val="0"/>
                      <w:marBottom w:val="0"/>
                      <w:divBdr>
                        <w:top w:val="none" w:sz="0" w:space="0" w:color="auto"/>
                        <w:left w:val="none" w:sz="0" w:space="0" w:color="auto"/>
                        <w:bottom w:val="none" w:sz="0" w:space="0" w:color="auto"/>
                        <w:right w:val="none" w:sz="0" w:space="0" w:color="auto"/>
                      </w:divBdr>
                      <w:divsChild>
                        <w:div w:id="1487822678">
                          <w:marLeft w:val="0"/>
                          <w:marRight w:val="0"/>
                          <w:marTop w:val="0"/>
                          <w:marBottom w:val="0"/>
                          <w:divBdr>
                            <w:top w:val="none" w:sz="0" w:space="0" w:color="auto"/>
                            <w:left w:val="none" w:sz="0" w:space="0" w:color="auto"/>
                            <w:bottom w:val="none" w:sz="0" w:space="0" w:color="auto"/>
                            <w:right w:val="none" w:sz="0" w:space="0" w:color="auto"/>
                          </w:divBdr>
                          <w:divsChild>
                            <w:div w:id="510030772">
                              <w:marLeft w:val="0"/>
                              <w:marRight w:val="0"/>
                              <w:marTop w:val="0"/>
                              <w:marBottom w:val="0"/>
                              <w:divBdr>
                                <w:top w:val="none" w:sz="0" w:space="0" w:color="auto"/>
                                <w:left w:val="none" w:sz="0" w:space="0" w:color="auto"/>
                                <w:bottom w:val="none" w:sz="0" w:space="0" w:color="auto"/>
                                <w:right w:val="none" w:sz="0" w:space="0" w:color="auto"/>
                              </w:divBdr>
                              <w:divsChild>
                                <w:div w:id="8723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9951944">
          <w:marLeft w:val="0"/>
          <w:marRight w:val="0"/>
          <w:marTop w:val="0"/>
          <w:marBottom w:val="0"/>
          <w:divBdr>
            <w:top w:val="none" w:sz="0" w:space="0" w:color="auto"/>
            <w:left w:val="none" w:sz="0" w:space="0" w:color="auto"/>
            <w:bottom w:val="none" w:sz="0" w:space="0" w:color="auto"/>
            <w:right w:val="none" w:sz="0" w:space="0" w:color="auto"/>
          </w:divBdr>
          <w:divsChild>
            <w:div w:id="1828552323">
              <w:marLeft w:val="0"/>
              <w:marRight w:val="0"/>
              <w:marTop w:val="0"/>
              <w:marBottom w:val="0"/>
              <w:divBdr>
                <w:top w:val="none" w:sz="0" w:space="0" w:color="auto"/>
                <w:left w:val="none" w:sz="0" w:space="0" w:color="auto"/>
                <w:bottom w:val="none" w:sz="0" w:space="0" w:color="auto"/>
                <w:right w:val="none" w:sz="0" w:space="0" w:color="auto"/>
              </w:divBdr>
              <w:divsChild>
                <w:div w:id="1785223734">
                  <w:marLeft w:val="0"/>
                  <w:marRight w:val="0"/>
                  <w:marTop w:val="0"/>
                  <w:marBottom w:val="0"/>
                  <w:divBdr>
                    <w:top w:val="none" w:sz="0" w:space="0" w:color="auto"/>
                    <w:left w:val="none" w:sz="0" w:space="0" w:color="auto"/>
                    <w:bottom w:val="none" w:sz="0" w:space="0" w:color="auto"/>
                    <w:right w:val="none" w:sz="0" w:space="0" w:color="auto"/>
                  </w:divBdr>
                  <w:divsChild>
                    <w:div w:id="2064520987">
                      <w:marLeft w:val="0"/>
                      <w:marRight w:val="0"/>
                      <w:marTop w:val="0"/>
                      <w:marBottom w:val="0"/>
                      <w:divBdr>
                        <w:top w:val="none" w:sz="0" w:space="0" w:color="auto"/>
                        <w:left w:val="none" w:sz="0" w:space="0" w:color="auto"/>
                        <w:bottom w:val="none" w:sz="0" w:space="0" w:color="auto"/>
                        <w:right w:val="none" w:sz="0" w:space="0" w:color="auto"/>
                      </w:divBdr>
                      <w:divsChild>
                        <w:div w:id="1767312204">
                          <w:marLeft w:val="0"/>
                          <w:marRight w:val="0"/>
                          <w:marTop w:val="0"/>
                          <w:marBottom w:val="0"/>
                          <w:divBdr>
                            <w:top w:val="none" w:sz="0" w:space="0" w:color="auto"/>
                            <w:left w:val="none" w:sz="0" w:space="0" w:color="auto"/>
                            <w:bottom w:val="none" w:sz="0" w:space="0" w:color="auto"/>
                            <w:right w:val="none" w:sz="0" w:space="0" w:color="auto"/>
                          </w:divBdr>
                          <w:divsChild>
                            <w:div w:id="836576568">
                              <w:marLeft w:val="0"/>
                              <w:marRight w:val="0"/>
                              <w:marTop w:val="0"/>
                              <w:marBottom w:val="0"/>
                              <w:divBdr>
                                <w:top w:val="none" w:sz="0" w:space="0" w:color="auto"/>
                                <w:left w:val="none" w:sz="0" w:space="0" w:color="auto"/>
                                <w:bottom w:val="none" w:sz="0" w:space="0" w:color="auto"/>
                                <w:right w:val="none" w:sz="0" w:space="0" w:color="auto"/>
                              </w:divBdr>
                              <w:divsChild>
                                <w:div w:id="1722318019">
                                  <w:marLeft w:val="0"/>
                                  <w:marRight w:val="0"/>
                                  <w:marTop w:val="0"/>
                                  <w:marBottom w:val="0"/>
                                  <w:divBdr>
                                    <w:top w:val="none" w:sz="0" w:space="0" w:color="auto"/>
                                    <w:left w:val="none" w:sz="0" w:space="0" w:color="auto"/>
                                    <w:bottom w:val="none" w:sz="0" w:space="0" w:color="auto"/>
                                    <w:right w:val="none" w:sz="0" w:space="0" w:color="auto"/>
                                  </w:divBdr>
                                  <w:divsChild>
                                    <w:div w:id="1973318583">
                                      <w:marLeft w:val="0"/>
                                      <w:marRight w:val="0"/>
                                      <w:marTop w:val="0"/>
                                      <w:marBottom w:val="0"/>
                                      <w:divBdr>
                                        <w:top w:val="none" w:sz="0" w:space="0" w:color="auto"/>
                                        <w:left w:val="none" w:sz="0" w:space="0" w:color="auto"/>
                                        <w:bottom w:val="none" w:sz="0" w:space="0" w:color="auto"/>
                                        <w:right w:val="none" w:sz="0" w:space="0" w:color="auto"/>
                                      </w:divBdr>
                                    </w:div>
                                  </w:divsChild>
                                </w:div>
                                <w:div w:id="316419642">
                                  <w:marLeft w:val="0"/>
                                  <w:marRight w:val="0"/>
                                  <w:marTop w:val="0"/>
                                  <w:marBottom w:val="0"/>
                                  <w:divBdr>
                                    <w:top w:val="none" w:sz="0" w:space="0" w:color="auto"/>
                                    <w:left w:val="none" w:sz="0" w:space="0" w:color="auto"/>
                                    <w:bottom w:val="none" w:sz="0" w:space="0" w:color="auto"/>
                                    <w:right w:val="none" w:sz="0" w:space="0" w:color="auto"/>
                                  </w:divBdr>
                                  <w:divsChild>
                                    <w:div w:id="1466310699">
                                      <w:marLeft w:val="0"/>
                                      <w:marRight w:val="0"/>
                                      <w:marTop w:val="0"/>
                                      <w:marBottom w:val="0"/>
                                      <w:divBdr>
                                        <w:top w:val="none" w:sz="0" w:space="0" w:color="auto"/>
                                        <w:left w:val="none" w:sz="0" w:space="0" w:color="auto"/>
                                        <w:bottom w:val="none" w:sz="0" w:space="0" w:color="auto"/>
                                        <w:right w:val="none" w:sz="0" w:space="0" w:color="auto"/>
                                      </w:divBdr>
                                    </w:div>
                                  </w:divsChild>
                                </w:div>
                                <w:div w:id="787433369">
                                  <w:marLeft w:val="0"/>
                                  <w:marRight w:val="0"/>
                                  <w:marTop w:val="0"/>
                                  <w:marBottom w:val="0"/>
                                  <w:divBdr>
                                    <w:top w:val="none" w:sz="0" w:space="0" w:color="auto"/>
                                    <w:left w:val="none" w:sz="0" w:space="0" w:color="auto"/>
                                    <w:bottom w:val="none" w:sz="0" w:space="0" w:color="auto"/>
                                    <w:right w:val="none" w:sz="0" w:space="0" w:color="auto"/>
                                  </w:divBdr>
                                  <w:divsChild>
                                    <w:div w:id="937710939">
                                      <w:marLeft w:val="0"/>
                                      <w:marRight w:val="0"/>
                                      <w:marTop w:val="0"/>
                                      <w:marBottom w:val="0"/>
                                      <w:divBdr>
                                        <w:top w:val="none" w:sz="0" w:space="0" w:color="auto"/>
                                        <w:left w:val="none" w:sz="0" w:space="0" w:color="auto"/>
                                        <w:bottom w:val="none" w:sz="0" w:space="0" w:color="auto"/>
                                        <w:right w:val="none" w:sz="0" w:space="0" w:color="auto"/>
                                      </w:divBdr>
                                    </w:div>
                                  </w:divsChild>
                                </w:div>
                                <w:div w:id="923300356">
                                  <w:marLeft w:val="0"/>
                                  <w:marRight w:val="0"/>
                                  <w:marTop w:val="0"/>
                                  <w:marBottom w:val="0"/>
                                  <w:divBdr>
                                    <w:top w:val="none" w:sz="0" w:space="0" w:color="auto"/>
                                    <w:left w:val="none" w:sz="0" w:space="0" w:color="auto"/>
                                    <w:bottom w:val="none" w:sz="0" w:space="0" w:color="auto"/>
                                    <w:right w:val="none" w:sz="0" w:space="0" w:color="auto"/>
                                  </w:divBdr>
                                  <w:divsChild>
                                    <w:div w:id="158560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820020">
          <w:marLeft w:val="0"/>
          <w:marRight w:val="0"/>
          <w:marTop w:val="0"/>
          <w:marBottom w:val="0"/>
          <w:divBdr>
            <w:top w:val="none" w:sz="0" w:space="0" w:color="auto"/>
            <w:left w:val="none" w:sz="0" w:space="0" w:color="auto"/>
            <w:bottom w:val="none" w:sz="0" w:space="0" w:color="auto"/>
            <w:right w:val="none" w:sz="0" w:space="0" w:color="auto"/>
          </w:divBdr>
          <w:divsChild>
            <w:div w:id="362555984">
              <w:marLeft w:val="0"/>
              <w:marRight w:val="0"/>
              <w:marTop w:val="0"/>
              <w:marBottom w:val="60"/>
              <w:divBdr>
                <w:top w:val="none" w:sz="0" w:space="0" w:color="auto"/>
                <w:left w:val="none" w:sz="0" w:space="0" w:color="auto"/>
                <w:bottom w:val="none" w:sz="0" w:space="0" w:color="auto"/>
                <w:right w:val="none" w:sz="0" w:space="0" w:color="auto"/>
              </w:divBdr>
              <w:divsChild>
                <w:div w:id="1023022672">
                  <w:marLeft w:val="0"/>
                  <w:marRight w:val="0"/>
                  <w:marTop w:val="0"/>
                  <w:marBottom w:val="0"/>
                  <w:divBdr>
                    <w:top w:val="none" w:sz="0" w:space="0" w:color="auto"/>
                    <w:left w:val="none" w:sz="0" w:space="0" w:color="auto"/>
                    <w:bottom w:val="none" w:sz="0" w:space="0" w:color="auto"/>
                    <w:right w:val="none" w:sz="0" w:space="0" w:color="auto"/>
                  </w:divBdr>
                  <w:divsChild>
                    <w:div w:id="258828370">
                      <w:marLeft w:val="0"/>
                      <w:marRight w:val="0"/>
                      <w:marTop w:val="0"/>
                      <w:marBottom w:val="0"/>
                      <w:divBdr>
                        <w:top w:val="none" w:sz="0" w:space="0" w:color="auto"/>
                        <w:left w:val="none" w:sz="0" w:space="0" w:color="auto"/>
                        <w:bottom w:val="none" w:sz="0" w:space="0" w:color="auto"/>
                        <w:right w:val="none" w:sz="0" w:space="0" w:color="auto"/>
                      </w:divBdr>
                      <w:divsChild>
                        <w:div w:id="557399672">
                          <w:marLeft w:val="0"/>
                          <w:marRight w:val="0"/>
                          <w:marTop w:val="0"/>
                          <w:marBottom w:val="0"/>
                          <w:divBdr>
                            <w:top w:val="none" w:sz="0" w:space="0" w:color="auto"/>
                            <w:left w:val="none" w:sz="0" w:space="0" w:color="auto"/>
                            <w:bottom w:val="none" w:sz="0" w:space="0" w:color="auto"/>
                            <w:right w:val="none" w:sz="0" w:space="0" w:color="auto"/>
                          </w:divBdr>
                          <w:divsChild>
                            <w:div w:id="106119407">
                              <w:marLeft w:val="0"/>
                              <w:marRight w:val="0"/>
                              <w:marTop w:val="0"/>
                              <w:marBottom w:val="0"/>
                              <w:divBdr>
                                <w:top w:val="none" w:sz="0" w:space="0" w:color="auto"/>
                                <w:left w:val="none" w:sz="0" w:space="0" w:color="auto"/>
                                <w:bottom w:val="none" w:sz="0" w:space="0" w:color="auto"/>
                                <w:right w:val="none" w:sz="0" w:space="0" w:color="auto"/>
                              </w:divBdr>
                              <w:divsChild>
                                <w:div w:id="209119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970513">
          <w:marLeft w:val="0"/>
          <w:marRight w:val="0"/>
          <w:marTop w:val="0"/>
          <w:marBottom w:val="0"/>
          <w:divBdr>
            <w:top w:val="none" w:sz="0" w:space="0" w:color="auto"/>
            <w:left w:val="none" w:sz="0" w:space="0" w:color="auto"/>
            <w:bottom w:val="none" w:sz="0" w:space="0" w:color="auto"/>
            <w:right w:val="none" w:sz="0" w:space="0" w:color="auto"/>
          </w:divBdr>
          <w:divsChild>
            <w:div w:id="396171388">
              <w:marLeft w:val="0"/>
              <w:marRight w:val="0"/>
              <w:marTop w:val="0"/>
              <w:marBottom w:val="0"/>
              <w:divBdr>
                <w:top w:val="none" w:sz="0" w:space="0" w:color="auto"/>
                <w:left w:val="none" w:sz="0" w:space="0" w:color="auto"/>
                <w:bottom w:val="none" w:sz="0" w:space="0" w:color="auto"/>
                <w:right w:val="none" w:sz="0" w:space="0" w:color="auto"/>
              </w:divBdr>
              <w:divsChild>
                <w:div w:id="677007379">
                  <w:marLeft w:val="0"/>
                  <w:marRight w:val="0"/>
                  <w:marTop w:val="0"/>
                  <w:marBottom w:val="0"/>
                  <w:divBdr>
                    <w:top w:val="none" w:sz="0" w:space="0" w:color="auto"/>
                    <w:left w:val="none" w:sz="0" w:space="0" w:color="auto"/>
                    <w:bottom w:val="none" w:sz="0" w:space="0" w:color="auto"/>
                    <w:right w:val="none" w:sz="0" w:space="0" w:color="auto"/>
                  </w:divBdr>
                  <w:divsChild>
                    <w:div w:id="612396691">
                      <w:marLeft w:val="0"/>
                      <w:marRight w:val="0"/>
                      <w:marTop w:val="0"/>
                      <w:marBottom w:val="0"/>
                      <w:divBdr>
                        <w:top w:val="none" w:sz="0" w:space="0" w:color="auto"/>
                        <w:left w:val="none" w:sz="0" w:space="0" w:color="auto"/>
                        <w:bottom w:val="none" w:sz="0" w:space="0" w:color="auto"/>
                        <w:right w:val="none" w:sz="0" w:space="0" w:color="auto"/>
                      </w:divBdr>
                      <w:divsChild>
                        <w:div w:id="1294141271">
                          <w:marLeft w:val="0"/>
                          <w:marRight w:val="0"/>
                          <w:marTop w:val="0"/>
                          <w:marBottom w:val="0"/>
                          <w:divBdr>
                            <w:top w:val="none" w:sz="0" w:space="0" w:color="auto"/>
                            <w:left w:val="none" w:sz="0" w:space="0" w:color="auto"/>
                            <w:bottom w:val="none" w:sz="0" w:space="0" w:color="auto"/>
                            <w:right w:val="none" w:sz="0" w:space="0" w:color="auto"/>
                          </w:divBdr>
                          <w:divsChild>
                            <w:div w:id="1308629790">
                              <w:marLeft w:val="0"/>
                              <w:marRight w:val="0"/>
                              <w:marTop w:val="0"/>
                              <w:marBottom w:val="0"/>
                              <w:divBdr>
                                <w:top w:val="none" w:sz="0" w:space="0" w:color="auto"/>
                                <w:left w:val="none" w:sz="0" w:space="0" w:color="auto"/>
                                <w:bottom w:val="none" w:sz="0" w:space="0" w:color="auto"/>
                                <w:right w:val="none" w:sz="0" w:space="0" w:color="auto"/>
                              </w:divBdr>
                              <w:divsChild>
                                <w:div w:id="1721980887">
                                  <w:marLeft w:val="0"/>
                                  <w:marRight w:val="0"/>
                                  <w:marTop w:val="0"/>
                                  <w:marBottom w:val="0"/>
                                  <w:divBdr>
                                    <w:top w:val="none" w:sz="0" w:space="0" w:color="auto"/>
                                    <w:left w:val="none" w:sz="0" w:space="0" w:color="auto"/>
                                    <w:bottom w:val="none" w:sz="0" w:space="0" w:color="auto"/>
                                    <w:right w:val="none" w:sz="0" w:space="0" w:color="auto"/>
                                  </w:divBdr>
                                  <w:divsChild>
                                    <w:div w:id="1427654987">
                                      <w:marLeft w:val="0"/>
                                      <w:marRight w:val="0"/>
                                      <w:marTop w:val="0"/>
                                      <w:marBottom w:val="0"/>
                                      <w:divBdr>
                                        <w:top w:val="none" w:sz="0" w:space="0" w:color="auto"/>
                                        <w:left w:val="none" w:sz="0" w:space="0" w:color="auto"/>
                                        <w:bottom w:val="none" w:sz="0" w:space="0" w:color="auto"/>
                                        <w:right w:val="none" w:sz="0" w:space="0" w:color="auto"/>
                                      </w:divBdr>
                                    </w:div>
                                  </w:divsChild>
                                </w:div>
                                <w:div w:id="161166429">
                                  <w:marLeft w:val="0"/>
                                  <w:marRight w:val="0"/>
                                  <w:marTop w:val="0"/>
                                  <w:marBottom w:val="0"/>
                                  <w:divBdr>
                                    <w:top w:val="none" w:sz="0" w:space="0" w:color="auto"/>
                                    <w:left w:val="none" w:sz="0" w:space="0" w:color="auto"/>
                                    <w:bottom w:val="none" w:sz="0" w:space="0" w:color="auto"/>
                                    <w:right w:val="none" w:sz="0" w:space="0" w:color="auto"/>
                                  </w:divBdr>
                                  <w:divsChild>
                                    <w:div w:id="140074798">
                                      <w:marLeft w:val="0"/>
                                      <w:marRight w:val="0"/>
                                      <w:marTop w:val="0"/>
                                      <w:marBottom w:val="0"/>
                                      <w:divBdr>
                                        <w:top w:val="none" w:sz="0" w:space="0" w:color="auto"/>
                                        <w:left w:val="none" w:sz="0" w:space="0" w:color="auto"/>
                                        <w:bottom w:val="none" w:sz="0" w:space="0" w:color="auto"/>
                                        <w:right w:val="none" w:sz="0" w:space="0" w:color="auto"/>
                                      </w:divBdr>
                                    </w:div>
                                  </w:divsChild>
                                </w:div>
                                <w:div w:id="1450472079">
                                  <w:marLeft w:val="0"/>
                                  <w:marRight w:val="0"/>
                                  <w:marTop w:val="0"/>
                                  <w:marBottom w:val="0"/>
                                  <w:divBdr>
                                    <w:top w:val="none" w:sz="0" w:space="0" w:color="auto"/>
                                    <w:left w:val="none" w:sz="0" w:space="0" w:color="auto"/>
                                    <w:bottom w:val="none" w:sz="0" w:space="0" w:color="auto"/>
                                    <w:right w:val="none" w:sz="0" w:space="0" w:color="auto"/>
                                  </w:divBdr>
                                  <w:divsChild>
                                    <w:div w:id="2090341723">
                                      <w:marLeft w:val="0"/>
                                      <w:marRight w:val="0"/>
                                      <w:marTop w:val="0"/>
                                      <w:marBottom w:val="0"/>
                                      <w:divBdr>
                                        <w:top w:val="none" w:sz="0" w:space="0" w:color="auto"/>
                                        <w:left w:val="none" w:sz="0" w:space="0" w:color="auto"/>
                                        <w:bottom w:val="none" w:sz="0" w:space="0" w:color="auto"/>
                                        <w:right w:val="none" w:sz="0" w:space="0" w:color="auto"/>
                                      </w:divBdr>
                                    </w:div>
                                  </w:divsChild>
                                </w:div>
                                <w:div w:id="1858235049">
                                  <w:marLeft w:val="0"/>
                                  <w:marRight w:val="0"/>
                                  <w:marTop w:val="0"/>
                                  <w:marBottom w:val="0"/>
                                  <w:divBdr>
                                    <w:top w:val="none" w:sz="0" w:space="0" w:color="auto"/>
                                    <w:left w:val="none" w:sz="0" w:space="0" w:color="auto"/>
                                    <w:bottom w:val="none" w:sz="0" w:space="0" w:color="auto"/>
                                    <w:right w:val="none" w:sz="0" w:space="0" w:color="auto"/>
                                  </w:divBdr>
                                  <w:divsChild>
                                    <w:div w:id="2043482710">
                                      <w:marLeft w:val="0"/>
                                      <w:marRight w:val="0"/>
                                      <w:marTop w:val="0"/>
                                      <w:marBottom w:val="0"/>
                                      <w:divBdr>
                                        <w:top w:val="none" w:sz="0" w:space="0" w:color="auto"/>
                                        <w:left w:val="none" w:sz="0" w:space="0" w:color="auto"/>
                                        <w:bottom w:val="none" w:sz="0" w:space="0" w:color="auto"/>
                                        <w:right w:val="none" w:sz="0" w:space="0" w:color="auto"/>
                                      </w:divBdr>
                                    </w:div>
                                  </w:divsChild>
                                </w:div>
                                <w:div w:id="1198086280">
                                  <w:marLeft w:val="0"/>
                                  <w:marRight w:val="0"/>
                                  <w:marTop w:val="0"/>
                                  <w:marBottom w:val="0"/>
                                  <w:divBdr>
                                    <w:top w:val="none" w:sz="0" w:space="0" w:color="auto"/>
                                    <w:left w:val="none" w:sz="0" w:space="0" w:color="auto"/>
                                    <w:bottom w:val="none" w:sz="0" w:space="0" w:color="auto"/>
                                    <w:right w:val="none" w:sz="0" w:space="0" w:color="auto"/>
                                  </w:divBdr>
                                  <w:divsChild>
                                    <w:div w:id="532613039">
                                      <w:marLeft w:val="0"/>
                                      <w:marRight w:val="0"/>
                                      <w:marTop w:val="0"/>
                                      <w:marBottom w:val="0"/>
                                      <w:divBdr>
                                        <w:top w:val="none" w:sz="0" w:space="0" w:color="auto"/>
                                        <w:left w:val="none" w:sz="0" w:space="0" w:color="auto"/>
                                        <w:bottom w:val="none" w:sz="0" w:space="0" w:color="auto"/>
                                        <w:right w:val="none" w:sz="0" w:space="0" w:color="auto"/>
                                      </w:divBdr>
                                    </w:div>
                                  </w:divsChild>
                                </w:div>
                                <w:div w:id="2059039834">
                                  <w:marLeft w:val="0"/>
                                  <w:marRight w:val="0"/>
                                  <w:marTop w:val="0"/>
                                  <w:marBottom w:val="0"/>
                                  <w:divBdr>
                                    <w:top w:val="none" w:sz="0" w:space="0" w:color="auto"/>
                                    <w:left w:val="none" w:sz="0" w:space="0" w:color="auto"/>
                                    <w:bottom w:val="none" w:sz="0" w:space="0" w:color="auto"/>
                                    <w:right w:val="none" w:sz="0" w:space="0" w:color="auto"/>
                                  </w:divBdr>
                                  <w:divsChild>
                                    <w:div w:id="2107070710">
                                      <w:marLeft w:val="0"/>
                                      <w:marRight w:val="0"/>
                                      <w:marTop w:val="0"/>
                                      <w:marBottom w:val="0"/>
                                      <w:divBdr>
                                        <w:top w:val="none" w:sz="0" w:space="0" w:color="auto"/>
                                        <w:left w:val="none" w:sz="0" w:space="0" w:color="auto"/>
                                        <w:bottom w:val="none" w:sz="0" w:space="0" w:color="auto"/>
                                        <w:right w:val="none" w:sz="0" w:space="0" w:color="auto"/>
                                      </w:divBdr>
                                    </w:div>
                                  </w:divsChild>
                                </w:div>
                                <w:div w:id="1691100489">
                                  <w:marLeft w:val="0"/>
                                  <w:marRight w:val="0"/>
                                  <w:marTop w:val="0"/>
                                  <w:marBottom w:val="0"/>
                                  <w:divBdr>
                                    <w:top w:val="none" w:sz="0" w:space="0" w:color="auto"/>
                                    <w:left w:val="none" w:sz="0" w:space="0" w:color="auto"/>
                                    <w:bottom w:val="none" w:sz="0" w:space="0" w:color="auto"/>
                                    <w:right w:val="none" w:sz="0" w:space="0" w:color="auto"/>
                                  </w:divBdr>
                                  <w:divsChild>
                                    <w:div w:id="953251267">
                                      <w:marLeft w:val="0"/>
                                      <w:marRight w:val="0"/>
                                      <w:marTop w:val="0"/>
                                      <w:marBottom w:val="0"/>
                                      <w:divBdr>
                                        <w:top w:val="none" w:sz="0" w:space="0" w:color="auto"/>
                                        <w:left w:val="none" w:sz="0" w:space="0" w:color="auto"/>
                                        <w:bottom w:val="none" w:sz="0" w:space="0" w:color="auto"/>
                                        <w:right w:val="none" w:sz="0" w:space="0" w:color="auto"/>
                                      </w:divBdr>
                                    </w:div>
                                  </w:divsChild>
                                </w:div>
                                <w:div w:id="519705869">
                                  <w:marLeft w:val="0"/>
                                  <w:marRight w:val="0"/>
                                  <w:marTop w:val="0"/>
                                  <w:marBottom w:val="0"/>
                                  <w:divBdr>
                                    <w:top w:val="none" w:sz="0" w:space="0" w:color="auto"/>
                                    <w:left w:val="none" w:sz="0" w:space="0" w:color="auto"/>
                                    <w:bottom w:val="none" w:sz="0" w:space="0" w:color="auto"/>
                                    <w:right w:val="none" w:sz="0" w:space="0" w:color="auto"/>
                                  </w:divBdr>
                                  <w:divsChild>
                                    <w:div w:id="1678191129">
                                      <w:marLeft w:val="0"/>
                                      <w:marRight w:val="0"/>
                                      <w:marTop w:val="0"/>
                                      <w:marBottom w:val="0"/>
                                      <w:divBdr>
                                        <w:top w:val="none" w:sz="0" w:space="0" w:color="auto"/>
                                        <w:left w:val="none" w:sz="0" w:space="0" w:color="auto"/>
                                        <w:bottom w:val="none" w:sz="0" w:space="0" w:color="auto"/>
                                        <w:right w:val="none" w:sz="0" w:space="0" w:color="auto"/>
                                      </w:divBdr>
                                    </w:div>
                                  </w:divsChild>
                                </w:div>
                                <w:div w:id="582446141">
                                  <w:marLeft w:val="0"/>
                                  <w:marRight w:val="0"/>
                                  <w:marTop w:val="0"/>
                                  <w:marBottom w:val="0"/>
                                  <w:divBdr>
                                    <w:top w:val="none" w:sz="0" w:space="0" w:color="auto"/>
                                    <w:left w:val="none" w:sz="0" w:space="0" w:color="auto"/>
                                    <w:bottom w:val="none" w:sz="0" w:space="0" w:color="auto"/>
                                    <w:right w:val="none" w:sz="0" w:space="0" w:color="auto"/>
                                  </w:divBdr>
                                  <w:divsChild>
                                    <w:div w:id="559755108">
                                      <w:marLeft w:val="0"/>
                                      <w:marRight w:val="0"/>
                                      <w:marTop w:val="0"/>
                                      <w:marBottom w:val="0"/>
                                      <w:divBdr>
                                        <w:top w:val="none" w:sz="0" w:space="0" w:color="auto"/>
                                        <w:left w:val="none" w:sz="0" w:space="0" w:color="auto"/>
                                        <w:bottom w:val="none" w:sz="0" w:space="0" w:color="auto"/>
                                        <w:right w:val="none" w:sz="0" w:space="0" w:color="auto"/>
                                      </w:divBdr>
                                    </w:div>
                                  </w:divsChild>
                                </w:div>
                                <w:div w:id="1900631954">
                                  <w:marLeft w:val="0"/>
                                  <w:marRight w:val="0"/>
                                  <w:marTop w:val="0"/>
                                  <w:marBottom w:val="0"/>
                                  <w:divBdr>
                                    <w:top w:val="none" w:sz="0" w:space="0" w:color="auto"/>
                                    <w:left w:val="none" w:sz="0" w:space="0" w:color="auto"/>
                                    <w:bottom w:val="none" w:sz="0" w:space="0" w:color="auto"/>
                                    <w:right w:val="none" w:sz="0" w:space="0" w:color="auto"/>
                                  </w:divBdr>
                                  <w:divsChild>
                                    <w:div w:id="2008511756">
                                      <w:marLeft w:val="0"/>
                                      <w:marRight w:val="0"/>
                                      <w:marTop w:val="0"/>
                                      <w:marBottom w:val="0"/>
                                      <w:divBdr>
                                        <w:top w:val="none" w:sz="0" w:space="0" w:color="auto"/>
                                        <w:left w:val="none" w:sz="0" w:space="0" w:color="auto"/>
                                        <w:bottom w:val="none" w:sz="0" w:space="0" w:color="auto"/>
                                        <w:right w:val="none" w:sz="0" w:space="0" w:color="auto"/>
                                      </w:divBdr>
                                    </w:div>
                                  </w:divsChild>
                                </w:div>
                                <w:div w:id="1349914223">
                                  <w:marLeft w:val="0"/>
                                  <w:marRight w:val="0"/>
                                  <w:marTop w:val="0"/>
                                  <w:marBottom w:val="0"/>
                                  <w:divBdr>
                                    <w:top w:val="none" w:sz="0" w:space="0" w:color="auto"/>
                                    <w:left w:val="none" w:sz="0" w:space="0" w:color="auto"/>
                                    <w:bottom w:val="none" w:sz="0" w:space="0" w:color="auto"/>
                                    <w:right w:val="none" w:sz="0" w:space="0" w:color="auto"/>
                                  </w:divBdr>
                                  <w:divsChild>
                                    <w:div w:id="203765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730658">
          <w:marLeft w:val="0"/>
          <w:marRight w:val="0"/>
          <w:marTop w:val="0"/>
          <w:marBottom w:val="0"/>
          <w:divBdr>
            <w:top w:val="none" w:sz="0" w:space="0" w:color="auto"/>
            <w:left w:val="none" w:sz="0" w:space="0" w:color="auto"/>
            <w:bottom w:val="none" w:sz="0" w:space="0" w:color="auto"/>
            <w:right w:val="none" w:sz="0" w:space="0" w:color="auto"/>
          </w:divBdr>
          <w:divsChild>
            <w:div w:id="1301887080">
              <w:marLeft w:val="0"/>
              <w:marRight w:val="0"/>
              <w:marTop w:val="0"/>
              <w:marBottom w:val="60"/>
              <w:divBdr>
                <w:top w:val="none" w:sz="0" w:space="0" w:color="auto"/>
                <w:left w:val="none" w:sz="0" w:space="0" w:color="auto"/>
                <w:bottom w:val="none" w:sz="0" w:space="0" w:color="auto"/>
                <w:right w:val="none" w:sz="0" w:space="0" w:color="auto"/>
              </w:divBdr>
              <w:divsChild>
                <w:div w:id="1083331121">
                  <w:marLeft w:val="0"/>
                  <w:marRight w:val="0"/>
                  <w:marTop w:val="0"/>
                  <w:marBottom w:val="0"/>
                  <w:divBdr>
                    <w:top w:val="none" w:sz="0" w:space="0" w:color="auto"/>
                    <w:left w:val="none" w:sz="0" w:space="0" w:color="auto"/>
                    <w:bottom w:val="none" w:sz="0" w:space="0" w:color="auto"/>
                    <w:right w:val="none" w:sz="0" w:space="0" w:color="auto"/>
                  </w:divBdr>
                  <w:divsChild>
                    <w:div w:id="80223906">
                      <w:marLeft w:val="0"/>
                      <w:marRight w:val="0"/>
                      <w:marTop w:val="0"/>
                      <w:marBottom w:val="0"/>
                      <w:divBdr>
                        <w:top w:val="none" w:sz="0" w:space="0" w:color="auto"/>
                        <w:left w:val="none" w:sz="0" w:space="0" w:color="auto"/>
                        <w:bottom w:val="none" w:sz="0" w:space="0" w:color="auto"/>
                        <w:right w:val="none" w:sz="0" w:space="0" w:color="auto"/>
                      </w:divBdr>
                      <w:divsChild>
                        <w:div w:id="1043360762">
                          <w:marLeft w:val="0"/>
                          <w:marRight w:val="0"/>
                          <w:marTop w:val="0"/>
                          <w:marBottom w:val="0"/>
                          <w:divBdr>
                            <w:top w:val="none" w:sz="0" w:space="0" w:color="auto"/>
                            <w:left w:val="none" w:sz="0" w:space="0" w:color="auto"/>
                            <w:bottom w:val="none" w:sz="0" w:space="0" w:color="auto"/>
                            <w:right w:val="none" w:sz="0" w:space="0" w:color="auto"/>
                          </w:divBdr>
                          <w:divsChild>
                            <w:div w:id="592470188">
                              <w:marLeft w:val="0"/>
                              <w:marRight w:val="0"/>
                              <w:marTop w:val="0"/>
                              <w:marBottom w:val="0"/>
                              <w:divBdr>
                                <w:top w:val="none" w:sz="0" w:space="0" w:color="auto"/>
                                <w:left w:val="none" w:sz="0" w:space="0" w:color="auto"/>
                                <w:bottom w:val="none" w:sz="0" w:space="0" w:color="auto"/>
                                <w:right w:val="none" w:sz="0" w:space="0" w:color="auto"/>
                              </w:divBdr>
                              <w:divsChild>
                                <w:div w:id="2999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739172">
          <w:marLeft w:val="0"/>
          <w:marRight w:val="0"/>
          <w:marTop w:val="0"/>
          <w:marBottom w:val="0"/>
          <w:divBdr>
            <w:top w:val="none" w:sz="0" w:space="0" w:color="auto"/>
            <w:left w:val="none" w:sz="0" w:space="0" w:color="auto"/>
            <w:bottom w:val="none" w:sz="0" w:space="0" w:color="auto"/>
            <w:right w:val="none" w:sz="0" w:space="0" w:color="auto"/>
          </w:divBdr>
          <w:divsChild>
            <w:div w:id="1258834243">
              <w:marLeft w:val="0"/>
              <w:marRight w:val="0"/>
              <w:marTop w:val="0"/>
              <w:marBottom w:val="0"/>
              <w:divBdr>
                <w:top w:val="none" w:sz="0" w:space="0" w:color="auto"/>
                <w:left w:val="none" w:sz="0" w:space="0" w:color="auto"/>
                <w:bottom w:val="none" w:sz="0" w:space="0" w:color="auto"/>
                <w:right w:val="none" w:sz="0" w:space="0" w:color="auto"/>
              </w:divBdr>
              <w:divsChild>
                <w:div w:id="192764189">
                  <w:marLeft w:val="0"/>
                  <w:marRight w:val="0"/>
                  <w:marTop w:val="0"/>
                  <w:marBottom w:val="0"/>
                  <w:divBdr>
                    <w:top w:val="none" w:sz="0" w:space="0" w:color="auto"/>
                    <w:left w:val="none" w:sz="0" w:space="0" w:color="auto"/>
                    <w:bottom w:val="none" w:sz="0" w:space="0" w:color="auto"/>
                    <w:right w:val="none" w:sz="0" w:space="0" w:color="auto"/>
                  </w:divBdr>
                  <w:divsChild>
                    <w:div w:id="889003760">
                      <w:marLeft w:val="0"/>
                      <w:marRight w:val="0"/>
                      <w:marTop w:val="0"/>
                      <w:marBottom w:val="0"/>
                      <w:divBdr>
                        <w:top w:val="none" w:sz="0" w:space="0" w:color="auto"/>
                        <w:left w:val="none" w:sz="0" w:space="0" w:color="auto"/>
                        <w:bottom w:val="none" w:sz="0" w:space="0" w:color="auto"/>
                        <w:right w:val="none" w:sz="0" w:space="0" w:color="auto"/>
                      </w:divBdr>
                      <w:divsChild>
                        <w:div w:id="824471074">
                          <w:marLeft w:val="0"/>
                          <w:marRight w:val="0"/>
                          <w:marTop w:val="0"/>
                          <w:marBottom w:val="0"/>
                          <w:divBdr>
                            <w:top w:val="none" w:sz="0" w:space="0" w:color="auto"/>
                            <w:left w:val="none" w:sz="0" w:space="0" w:color="auto"/>
                            <w:bottom w:val="none" w:sz="0" w:space="0" w:color="auto"/>
                            <w:right w:val="none" w:sz="0" w:space="0" w:color="auto"/>
                          </w:divBdr>
                          <w:divsChild>
                            <w:div w:id="612247756">
                              <w:marLeft w:val="0"/>
                              <w:marRight w:val="0"/>
                              <w:marTop w:val="0"/>
                              <w:marBottom w:val="0"/>
                              <w:divBdr>
                                <w:top w:val="none" w:sz="0" w:space="0" w:color="auto"/>
                                <w:left w:val="none" w:sz="0" w:space="0" w:color="auto"/>
                                <w:bottom w:val="none" w:sz="0" w:space="0" w:color="auto"/>
                                <w:right w:val="none" w:sz="0" w:space="0" w:color="auto"/>
                              </w:divBdr>
                              <w:divsChild>
                                <w:div w:id="9633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13281">
                      <w:marLeft w:val="0"/>
                      <w:marRight w:val="0"/>
                      <w:marTop w:val="0"/>
                      <w:marBottom w:val="0"/>
                      <w:divBdr>
                        <w:top w:val="none" w:sz="0" w:space="0" w:color="auto"/>
                        <w:left w:val="none" w:sz="0" w:space="0" w:color="auto"/>
                        <w:bottom w:val="none" w:sz="0" w:space="0" w:color="auto"/>
                        <w:right w:val="none" w:sz="0" w:space="0" w:color="auto"/>
                      </w:divBdr>
                      <w:divsChild>
                        <w:div w:id="1119685471">
                          <w:marLeft w:val="0"/>
                          <w:marRight w:val="0"/>
                          <w:marTop w:val="0"/>
                          <w:marBottom w:val="0"/>
                          <w:divBdr>
                            <w:top w:val="none" w:sz="0" w:space="0" w:color="auto"/>
                            <w:left w:val="none" w:sz="0" w:space="0" w:color="auto"/>
                            <w:bottom w:val="none" w:sz="0" w:space="0" w:color="auto"/>
                            <w:right w:val="none" w:sz="0" w:space="0" w:color="auto"/>
                          </w:divBdr>
                          <w:divsChild>
                            <w:div w:id="854346395">
                              <w:marLeft w:val="0"/>
                              <w:marRight w:val="0"/>
                              <w:marTop w:val="0"/>
                              <w:marBottom w:val="0"/>
                              <w:divBdr>
                                <w:top w:val="none" w:sz="0" w:space="0" w:color="auto"/>
                                <w:left w:val="none" w:sz="0" w:space="0" w:color="auto"/>
                                <w:bottom w:val="none" w:sz="0" w:space="0" w:color="auto"/>
                                <w:right w:val="none" w:sz="0" w:space="0" w:color="auto"/>
                              </w:divBdr>
                              <w:divsChild>
                                <w:div w:id="1212617409">
                                  <w:marLeft w:val="0"/>
                                  <w:marRight w:val="0"/>
                                  <w:marTop w:val="0"/>
                                  <w:marBottom w:val="0"/>
                                  <w:divBdr>
                                    <w:top w:val="none" w:sz="0" w:space="0" w:color="auto"/>
                                    <w:left w:val="none" w:sz="0" w:space="0" w:color="auto"/>
                                    <w:bottom w:val="none" w:sz="0" w:space="0" w:color="auto"/>
                                    <w:right w:val="none" w:sz="0" w:space="0" w:color="auto"/>
                                  </w:divBdr>
                                  <w:divsChild>
                                    <w:div w:id="1861043270">
                                      <w:marLeft w:val="0"/>
                                      <w:marRight w:val="0"/>
                                      <w:marTop w:val="0"/>
                                      <w:marBottom w:val="0"/>
                                      <w:divBdr>
                                        <w:top w:val="none" w:sz="0" w:space="0" w:color="auto"/>
                                        <w:left w:val="none" w:sz="0" w:space="0" w:color="auto"/>
                                        <w:bottom w:val="none" w:sz="0" w:space="0" w:color="auto"/>
                                        <w:right w:val="none" w:sz="0" w:space="0" w:color="auto"/>
                                      </w:divBdr>
                                    </w:div>
                                  </w:divsChild>
                                </w:div>
                                <w:div w:id="1757052423">
                                  <w:marLeft w:val="0"/>
                                  <w:marRight w:val="0"/>
                                  <w:marTop w:val="0"/>
                                  <w:marBottom w:val="0"/>
                                  <w:divBdr>
                                    <w:top w:val="none" w:sz="0" w:space="0" w:color="auto"/>
                                    <w:left w:val="none" w:sz="0" w:space="0" w:color="auto"/>
                                    <w:bottom w:val="none" w:sz="0" w:space="0" w:color="auto"/>
                                    <w:right w:val="none" w:sz="0" w:space="0" w:color="auto"/>
                                  </w:divBdr>
                                  <w:divsChild>
                                    <w:div w:id="325475657">
                                      <w:marLeft w:val="0"/>
                                      <w:marRight w:val="0"/>
                                      <w:marTop w:val="0"/>
                                      <w:marBottom w:val="0"/>
                                      <w:divBdr>
                                        <w:top w:val="none" w:sz="0" w:space="0" w:color="auto"/>
                                        <w:left w:val="none" w:sz="0" w:space="0" w:color="auto"/>
                                        <w:bottom w:val="none" w:sz="0" w:space="0" w:color="auto"/>
                                        <w:right w:val="none" w:sz="0" w:space="0" w:color="auto"/>
                                      </w:divBdr>
                                    </w:div>
                                  </w:divsChild>
                                </w:div>
                                <w:div w:id="1754202574">
                                  <w:marLeft w:val="0"/>
                                  <w:marRight w:val="0"/>
                                  <w:marTop w:val="0"/>
                                  <w:marBottom w:val="0"/>
                                  <w:divBdr>
                                    <w:top w:val="none" w:sz="0" w:space="0" w:color="auto"/>
                                    <w:left w:val="none" w:sz="0" w:space="0" w:color="auto"/>
                                    <w:bottom w:val="none" w:sz="0" w:space="0" w:color="auto"/>
                                    <w:right w:val="none" w:sz="0" w:space="0" w:color="auto"/>
                                  </w:divBdr>
                                  <w:divsChild>
                                    <w:div w:id="47917629">
                                      <w:marLeft w:val="0"/>
                                      <w:marRight w:val="0"/>
                                      <w:marTop w:val="0"/>
                                      <w:marBottom w:val="0"/>
                                      <w:divBdr>
                                        <w:top w:val="none" w:sz="0" w:space="0" w:color="auto"/>
                                        <w:left w:val="none" w:sz="0" w:space="0" w:color="auto"/>
                                        <w:bottom w:val="none" w:sz="0" w:space="0" w:color="auto"/>
                                        <w:right w:val="none" w:sz="0" w:space="0" w:color="auto"/>
                                      </w:divBdr>
                                    </w:div>
                                  </w:divsChild>
                                </w:div>
                                <w:div w:id="999312704">
                                  <w:marLeft w:val="0"/>
                                  <w:marRight w:val="0"/>
                                  <w:marTop w:val="0"/>
                                  <w:marBottom w:val="0"/>
                                  <w:divBdr>
                                    <w:top w:val="none" w:sz="0" w:space="0" w:color="auto"/>
                                    <w:left w:val="none" w:sz="0" w:space="0" w:color="auto"/>
                                    <w:bottom w:val="none" w:sz="0" w:space="0" w:color="auto"/>
                                    <w:right w:val="none" w:sz="0" w:space="0" w:color="auto"/>
                                  </w:divBdr>
                                  <w:divsChild>
                                    <w:div w:id="1385838127">
                                      <w:marLeft w:val="0"/>
                                      <w:marRight w:val="0"/>
                                      <w:marTop w:val="0"/>
                                      <w:marBottom w:val="0"/>
                                      <w:divBdr>
                                        <w:top w:val="none" w:sz="0" w:space="0" w:color="auto"/>
                                        <w:left w:val="none" w:sz="0" w:space="0" w:color="auto"/>
                                        <w:bottom w:val="none" w:sz="0" w:space="0" w:color="auto"/>
                                        <w:right w:val="none" w:sz="0" w:space="0" w:color="auto"/>
                                      </w:divBdr>
                                    </w:div>
                                  </w:divsChild>
                                </w:div>
                                <w:div w:id="148983367">
                                  <w:marLeft w:val="0"/>
                                  <w:marRight w:val="0"/>
                                  <w:marTop w:val="0"/>
                                  <w:marBottom w:val="0"/>
                                  <w:divBdr>
                                    <w:top w:val="none" w:sz="0" w:space="0" w:color="auto"/>
                                    <w:left w:val="none" w:sz="0" w:space="0" w:color="auto"/>
                                    <w:bottom w:val="none" w:sz="0" w:space="0" w:color="auto"/>
                                    <w:right w:val="none" w:sz="0" w:space="0" w:color="auto"/>
                                  </w:divBdr>
                                  <w:divsChild>
                                    <w:div w:id="572085978">
                                      <w:marLeft w:val="0"/>
                                      <w:marRight w:val="0"/>
                                      <w:marTop w:val="0"/>
                                      <w:marBottom w:val="0"/>
                                      <w:divBdr>
                                        <w:top w:val="none" w:sz="0" w:space="0" w:color="auto"/>
                                        <w:left w:val="none" w:sz="0" w:space="0" w:color="auto"/>
                                        <w:bottom w:val="none" w:sz="0" w:space="0" w:color="auto"/>
                                        <w:right w:val="none" w:sz="0" w:space="0" w:color="auto"/>
                                      </w:divBdr>
                                    </w:div>
                                  </w:divsChild>
                                </w:div>
                                <w:div w:id="1869222931">
                                  <w:marLeft w:val="0"/>
                                  <w:marRight w:val="0"/>
                                  <w:marTop w:val="0"/>
                                  <w:marBottom w:val="0"/>
                                  <w:divBdr>
                                    <w:top w:val="none" w:sz="0" w:space="0" w:color="auto"/>
                                    <w:left w:val="none" w:sz="0" w:space="0" w:color="auto"/>
                                    <w:bottom w:val="none" w:sz="0" w:space="0" w:color="auto"/>
                                    <w:right w:val="none" w:sz="0" w:space="0" w:color="auto"/>
                                  </w:divBdr>
                                  <w:divsChild>
                                    <w:div w:id="401566870">
                                      <w:marLeft w:val="0"/>
                                      <w:marRight w:val="0"/>
                                      <w:marTop w:val="0"/>
                                      <w:marBottom w:val="0"/>
                                      <w:divBdr>
                                        <w:top w:val="none" w:sz="0" w:space="0" w:color="auto"/>
                                        <w:left w:val="none" w:sz="0" w:space="0" w:color="auto"/>
                                        <w:bottom w:val="none" w:sz="0" w:space="0" w:color="auto"/>
                                        <w:right w:val="none" w:sz="0" w:space="0" w:color="auto"/>
                                      </w:divBdr>
                                    </w:div>
                                  </w:divsChild>
                                </w:div>
                                <w:div w:id="378746325">
                                  <w:marLeft w:val="0"/>
                                  <w:marRight w:val="0"/>
                                  <w:marTop w:val="0"/>
                                  <w:marBottom w:val="0"/>
                                  <w:divBdr>
                                    <w:top w:val="none" w:sz="0" w:space="0" w:color="auto"/>
                                    <w:left w:val="none" w:sz="0" w:space="0" w:color="auto"/>
                                    <w:bottom w:val="none" w:sz="0" w:space="0" w:color="auto"/>
                                    <w:right w:val="none" w:sz="0" w:space="0" w:color="auto"/>
                                  </w:divBdr>
                                  <w:divsChild>
                                    <w:div w:id="7868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297228">
          <w:marLeft w:val="0"/>
          <w:marRight w:val="0"/>
          <w:marTop w:val="0"/>
          <w:marBottom w:val="0"/>
          <w:divBdr>
            <w:top w:val="none" w:sz="0" w:space="0" w:color="auto"/>
            <w:left w:val="none" w:sz="0" w:space="0" w:color="auto"/>
            <w:bottom w:val="none" w:sz="0" w:space="0" w:color="auto"/>
            <w:right w:val="none" w:sz="0" w:space="0" w:color="auto"/>
          </w:divBdr>
          <w:divsChild>
            <w:div w:id="858348907">
              <w:marLeft w:val="0"/>
              <w:marRight w:val="0"/>
              <w:marTop w:val="0"/>
              <w:marBottom w:val="60"/>
              <w:divBdr>
                <w:top w:val="none" w:sz="0" w:space="0" w:color="auto"/>
                <w:left w:val="none" w:sz="0" w:space="0" w:color="auto"/>
                <w:bottom w:val="none" w:sz="0" w:space="0" w:color="auto"/>
                <w:right w:val="none" w:sz="0" w:space="0" w:color="auto"/>
              </w:divBdr>
              <w:divsChild>
                <w:div w:id="432865975">
                  <w:marLeft w:val="0"/>
                  <w:marRight w:val="0"/>
                  <w:marTop w:val="0"/>
                  <w:marBottom w:val="0"/>
                  <w:divBdr>
                    <w:top w:val="none" w:sz="0" w:space="0" w:color="auto"/>
                    <w:left w:val="none" w:sz="0" w:space="0" w:color="auto"/>
                    <w:bottom w:val="none" w:sz="0" w:space="0" w:color="auto"/>
                    <w:right w:val="none" w:sz="0" w:space="0" w:color="auto"/>
                  </w:divBdr>
                  <w:divsChild>
                    <w:div w:id="606352085">
                      <w:marLeft w:val="0"/>
                      <w:marRight w:val="0"/>
                      <w:marTop w:val="0"/>
                      <w:marBottom w:val="0"/>
                      <w:divBdr>
                        <w:top w:val="none" w:sz="0" w:space="0" w:color="auto"/>
                        <w:left w:val="none" w:sz="0" w:space="0" w:color="auto"/>
                        <w:bottom w:val="none" w:sz="0" w:space="0" w:color="auto"/>
                        <w:right w:val="none" w:sz="0" w:space="0" w:color="auto"/>
                      </w:divBdr>
                      <w:divsChild>
                        <w:div w:id="1585185913">
                          <w:marLeft w:val="0"/>
                          <w:marRight w:val="0"/>
                          <w:marTop w:val="0"/>
                          <w:marBottom w:val="0"/>
                          <w:divBdr>
                            <w:top w:val="none" w:sz="0" w:space="0" w:color="auto"/>
                            <w:left w:val="none" w:sz="0" w:space="0" w:color="auto"/>
                            <w:bottom w:val="none" w:sz="0" w:space="0" w:color="auto"/>
                            <w:right w:val="none" w:sz="0" w:space="0" w:color="auto"/>
                          </w:divBdr>
                          <w:divsChild>
                            <w:div w:id="1961640513">
                              <w:marLeft w:val="0"/>
                              <w:marRight w:val="0"/>
                              <w:marTop w:val="0"/>
                              <w:marBottom w:val="0"/>
                              <w:divBdr>
                                <w:top w:val="none" w:sz="0" w:space="0" w:color="auto"/>
                                <w:left w:val="none" w:sz="0" w:space="0" w:color="auto"/>
                                <w:bottom w:val="none" w:sz="0" w:space="0" w:color="auto"/>
                                <w:right w:val="none" w:sz="0" w:space="0" w:color="auto"/>
                              </w:divBdr>
                              <w:divsChild>
                                <w:div w:id="12022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951433">
          <w:marLeft w:val="0"/>
          <w:marRight w:val="0"/>
          <w:marTop w:val="0"/>
          <w:marBottom w:val="0"/>
          <w:divBdr>
            <w:top w:val="none" w:sz="0" w:space="0" w:color="auto"/>
            <w:left w:val="none" w:sz="0" w:space="0" w:color="auto"/>
            <w:bottom w:val="none" w:sz="0" w:space="0" w:color="auto"/>
            <w:right w:val="none" w:sz="0" w:space="0" w:color="auto"/>
          </w:divBdr>
          <w:divsChild>
            <w:div w:id="657071621">
              <w:marLeft w:val="0"/>
              <w:marRight w:val="0"/>
              <w:marTop w:val="0"/>
              <w:marBottom w:val="0"/>
              <w:divBdr>
                <w:top w:val="none" w:sz="0" w:space="0" w:color="auto"/>
                <w:left w:val="none" w:sz="0" w:space="0" w:color="auto"/>
                <w:bottom w:val="none" w:sz="0" w:space="0" w:color="auto"/>
                <w:right w:val="none" w:sz="0" w:space="0" w:color="auto"/>
              </w:divBdr>
              <w:divsChild>
                <w:div w:id="709301914">
                  <w:marLeft w:val="0"/>
                  <w:marRight w:val="0"/>
                  <w:marTop w:val="0"/>
                  <w:marBottom w:val="0"/>
                  <w:divBdr>
                    <w:top w:val="none" w:sz="0" w:space="0" w:color="auto"/>
                    <w:left w:val="none" w:sz="0" w:space="0" w:color="auto"/>
                    <w:bottom w:val="none" w:sz="0" w:space="0" w:color="auto"/>
                    <w:right w:val="none" w:sz="0" w:space="0" w:color="auto"/>
                  </w:divBdr>
                  <w:divsChild>
                    <w:div w:id="286352976">
                      <w:marLeft w:val="0"/>
                      <w:marRight w:val="0"/>
                      <w:marTop w:val="0"/>
                      <w:marBottom w:val="0"/>
                      <w:divBdr>
                        <w:top w:val="none" w:sz="0" w:space="0" w:color="auto"/>
                        <w:left w:val="none" w:sz="0" w:space="0" w:color="auto"/>
                        <w:bottom w:val="none" w:sz="0" w:space="0" w:color="auto"/>
                        <w:right w:val="none" w:sz="0" w:space="0" w:color="auto"/>
                      </w:divBdr>
                      <w:divsChild>
                        <w:div w:id="409498325">
                          <w:marLeft w:val="0"/>
                          <w:marRight w:val="0"/>
                          <w:marTop w:val="0"/>
                          <w:marBottom w:val="0"/>
                          <w:divBdr>
                            <w:top w:val="none" w:sz="0" w:space="0" w:color="auto"/>
                            <w:left w:val="none" w:sz="0" w:space="0" w:color="auto"/>
                            <w:bottom w:val="none" w:sz="0" w:space="0" w:color="auto"/>
                            <w:right w:val="none" w:sz="0" w:space="0" w:color="auto"/>
                          </w:divBdr>
                          <w:divsChild>
                            <w:div w:id="633754137">
                              <w:marLeft w:val="0"/>
                              <w:marRight w:val="0"/>
                              <w:marTop w:val="0"/>
                              <w:marBottom w:val="0"/>
                              <w:divBdr>
                                <w:top w:val="none" w:sz="0" w:space="0" w:color="auto"/>
                                <w:left w:val="none" w:sz="0" w:space="0" w:color="auto"/>
                                <w:bottom w:val="none" w:sz="0" w:space="0" w:color="auto"/>
                                <w:right w:val="none" w:sz="0" w:space="0" w:color="auto"/>
                              </w:divBdr>
                              <w:divsChild>
                                <w:div w:id="665397405">
                                  <w:marLeft w:val="0"/>
                                  <w:marRight w:val="0"/>
                                  <w:marTop w:val="0"/>
                                  <w:marBottom w:val="0"/>
                                  <w:divBdr>
                                    <w:top w:val="none" w:sz="0" w:space="0" w:color="auto"/>
                                    <w:left w:val="none" w:sz="0" w:space="0" w:color="auto"/>
                                    <w:bottom w:val="none" w:sz="0" w:space="0" w:color="auto"/>
                                    <w:right w:val="none" w:sz="0" w:space="0" w:color="auto"/>
                                  </w:divBdr>
                                  <w:divsChild>
                                    <w:div w:id="442268975">
                                      <w:marLeft w:val="0"/>
                                      <w:marRight w:val="0"/>
                                      <w:marTop w:val="0"/>
                                      <w:marBottom w:val="0"/>
                                      <w:divBdr>
                                        <w:top w:val="none" w:sz="0" w:space="0" w:color="auto"/>
                                        <w:left w:val="none" w:sz="0" w:space="0" w:color="auto"/>
                                        <w:bottom w:val="none" w:sz="0" w:space="0" w:color="auto"/>
                                        <w:right w:val="none" w:sz="0" w:space="0" w:color="auto"/>
                                      </w:divBdr>
                                    </w:div>
                                  </w:divsChild>
                                </w:div>
                                <w:div w:id="2008164785">
                                  <w:marLeft w:val="0"/>
                                  <w:marRight w:val="0"/>
                                  <w:marTop w:val="0"/>
                                  <w:marBottom w:val="0"/>
                                  <w:divBdr>
                                    <w:top w:val="none" w:sz="0" w:space="0" w:color="auto"/>
                                    <w:left w:val="none" w:sz="0" w:space="0" w:color="auto"/>
                                    <w:bottom w:val="none" w:sz="0" w:space="0" w:color="auto"/>
                                    <w:right w:val="none" w:sz="0" w:space="0" w:color="auto"/>
                                  </w:divBdr>
                                  <w:divsChild>
                                    <w:div w:id="757210400">
                                      <w:marLeft w:val="0"/>
                                      <w:marRight w:val="0"/>
                                      <w:marTop w:val="0"/>
                                      <w:marBottom w:val="0"/>
                                      <w:divBdr>
                                        <w:top w:val="none" w:sz="0" w:space="0" w:color="auto"/>
                                        <w:left w:val="none" w:sz="0" w:space="0" w:color="auto"/>
                                        <w:bottom w:val="none" w:sz="0" w:space="0" w:color="auto"/>
                                        <w:right w:val="none" w:sz="0" w:space="0" w:color="auto"/>
                                      </w:divBdr>
                                    </w:div>
                                  </w:divsChild>
                                </w:div>
                                <w:div w:id="398750259">
                                  <w:marLeft w:val="0"/>
                                  <w:marRight w:val="0"/>
                                  <w:marTop w:val="0"/>
                                  <w:marBottom w:val="0"/>
                                  <w:divBdr>
                                    <w:top w:val="none" w:sz="0" w:space="0" w:color="auto"/>
                                    <w:left w:val="none" w:sz="0" w:space="0" w:color="auto"/>
                                    <w:bottom w:val="none" w:sz="0" w:space="0" w:color="auto"/>
                                    <w:right w:val="none" w:sz="0" w:space="0" w:color="auto"/>
                                  </w:divBdr>
                                  <w:divsChild>
                                    <w:div w:id="2103334175">
                                      <w:marLeft w:val="0"/>
                                      <w:marRight w:val="0"/>
                                      <w:marTop w:val="0"/>
                                      <w:marBottom w:val="0"/>
                                      <w:divBdr>
                                        <w:top w:val="none" w:sz="0" w:space="0" w:color="auto"/>
                                        <w:left w:val="none" w:sz="0" w:space="0" w:color="auto"/>
                                        <w:bottom w:val="none" w:sz="0" w:space="0" w:color="auto"/>
                                        <w:right w:val="none" w:sz="0" w:space="0" w:color="auto"/>
                                      </w:divBdr>
                                    </w:div>
                                  </w:divsChild>
                                </w:div>
                                <w:div w:id="860316865">
                                  <w:marLeft w:val="0"/>
                                  <w:marRight w:val="0"/>
                                  <w:marTop w:val="0"/>
                                  <w:marBottom w:val="0"/>
                                  <w:divBdr>
                                    <w:top w:val="none" w:sz="0" w:space="0" w:color="auto"/>
                                    <w:left w:val="none" w:sz="0" w:space="0" w:color="auto"/>
                                    <w:bottom w:val="none" w:sz="0" w:space="0" w:color="auto"/>
                                    <w:right w:val="none" w:sz="0" w:space="0" w:color="auto"/>
                                  </w:divBdr>
                                  <w:divsChild>
                                    <w:div w:id="789666670">
                                      <w:marLeft w:val="0"/>
                                      <w:marRight w:val="0"/>
                                      <w:marTop w:val="0"/>
                                      <w:marBottom w:val="0"/>
                                      <w:divBdr>
                                        <w:top w:val="none" w:sz="0" w:space="0" w:color="auto"/>
                                        <w:left w:val="none" w:sz="0" w:space="0" w:color="auto"/>
                                        <w:bottom w:val="none" w:sz="0" w:space="0" w:color="auto"/>
                                        <w:right w:val="none" w:sz="0" w:space="0" w:color="auto"/>
                                      </w:divBdr>
                                    </w:div>
                                  </w:divsChild>
                                </w:div>
                                <w:div w:id="403378130">
                                  <w:marLeft w:val="0"/>
                                  <w:marRight w:val="0"/>
                                  <w:marTop w:val="0"/>
                                  <w:marBottom w:val="0"/>
                                  <w:divBdr>
                                    <w:top w:val="none" w:sz="0" w:space="0" w:color="auto"/>
                                    <w:left w:val="none" w:sz="0" w:space="0" w:color="auto"/>
                                    <w:bottom w:val="none" w:sz="0" w:space="0" w:color="auto"/>
                                    <w:right w:val="none" w:sz="0" w:space="0" w:color="auto"/>
                                  </w:divBdr>
                                  <w:divsChild>
                                    <w:div w:id="82070110">
                                      <w:marLeft w:val="0"/>
                                      <w:marRight w:val="0"/>
                                      <w:marTop w:val="0"/>
                                      <w:marBottom w:val="0"/>
                                      <w:divBdr>
                                        <w:top w:val="none" w:sz="0" w:space="0" w:color="auto"/>
                                        <w:left w:val="none" w:sz="0" w:space="0" w:color="auto"/>
                                        <w:bottom w:val="none" w:sz="0" w:space="0" w:color="auto"/>
                                        <w:right w:val="none" w:sz="0" w:space="0" w:color="auto"/>
                                      </w:divBdr>
                                    </w:div>
                                  </w:divsChild>
                                </w:div>
                                <w:div w:id="1392728956">
                                  <w:marLeft w:val="0"/>
                                  <w:marRight w:val="0"/>
                                  <w:marTop w:val="0"/>
                                  <w:marBottom w:val="0"/>
                                  <w:divBdr>
                                    <w:top w:val="none" w:sz="0" w:space="0" w:color="auto"/>
                                    <w:left w:val="none" w:sz="0" w:space="0" w:color="auto"/>
                                    <w:bottom w:val="none" w:sz="0" w:space="0" w:color="auto"/>
                                    <w:right w:val="none" w:sz="0" w:space="0" w:color="auto"/>
                                  </w:divBdr>
                                  <w:divsChild>
                                    <w:div w:id="173343676">
                                      <w:marLeft w:val="0"/>
                                      <w:marRight w:val="0"/>
                                      <w:marTop w:val="0"/>
                                      <w:marBottom w:val="0"/>
                                      <w:divBdr>
                                        <w:top w:val="none" w:sz="0" w:space="0" w:color="auto"/>
                                        <w:left w:val="none" w:sz="0" w:space="0" w:color="auto"/>
                                        <w:bottom w:val="none" w:sz="0" w:space="0" w:color="auto"/>
                                        <w:right w:val="none" w:sz="0" w:space="0" w:color="auto"/>
                                      </w:divBdr>
                                    </w:div>
                                  </w:divsChild>
                                </w:div>
                                <w:div w:id="1480540272">
                                  <w:marLeft w:val="0"/>
                                  <w:marRight w:val="0"/>
                                  <w:marTop w:val="0"/>
                                  <w:marBottom w:val="0"/>
                                  <w:divBdr>
                                    <w:top w:val="none" w:sz="0" w:space="0" w:color="auto"/>
                                    <w:left w:val="none" w:sz="0" w:space="0" w:color="auto"/>
                                    <w:bottom w:val="none" w:sz="0" w:space="0" w:color="auto"/>
                                    <w:right w:val="none" w:sz="0" w:space="0" w:color="auto"/>
                                  </w:divBdr>
                                  <w:divsChild>
                                    <w:div w:id="10432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598120">
          <w:marLeft w:val="0"/>
          <w:marRight w:val="0"/>
          <w:marTop w:val="0"/>
          <w:marBottom w:val="0"/>
          <w:divBdr>
            <w:top w:val="none" w:sz="0" w:space="0" w:color="auto"/>
            <w:left w:val="none" w:sz="0" w:space="0" w:color="auto"/>
            <w:bottom w:val="none" w:sz="0" w:space="0" w:color="auto"/>
            <w:right w:val="none" w:sz="0" w:space="0" w:color="auto"/>
          </w:divBdr>
          <w:divsChild>
            <w:div w:id="1830250685">
              <w:marLeft w:val="0"/>
              <w:marRight w:val="0"/>
              <w:marTop w:val="0"/>
              <w:marBottom w:val="60"/>
              <w:divBdr>
                <w:top w:val="none" w:sz="0" w:space="0" w:color="auto"/>
                <w:left w:val="none" w:sz="0" w:space="0" w:color="auto"/>
                <w:bottom w:val="none" w:sz="0" w:space="0" w:color="auto"/>
                <w:right w:val="none" w:sz="0" w:space="0" w:color="auto"/>
              </w:divBdr>
              <w:divsChild>
                <w:div w:id="1374650133">
                  <w:marLeft w:val="0"/>
                  <w:marRight w:val="0"/>
                  <w:marTop w:val="0"/>
                  <w:marBottom w:val="0"/>
                  <w:divBdr>
                    <w:top w:val="none" w:sz="0" w:space="0" w:color="auto"/>
                    <w:left w:val="none" w:sz="0" w:space="0" w:color="auto"/>
                    <w:bottom w:val="none" w:sz="0" w:space="0" w:color="auto"/>
                    <w:right w:val="none" w:sz="0" w:space="0" w:color="auto"/>
                  </w:divBdr>
                  <w:divsChild>
                    <w:div w:id="1599019022">
                      <w:marLeft w:val="0"/>
                      <w:marRight w:val="0"/>
                      <w:marTop w:val="0"/>
                      <w:marBottom w:val="0"/>
                      <w:divBdr>
                        <w:top w:val="none" w:sz="0" w:space="0" w:color="auto"/>
                        <w:left w:val="none" w:sz="0" w:space="0" w:color="auto"/>
                        <w:bottom w:val="none" w:sz="0" w:space="0" w:color="auto"/>
                        <w:right w:val="none" w:sz="0" w:space="0" w:color="auto"/>
                      </w:divBdr>
                      <w:divsChild>
                        <w:div w:id="1173571741">
                          <w:marLeft w:val="0"/>
                          <w:marRight w:val="0"/>
                          <w:marTop w:val="0"/>
                          <w:marBottom w:val="0"/>
                          <w:divBdr>
                            <w:top w:val="none" w:sz="0" w:space="0" w:color="auto"/>
                            <w:left w:val="none" w:sz="0" w:space="0" w:color="auto"/>
                            <w:bottom w:val="none" w:sz="0" w:space="0" w:color="auto"/>
                            <w:right w:val="none" w:sz="0" w:space="0" w:color="auto"/>
                          </w:divBdr>
                          <w:divsChild>
                            <w:div w:id="331034836">
                              <w:marLeft w:val="0"/>
                              <w:marRight w:val="0"/>
                              <w:marTop w:val="0"/>
                              <w:marBottom w:val="0"/>
                              <w:divBdr>
                                <w:top w:val="none" w:sz="0" w:space="0" w:color="auto"/>
                                <w:left w:val="none" w:sz="0" w:space="0" w:color="auto"/>
                                <w:bottom w:val="none" w:sz="0" w:space="0" w:color="auto"/>
                                <w:right w:val="none" w:sz="0" w:space="0" w:color="auto"/>
                              </w:divBdr>
                              <w:divsChild>
                                <w:div w:id="13961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24259">
          <w:marLeft w:val="0"/>
          <w:marRight w:val="0"/>
          <w:marTop w:val="0"/>
          <w:marBottom w:val="0"/>
          <w:divBdr>
            <w:top w:val="none" w:sz="0" w:space="0" w:color="auto"/>
            <w:left w:val="none" w:sz="0" w:space="0" w:color="auto"/>
            <w:bottom w:val="none" w:sz="0" w:space="0" w:color="auto"/>
            <w:right w:val="none" w:sz="0" w:space="0" w:color="auto"/>
          </w:divBdr>
          <w:divsChild>
            <w:div w:id="1878345803">
              <w:marLeft w:val="0"/>
              <w:marRight w:val="0"/>
              <w:marTop w:val="0"/>
              <w:marBottom w:val="0"/>
              <w:divBdr>
                <w:top w:val="none" w:sz="0" w:space="0" w:color="auto"/>
                <w:left w:val="none" w:sz="0" w:space="0" w:color="auto"/>
                <w:bottom w:val="none" w:sz="0" w:space="0" w:color="auto"/>
                <w:right w:val="none" w:sz="0" w:space="0" w:color="auto"/>
              </w:divBdr>
              <w:divsChild>
                <w:div w:id="1557469666">
                  <w:marLeft w:val="0"/>
                  <w:marRight w:val="0"/>
                  <w:marTop w:val="0"/>
                  <w:marBottom w:val="0"/>
                  <w:divBdr>
                    <w:top w:val="none" w:sz="0" w:space="0" w:color="auto"/>
                    <w:left w:val="none" w:sz="0" w:space="0" w:color="auto"/>
                    <w:bottom w:val="none" w:sz="0" w:space="0" w:color="auto"/>
                    <w:right w:val="none" w:sz="0" w:space="0" w:color="auto"/>
                  </w:divBdr>
                  <w:divsChild>
                    <w:div w:id="487943255">
                      <w:marLeft w:val="0"/>
                      <w:marRight w:val="0"/>
                      <w:marTop w:val="0"/>
                      <w:marBottom w:val="0"/>
                      <w:divBdr>
                        <w:top w:val="none" w:sz="0" w:space="0" w:color="auto"/>
                        <w:left w:val="none" w:sz="0" w:space="0" w:color="auto"/>
                        <w:bottom w:val="none" w:sz="0" w:space="0" w:color="auto"/>
                        <w:right w:val="none" w:sz="0" w:space="0" w:color="auto"/>
                      </w:divBdr>
                      <w:divsChild>
                        <w:div w:id="1709407138">
                          <w:marLeft w:val="0"/>
                          <w:marRight w:val="0"/>
                          <w:marTop w:val="0"/>
                          <w:marBottom w:val="0"/>
                          <w:divBdr>
                            <w:top w:val="none" w:sz="0" w:space="0" w:color="auto"/>
                            <w:left w:val="none" w:sz="0" w:space="0" w:color="auto"/>
                            <w:bottom w:val="none" w:sz="0" w:space="0" w:color="auto"/>
                            <w:right w:val="none" w:sz="0" w:space="0" w:color="auto"/>
                          </w:divBdr>
                          <w:divsChild>
                            <w:div w:id="130094681">
                              <w:marLeft w:val="0"/>
                              <w:marRight w:val="0"/>
                              <w:marTop w:val="0"/>
                              <w:marBottom w:val="0"/>
                              <w:divBdr>
                                <w:top w:val="none" w:sz="0" w:space="0" w:color="auto"/>
                                <w:left w:val="none" w:sz="0" w:space="0" w:color="auto"/>
                                <w:bottom w:val="none" w:sz="0" w:space="0" w:color="auto"/>
                                <w:right w:val="none" w:sz="0" w:space="0" w:color="auto"/>
                              </w:divBdr>
                              <w:divsChild>
                                <w:div w:id="1230773954">
                                  <w:marLeft w:val="0"/>
                                  <w:marRight w:val="0"/>
                                  <w:marTop w:val="0"/>
                                  <w:marBottom w:val="0"/>
                                  <w:divBdr>
                                    <w:top w:val="none" w:sz="0" w:space="0" w:color="auto"/>
                                    <w:left w:val="none" w:sz="0" w:space="0" w:color="auto"/>
                                    <w:bottom w:val="none" w:sz="0" w:space="0" w:color="auto"/>
                                    <w:right w:val="none" w:sz="0" w:space="0" w:color="auto"/>
                                  </w:divBdr>
                                  <w:divsChild>
                                    <w:div w:id="797845172">
                                      <w:marLeft w:val="0"/>
                                      <w:marRight w:val="0"/>
                                      <w:marTop w:val="0"/>
                                      <w:marBottom w:val="0"/>
                                      <w:divBdr>
                                        <w:top w:val="none" w:sz="0" w:space="0" w:color="auto"/>
                                        <w:left w:val="none" w:sz="0" w:space="0" w:color="auto"/>
                                        <w:bottom w:val="none" w:sz="0" w:space="0" w:color="auto"/>
                                        <w:right w:val="none" w:sz="0" w:space="0" w:color="auto"/>
                                      </w:divBdr>
                                    </w:div>
                                  </w:divsChild>
                                </w:div>
                                <w:div w:id="1767463429">
                                  <w:marLeft w:val="0"/>
                                  <w:marRight w:val="0"/>
                                  <w:marTop w:val="0"/>
                                  <w:marBottom w:val="0"/>
                                  <w:divBdr>
                                    <w:top w:val="none" w:sz="0" w:space="0" w:color="auto"/>
                                    <w:left w:val="none" w:sz="0" w:space="0" w:color="auto"/>
                                    <w:bottom w:val="none" w:sz="0" w:space="0" w:color="auto"/>
                                    <w:right w:val="none" w:sz="0" w:space="0" w:color="auto"/>
                                  </w:divBdr>
                                  <w:divsChild>
                                    <w:div w:id="13747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242043">
          <w:marLeft w:val="0"/>
          <w:marRight w:val="0"/>
          <w:marTop w:val="0"/>
          <w:marBottom w:val="0"/>
          <w:divBdr>
            <w:top w:val="none" w:sz="0" w:space="0" w:color="auto"/>
            <w:left w:val="none" w:sz="0" w:space="0" w:color="auto"/>
            <w:bottom w:val="none" w:sz="0" w:space="0" w:color="auto"/>
            <w:right w:val="none" w:sz="0" w:space="0" w:color="auto"/>
          </w:divBdr>
          <w:divsChild>
            <w:div w:id="226302402">
              <w:marLeft w:val="0"/>
              <w:marRight w:val="0"/>
              <w:marTop w:val="0"/>
              <w:marBottom w:val="60"/>
              <w:divBdr>
                <w:top w:val="none" w:sz="0" w:space="0" w:color="auto"/>
                <w:left w:val="none" w:sz="0" w:space="0" w:color="auto"/>
                <w:bottom w:val="none" w:sz="0" w:space="0" w:color="auto"/>
                <w:right w:val="none" w:sz="0" w:space="0" w:color="auto"/>
              </w:divBdr>
              <w:divsChild>
                <w:div w:id="498233859">
                  <w:marLeft w:val="0"/>
                  <w:marRight w:val="0"/>
                  <w:marTop w:val="0"/>
                  <w:marBottom w:val="0"/>
                  <w:divBdr>
                    <w:top w:val="none" w:sz="0" w:space="0" w:color="auto"/>
                    <w:left w:val="none" w:sz="0" w:space="0" w:color="auto"/>
                    <w:bottom w:val="none" w:sz="0" w:space="0" w:color="auto"/>
                    <w:right w:val="none" w:sz="0" w:space="0" w:color="auto"/>
                  </w:divBdr>
                  <w:divsChild>
                    <w:div w:id="1567063129">
                      <w:marLeft w:val="0"/>
                      <w:marRight w:val="0"/>
                      <w:marTop w:val="0"/>
                      <w:marBottom w:val="0"/>
                      <w:divBdr>
                        <w:top w:val="none" w:sz="0" w:space="0" w:color="auto"/>
                        <w:left w:val="none" w:sz="0" w:space="0" w:color="auto"/>
                        <w:bottom w:val="none" w:sz="0" w:space="0" w:color="auto"/>
                        <w:right w:val="none" w:sz="0" w:space="0" w:color="auto"/>
                      </w:divBdr>
                      <w:divsChild>
                        <w:div w:id="682320735">
                          <w:marLeft w:val="0"/>
                          <w:marRight w:val="0"/>
                          <w:marTop w:val="0"/>
                          <w:marBottom w:val="0"/>
                          <w:divBdr>
                            <w:top w:val="none" w:sz="0" w:space="0" w:color="auto"/>
                            <w:left w:val="none" w:sz="0" w:space="0" w:color="auto"/>
                            <w:bottom w:val="none" w:sz="0" w:space="0" w:color="auto"/>
                            <w:right w:val="none" w:sz="0" w:space="0" w:color="auto"/>
                          </w:divBdr>
                          <w:divsChild>
                            <w:div w:id="1544714670">
                              <w:marLeft w:val="0"/>
                              <w:marRight w:val="0"/>
                              <w:marTop w:val="0"/>
                              <w:marBottom w:val="0"/>
                              <w:divBdr>
                                <w:top w:val="none" w:sz="0" w:space="0" w:color="auto"/>
                                <w:left w:val="none" w:sz="0" w:space="0" w:color="auto"/>
                                <w:bottom w:val="none" w:sz="0" w:space="0" w:color="auto"/>
                                <w:right w:val="none" w:sz="0" w:space="0" w:color="auto"/>
                              </w:divBdr>
                              <w:divsChild>
                                <w:div w:id="107802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168965">
          <w:marLeft w:val="0"/>
          <w:marRight w:val="0"/>
          <w:marTop w:val="0"/>
          <w:marBottom w:val="0"/>
          <w:divBdr>
            <w:top w:val="none" w:sz="0" w:space="0" w:color="auto"/>
            <w:left w:val="none" w:sz="0" w:space="0" w:color="auto"/>
            <w:bottom w:val="none" w:sz="0" w:space="0" w:color="auto"/>
            <w:right w:val="none" w:sz="0" w:space="0" w:color="auto"/>
          </w:divBdr>
          <w:divsChild>
            <w:div w:id="1313176210">
              <w:marLeft w:val="0"/>
              <w:marRight w:val="0"/>
              <w:marTop w:val="0"/>
              <w:marBottom w:val="0"/>
              <w:divBdr>
                <w:top w:val="none" w:sz="0" w:space="0" w:color="auto"/>
                <w:left w:val="none" w:sz="0" w:space="0" w:color="auto"/>
                <w:bottom w:val="none" w:sz="0" w:space="0" w:color="auto"/>
                <w:right w:val="none" w:sz="0" w:space="0" w:color="auto"/>
              </w:divBdr>
              <w:divsChild>
                <w:div w:id="2066491460">
                  <w:marLeft w:val="0"/>
                  <w:marRight w:val="0"/>
                  <w:marTop w:val="0"/>
                  <w:marBottom w:val="0"/>
                  <w:divBdr>
                    <w:top w:val="none" w:sz="0" w:space="0" w:color="auto"/>
                    <w:left w:val="none" w:sz="0" w:space="0" w:color="auto"/>
                    <w:bottom w:val="none" w:sz="0" w:space="0" w:color="auto"/>
                    <w:right w:val="none" w:sz="0" w:space="0" w:color="auto"/>
                  </w:divBdr>
                  <w:divsChild>
                    <w:div w:id="768357102">
                      <w:marLeft w:val="0"/>
                      <w:marRight w:val="0"/>
                      <w:marTop w:val="0"/>
                      <w:marBottom w:val="0"/>
                      <w:divBdr>
                        <w:top w:val="none" w:sz="0" w:space="0" w:color="auto"/>
                        <w:left w:val="none" w:sz="0" w:space="0" w:color="auto"/>
                        <w:bottom w:val="none" w:sz="0" w:space="0" w:color="auto"/>
                        <w:right w:val="none" w:sz="0" w:space="0" w:color="auto"/>
                      </w:divBdr>
                      <w:divsChild>
                        <w:div w:id="2106266696">
                          <w:marLeft w:val="0"/>
                          <w:marRight w:val="0"/>
                          <w:marTop w:val="0"/>
                          <w:marBottom w:val="0"/>
                          <w:divBdr>
                            <w:top w:val="none" w:sz="0" w:space="0" w:color="auto"/>
                            <w:left w:val="none" w:sz="0" w:space="0" w:color="auto"/>
                            <w:bottom w:val="none" w:sz="0" w:space="0" w:color="auto"/>
                            <w:right w:val="none" w:sz="0" w:space="0" w:color="auto"/>
                          </w:divBdr>
                          <w:divsChild>
                            <w:div w:id="1518927912">
                              <w:marLeft w:val="0"/>
                              <w:marRight w:val="0"/>
                              <w:marTop w:val="0"/>
                              <w:marBottom w:val="0"/>
                              <w:divBdr>
                                <w:top w:val="none" w:sz="0" w:space="0" w:color="auto"/>
                                <w:left w:val="none" w:sz="0" w:space="0" w:color="auto"/>
                                <w:bottom w:val="none" w:sz="0" w:space="0" w:color="auto"/>
                                <w:right w:val="none" w:sz="0" w:space="0" w:color="auto"/>
                              </w:divBdr>
                              <w:divsChild>
                                <w:div w:id="1362318655">
                                  <w:marLeft w:val="0"/>
                                  <w:marRight w:val="0"/>
                                  <w:marTop w:val="0"/>
                                  <w:marBottom w:val="0"/>
                                  <w:divBdr>
                                    <w:top w:val="none" w:sz="0" w:space="0" w:color="auto"/>
                                    <w:left w:val="none" w:sz="0" w:space="0" w:color="auto"/>
                                    <w:bottom w:val="none" w:sz="0" w:space="0" w:color="auto"/>
                                    <w:right w:val="none" w:sz="0" w:space="0" w:color="auto"/>
                                  </w:divBdr>
                                  <w:divsChild>
                                    <w:div w:id="17727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7922535">
          <w:marLeft w:val="0"/>
          <w:marRight w:val="0"/>
          <w:marTop w:val="0"/>
          <w:marBottom w:val="0"/>
          <w:divBdr>
            <w:top w:val="none" w:sz="0" w:space="0" w:color="auto"/>
            <w:left w:val="none" w:sz="0" w:space="0" w:color="auto"/>
            <w:bottom w:val="none" w:sz="0" w:space="0" w:color="auto"/>
            <w:right w:val="none" w:sz="0" w:space="0" w:color="auto"/>
          </w:divBdr>
          <w:divsChild>
            <w:div w:id="1669212724">
              <w:marLeft w:val="0"/>
              <w:marRight w:val="0"/>
              <w:marTop w:val="0"/>
              <w:marBottom w:val="60"/>
              <w:divBdr>
                <w:top w:val="none" w:sz="0" w:space="0" w:color="auto"/>
                <w:left w:val="none" w:sz="0" w:space="0" w:color="auto"/>
                <w:bottom w:val="none" w:sz="0" w:space="0" w:color="auto"/>
                <w:right w:val="none" w:sz="0" w:space="0" w:color="auto"/>
              </w:divBdr>
              <w:divsChild>
                <w:div w:id="216551015">
                  <w:marLeft w:val="0"/>
                  <w:marRight w:val="0"/>
                  <w:marTop w:val="0"/>
                  <w:marBottom w:val="0"/>
                  <w:divBdr>
                    <w:top w:val="none" w:sz="0" w:space="0" w:color="auto"/>
                    <w:left w:val="none" w:sz="0" w:space="0" w:color="auto"/>
                    <w:bottom w:val="none" w:sz="0" w:space="0" w:color="auto"/>
                    <w:right w:val="none" w:sz="0" w:space="0" w:color="auto"/>
                  </w:divBdr>
                  <w:divsChild>
                    <w:div w:id="1662075">
                      <w:marLeft w:val="0"/>
                      <w:marRight w:val="0"/>
                      <w:marTop w:val="0"/>
                      <w:marBottom w:val="0"/>
                      <w:divBdr>
                        <w:top w:val="none" w:sz="0" w:space="0" w:color="auto"/>
                        <w:left w:val="none" w:sz="0" w:space="0" w:color="auto"/>
                        <w:bottom w:val="none" w:sz="0" w:space="0" w:color="auto"/>
                        <w:right w:val="none" w:sz="0" w:space="0" w:color="auto"/>
                      </w:divBdr>
                      <w:divsChild>
                        <w:div w:id="1380133147">
                          <w:marLeft w:val="0"/>
                          <w:marRight w:val="0"/>
                          <w:marTop w:val="0"/>
                          <w:marBottom w:val="0"/>
                          <w:divBdr>
                            <w:top w:val="none" w:sz="0" w:space="0" w:color="auto"/>
                            <w:left w:val="none" w:sz="0" w:space="0" w:color="auto"/>
                            <w:bottom w:val="none" w:sz="0" w:space="0" w:color="auto"/>
                            <w:right w:val="none" w:sz="0" w:space="0" w:color="auto"/>
                          </w:divBdr>
                          <w:divsChild>
                            <w:div w:id="756175253">
                              <w:marLeft w:val="0"/>
                              <w:marRight w:val="0"/>
                              <w:marTop w:val="0"/>
                              <w:marBottom w:val="0"/>
                              <w:divBdr>
                                <w:top w:val="none" w:sz="0" w:space="0" w:color="auto"/>
                                <w:left w:val="none" w:sz="0" w:space="0" w:color="auto"/>
                                <w:bottom w:val="none" w:sz="0" w:space="0" w:color="auto"/>
                                <w:right w:val="none" w:sz="0" w:space="0" w:color="auto"/>
                              </w:divBdr>
                              <w:divsChild>
                                <w:div w:id="6595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893219">
          <w:marLeft w:val="0"/>
          <w:marRight w:val="0"/>
          <w:marTop w:val="0"/>
          <w:marBottom w:val="0"/>
          <w:divBdr>
            <w:top w:val="none" w:sz="0" w:space="0" w:color="auto"/>
            <w:left w:val="none" w:sz="0" w:space="0" w:color="auto"/>
            <w:bottom w:val="none" w:sz="0" w:space="0" w:color="auto"/>
            <w:right w:val="none" w:sz="0" w:space="0" w:color="auto"/>
          </w:divBdr>
          <w:divsChild>
            <w:div w:id="1562786975">
              <w:marLeft w:val="0"/>
              <w:marRight w:val="0"/>
              <w:marTop w:val="0"/>
              <w:marBottom w:val="0"/>
              <w:divBdr>
                <w:top w:val="none" w:sz="0" w:space="0" w:color="auto"/>
                <w:left w:val="none" w:sz="0" w:space="0" w:color="auto"/>
                <w:bottom w:val="none" w:sz="0" w:space="0" w:color="auto"/>
                <w:right w:val="none" w:sz="0" w:space="0" w:color="auto"/>
              </w:divBdr>
              <w:divsChild>
                <w:div w:id="72555548">
                  <w:marLeft w:val="0"/>
                  <w:marRight w:val="0"/>
                  <w:marTop w:val="0"/>
                  <w:marBottom w:val="0"/>
                  <w:divBdr>
                    <w:top w:val="none" w:sz="0" w:space="0" w:color="auto"/>
                    <w:left w:val="none" w:sz="0" w:space="0" w:color="auto"/>
                    <w:bottom w:val="none" w:sz="0" w:space="0" w:color="auto"/>
                    <w:right w:val="none" w:sz="0" w:space="0" w:color="auto"/>
                  </w:divBdr>
                  <w:divsChild>
                    <w:div w:id="1929345436">
                      <w:marLeft w:val="0"/>
                      <w:marRight w:val="0"/>
                      <w:marTop w:val="0"/>
                      <w:marBottom w:val="0"/>
                      <w:divBdr>
                        <w:top w:val="none" w:sz="0" w:space="0" w:color="auto"/>
                        <w:left w:val="none" w:sz="0" w:space="0" w:color="auto"/>
                        <w:bottom w:val="none" w:sz="0" w:space="0" w:color="auto"/>
                        <w:right w:val="none" w:sz="0" w:space="0" w:color="auto"/>
                      </w:divBdr>
                      <w:divsChild>
                        <w:div w:id="2067952464">
                          <w:marLeft w:val="0"/>
                          <w:marRight w:val="0"/>
                          <w:marTop w:val="0"/>
                          <w:marBottom w:val="0"/>
                          <w:divBdr>
                            <w:top w:val="none" w:sz="0" w:space="0" w:color="auto"/>
                            <w:left w:val="none" w:sz="0" w:space="0" w:color="auto"/>
                            <w:bottom w:val="none" w:sz="0" w:space="0" w:color="auto"/>
                            <w:right w:val="none" w:sz="0" w:space="0" w:color="auto"/>
                          </w:divBdr>
                          <w:divsChild>
                            <w:div w:id="609356417">
                              <w:marLeft w:val="0"/>
                              <w:marRight w:val="0"/>
                              <w:marTop w:val="0"/>
                              <w:marBottom w:val="0"/>
                              <w:divBdr>
                                <w:top w:val="none" w:sz="0" w:space="0" w:color="auto"/>
                                <w:left w:val="none" w:sz="0" w:space="0" w:color="auto"/>
                                <w:bottom w:val="none" w:sz="0" w:space="0" w:color="auto"/>
                                <w:right w:val="none" w:sz="0" w:space="0" w:color="auto"/>
                              </w:divBdr>
                              <w:divsChild>
                                <w:div w:id="222448391">
                                  <w:marLeft w:val="0"/>
                                  <w:marRight w:val="0"/>
                                  <w:marTop w:val="0"/>
                                  <w:marBottom w:val="0"/>
                                  <w:divBdr>
                                    <w:top w:val="none" w:sz="0" w:space="0" w:color="auto"/>
                                    <w:left w:val="none" w:sz="0" w:space="0" w:color="auto"/>
                                    <w:bottom w:val="none" w:sz="0" w:space="0" w:color="auto"/>
                                    <w:right w:val="none" w:sz="0" w:space="0" w:color="auto"/>
                                  </w:divBdr>
                                  <w:divsChild>
                                    <w:div w:id="1623725241">
                                      <w:marLeft w:val="0"/>
                                      <w:marRight w:val="0"/>
                                      <w:marTop w:val="0"/>
                                      <w:marBottom w:val="0"/>
                                      <w:divBdr>
                                        <w:top w:val="none" w:sz="0" w:space="0" w:color="auto"/>
                                        <w:left w:val="none" w:sz="0" w:space="0" w:color="auto"/>
                                        <w:bottom w:val="none" w:sz="0" w:space="0" w:color="auto"/>
                                        <w:right w:val="none" w:sz="0" w:space="0" w:color="auto"/>
                                      </w:divBdr>
                                    </w:div>
                                  </w:divsChild>
                                </w:div>
                                <w:div w:id="2047364340">
                                  <w:marLeft w:val="0"/>
                                  <w:marRight w:val="0"/>
                                  <w:marTop w:val="0"/>
                                  <w:marBottom w:val="0"/>
                                  <w:divBdr>
                                    <w:top w:val="none" w:sz="0" w:space="0" w:color="auto"/>
                                    <w:left w:val="none" w:sz="0" w:space="0" w:color="auto"/>
                                    <w:bottom w:val="none" w:sz="0" w:space="0" w:color="auto"/>
                                    <w:right w:val="none" w:sz="0" w:space="0" w:color="auto"/>
                                  </w:divBdr>
                                  <w:divsChild>
                                    <w:div w:id="1905138413">
                                      <w:marLeft w:val="0"/>
                                      <w:marRight w:val="0"/>
                                      <w:marTop w:val="0"/>
                                      <w:marBottom w:val="0"/>
                                      <w:divBdr>
                                        <w:top w:val="none" w:sz="0" w:space="0" w:color="auto"/>
                                        <w:left w:val="none" w:sz="0" w:space="0" w:color="auto"/>
                                        <w:bottom w:val="none" w:sz="0" w:space="0" w:color="auto"/>
                                        <w:right w:val="none" w:sz="0" w:space="0" w:color="auto"/>
                                      </w:divBdr>
                                    </w:div>
                                  </w:divsChild>
                                </w:div>
                                <w:div w:id="1721321902">
                                  <w:marLeft w:val="0"/>
                                  <w:marRight w:val="0"/>
                                  <w:marTop w:val="0"/>
                                  <w:marBottom w:val="0"/>
                                  <w:divBdr>
                                    <w:top w:val="none" w:sz="0" w:space="0" w:color="auto"/>
                                    <w:left w:val="none" w:sz="0" w:space="0" w:color="auto"/>
                                    <w:bottom w:val="none" w:sz="0" w:space="0" w:color="auto"/>
                                    <w:right w:val="none" w:sz="0" w:space="0" w:color="auto"/>
                                  </w:divBdr>
                                  <w:divsChild>
                                    <w:div w:id="1543011790">
                                      <w:marLeft w:val="0"/>
                                      <w:marRight w:val="0"/>
                                      <w:marTop w:val="0"/>
                                      <w:marBottom w:val="0"/>
                                      <w:divBdr>
                                        <w:top w:val="none" w:sz="0" w:space="0" w:color="auto"/>
                                        <w:left w:val="none" w:sz="0" w:space="0" w:color="auto"/>
                                        <w:bottom w:val="none" w:sz="0" w:space="0" w:color="auto"/>
                                        <w:right w:val="none" w:sz="0" w:space="0" w:color="auto"/>
                                      </w:divBdr>
                                    </w:div>
                                  </w:divsChild>
                                </w:div>
                                <w:div w:id="3213543">
                                  <w:marLeft w:val="0"/>
                                  <w:marRight w:val="0"/>
                                  <w:marTop w:val="0"/>
                                  <w:marBottom w:val="0"/>
                                  <w:divBdr>
                                    <w:top w:val="none" w:sz="0" w:space="0" w:color="auto"/>
                                    <w:left w:val="none" w:sz="0" w:space="0" w:color="auto"/>
                                    <w:bottom w:val="none" w:sz="0" w:space="0" w:color="auto"/>
                                    <w:right w:val="none" w:sz="0" w:space="0" w:color="auto"/>
                                  </w:divBdr>
                                  <w:divsChild>
                                    <w:div w:id="1098716825">
                                      <w:marLeft w:val="0"/>
                                      <w:marRight w:val="0"/>
                                      <w:marTop w:val="0"/>
                                      <w:marBottom w:val="0"/>
                                      <w:divBdr>
                                        <w:top w:val="none" w:sz="0" w:space="0" w:color="auto"/>
                                        <w:left w:val="none" w:sz="0" w:space="0" w:color="auto"/>
                                        <w:bottom w:val="none" w:sz="0" w:space="0" w:color="auto"/>
                                        <w:right w:val="none" w:sz="0" w:space="0" w:color="auto"/>
                                      </w:divBdr>
                                    </w:div>
                                  </w:divsChild>
                                </w:div>
                                <w:div w:id="417412324">
                                  <w:marLeft w:val="0"/>
                                  <w:marRight w:val="0"/>
                                  <w:marTop w:val="0"/>
                                  <w:marBottom w:val="0"/>
                                  <w:divBdr>
                                    <w:top w:val="none" w:sz="0" w:space="0" w:color="auto"/>
                                    <w:left w:val="none" w:sz="0" w:space="0" w:color="auto"/>
                                    <w:bottom w:val="none" w:sz="0" w:space="0" w:color="auto"/>
                                    <w:right w:val="none" w:sz="0" w:space="0" w:color="auto"/>
                                  </w:divBdr>
                                  <w:divsChild>
                                    <w:div w:id="1748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00284">
          <w:marLeft w:val="0"/>
          <w:marRight w:val="0"/>
          <w:marTop w:val="0"/>
          <w:marBottom w:val="0"/>
          <w:divBdr>
            <w:top w:val="none" w:sz="0" w:space="0" w:color="auto"/>
            <w:left w:val="none" w:sz="0" w:space="0" w:color="auto"/>
            <w:bottom w:val="none" w:sz="0" w:space="0" w:color="auto"/>
            <w:right w:val="none" w:sz="0" w:space="0" w:color="auto"/>
          </w:divBdr>
          <w:divsChild>
            <w:div w:id="31461888">
              <w:marLeft w:val="0"/>
              <w:marRight w:val="0"/>
              <w:marTop w:val="0"/>
              <w:marBottom w:val="60"/>
              <w:divBdr>
                <w:top w:val="none" w:sz="0" w:space="0" w:color="auto"/>
                <w:left w:val="none" w:sz="0" w:space="0" w:color="auto"/>
                <w:bottom w:val="none" w:sz="0" w:space="0" w:color="auto"/>
                <w:right w:val="none" w:sz="0" w:space="0" w:color="auto"/>
              </w:divBdr>
              <w:divsChild>
                <w:div w:id="1602452472">
                  <w:marLeft w:val="0"/>
                  <w:marRight w:val="0"/>
                  <w:marTop w:val="0"/>
                  <w:marBottom w:val="0"/>
                  <w:divBdr>
                    <w:top w:val="none" w:sz="0" w:space="0" w:color="auto"/>
                    <w:left w:val="none" w:sz="0" w:space="0" w:color="auto"/>
                    <w:bottom w:val="none" w:sz="0" w:space="0" w:color="auto"/>
                    <w:right w:val="none" w:sz="0" w:space="0" w:color="auto"/>
                  </w:divBdr>
                  <w:divsChild>
                    <w:div w:id="1043870949">
                      <w:marLeft w:val="0"/>
                      <w:marRight w:val="0"/>
                      <w:marTop w:val="0"/>
                      <w:marBottom w:val="0"/>
                      <w:divBdr>
                        <w:top w:val="none" w:sz="0" w:space="0" w:color="auto"/>
                        <w:left w:val="none" w:sz="0" w:space="0" w:color="auto"/>
                        <w:bottom w:val="none" w:sz="0" w:space="0" w:color="auto"/>
                        <w:right w:val="none" w:sz="0" w:space="0" w:color="auto"/>
                      </w:divBdr>
                      <w:divsChild>
                        <w:div w:id="858473705">
                          <w:marLeft w:val="0"/>
                          <w:marRight w:val="0"/>
                          <w:marTop w:val="0"/>
                          <w:marBottom w:val="0"/>
                          <w:divBdr>
                            <w:top w:val="none" w:sz="0" w:space="0" w:color="auto"/>
                            <w:left w:val="none" w:sz="0" w:space="0" w:color="auto"/>
                            <w:bottom w:val="none" w:sz="0" w:space="0" w:color="auto"/>
                            <w:right w:val="none" w:sz="0" w:space="0" w:color="auto"/>
                          </w:divBdr>
                          <w:divsChild>
                            <w:div w:id="634875556">
                              <w:marLeft w:val="0"/>
                              <w:marRight w:val="0"/>
                              <w:marTop w:val="0"/>
                              <w:marBottom w:val="0"/>
                              <w:divBdr>
                                <w:top w:val="none" w:sz="0" w:space="0" w:color="auto"/>
                                <w:left w:val="none" w:sz="0" w:space="0" w:color="auto"/>
                                <w:bottom w:val="none" w:sz="0" w:space="0" w:color="auto"/>
                                <w:right w:val="none" w:sz="0" w:space="0" w:color="auto"/>
                              </w:divBdr>
                              <w:divsChild>
                                <w:div w:id="14167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966151">
          <w:marLeft w:val="0"/>
          <w:marRight w:val="0"/>
          <w:marTop w:val="0"/>
          <w:marBottom w:val="0"/>
          <w:divBdr>
            <w:top w:val="none" w:sz="0" w:space="0" w:color="auto"/>
            <w:left w:val="none" w:sz="0" w:space="0" w:color="auto"/>
            <w:bottom w:val="none" w:sz="0" w:space="0" w:color="auto"/>
            <w:right w:val="none" w:sz="0" w:space="0" w:color="auto"/>
          </w:divBdr>
          <w:divsChild>
            <w:div w:id="418985609">
              <w:marLeft w:val="0"/>
              <w:marRight w:val="0"/>
              <w:marTop w:val="0"/>
              <w:marBottom w:val="0"/>
              <w:divBdr>
                <w:top w:val="none" w:sz="0" w:space="0" w:color="auto"/>
                <w:left w:val="none" w:sz="0" w:space="0" w:color="auto"/>
                <w:bottom w:val="none" w:sz="0" w:space="0" w:color="auto"/>
                <w:right w:val="none" w:sz="0" w:space="0" w:color="auto"/>
              </w:divBdr>
              <w:divsChild>
                <w:div w:id="1896814174">
                  <w:marLeft w:val="0"/>
                  <w:marRight w:val="0"/>
                  <w:marTop w:val="0"/>
                  <w:marBottom w:val="0"/>
                  <w:divBdr>
                    <w:top w:val="none" w:sz="0" w:space="0" w:color="auto"/>
                    <w:left w:val="none" w:sz="0" w:space="0" w:color="auto"/>
                    <w:bottom w:val="none" w:sz="0" w:space="0" w:color="auto"/>
                    <w:right w:val="none" w:sz="0" w:space="0" w:color="auto"/>
                  </w:divBdr>
                  <w:divsChild>
                    <w:div w:id="1554200046">
                      <w:marLeft w:val="0"/>
                      <w:marRight w:val="0"/>
                      <w:marTop w:val="0"/>
                      <w:marBottom w:val="0"/>
                      <w:divBdr>
                        <w:top w:val="none" w:sz="0" w:space="0" w:color="auto"/>
                        <w:left w:val="none" w:sz="0" w:space="0" w:color="auto"/>
                        <w:bottom w:val="none" w:sz="0" w:space="0" w:color="auto"/>
                        <w:right w:val="none" w:sz="0" w:space="0" w:color="auto"/>
                      </w:divBdr>
                      <w:divsChild>
                        <w:div w:id="1339577202">
                          <w:marLeft w:val="0"/>
                          <w:marRight w:val="0"/>
                          <w:marTop w:val="0"/>
                          <w:marBottom w:val="0"/>
                          <w:divBdr>
                            <w:top w:val="none" w:sz="0" w:space="0" w:color="auto"/>
                            <w:left w:val="none" w:sz="0" w:space="0" w:color="auto"/>
                            <w:bottom w:val="none" w:sz="0" w:space="0" w:color="auto"/>
                            <w:right w:val="none" w:sz="0" w:space="0" w:color="auto"/>
                          </w:divBdr>
                          <w:divsChild>
                            <w:div w:id="1573589068">
                              <w:marLeft w:val="0"/>
                              <w:marRight w:val="0"/>
                              <w:marTop w:val="0"/>
                              <w:marBottom w:val="0"/>
                              <w:divBdr>
                                <w:top w:val="none" w:sz="0" w:space="0" w:color="auto"/>
                                <w:left w:val="none" w:sz="0" w:space="0" w:color="auto"/>
                                <w:bottom w:val="none" w:sz="0" w:space="0" w:color="auto"/>
                                <w:right w:val="none" w:sz="0" w:space="0" w:color="auto"/>
                              </w:divBdr>
                              <w:divsChild>
                                <w:div w:id="1823303960">
                                  <w:marLeft w:val="0"/>
                                  <w:marRight w:val="0"/>
                                  <w:marTop w:val="0"/>
                                  <w:marBottom w:val="0"/>
                                  <w:divBdr>
                                    <w:top w:val="none" w:sz="0" w:space="0" w:color="auto"/>
                                    <w:left w:val="none" w:sz="0" w:space="0" w:color="auto"/>
                                    <w:bottom w:val="none" w:sz="0" w:space="0" w:color="auto"/>
                                    <w:right w:val="none" w:sz="0" w:space="0" w:color="auto"/>
                                  </w:divBdr>
                                  <w:divsChild>
                                    <w:div w:id="450711600">
                                      <w:marLeft w:val="0"/>
                                      <w:marRight w:val="0"/>
                                      <w:marTop w:val="0"/>
                                      <w:marBottom w:val="0"/>
                                      <w:divBdr>
                                        <w:top w:val="none" w:sz="0" w:space="0" w:color="auto"/>
                                        <w:left w:val="none" w:sz="0" w:space="0" w:color="auto"/>
                                        <w:bottom w:val="none" w:sz="0" w:space="0" w:color="auto"/>
                                        <w:right w:val="none" w:sz="0" w:space="0" w:color="auto"/>
                                      </w:divBdr>
                                    </w:div>
                                  </w:divsChild>
                                </w:div>
                                <w:div w:id="1513716898">
                                  <w:marLeft w:val="0"/>
                                  <w:marRight w:val="0"/>
                                  <w:marTop w:val="0"/>
                                  <w:marBottom w:val="0"/>
                                  <w:divBdr>
                                    <w:top w:val="none" w:sz="0" w:space="0" w:color="auto"/>
                                    <w:left w:val="none" w:sz="0" w:space="0" w:color="auto"/>
                                    <w:bottom w:val="none" w:sz="0" w:space="0" w:color="auto"/>
                                    <w:right w:val="none" w:sz="0" w:space="0" w:color="auto"/>
                                  </w:divBdr>
                                  <w:divsChild>
                                    <w:div w:id="1870289505">
                                      <w:marLeft w:val="0"/>
                                      <w:marRight w:val="0"/>
                                      <w:marTop w:val="0"/>
                                      <w:marBottom w:val="0"/>
                                      <w:divBdr>
                                        <w:top w:val="none" w:sz="0" w:space="0" w:color="auto"/>
                                        <w:left w:val="none" w:sz="0" w:space="0" w:color="auto"/>
                                        <w:bottom w:val="none" w:sz="0" w:space="0" w:color="auto"/>
                                        <w:right w:val="none" w:sz="0" w:space="0" w:color="auto"/>
                                      </w:divBdr>
                                    </w:div>
                                  </w:divsChild>
                                </w:div>
                                <w:div w:id="1213543354">
                                  <w:marLeft w:val="0"/>
                                  <w:marRight w:val="0"/>
                                  <w:marTop w:val="0"/>
                                  <w:marBottom w:val="0"/>
                                  <w:divBdr>
                                    <w:top w:val="none" w:sz="0" w:space="0" w:color="auto"/>
                                    <w:left w:val="none" w:sz="0" w:space="0" w:color="auto"/>
                                    <w:bottom w:val="none" w:sz="0" w:space="0" w:color="auto"/>
                                    <w:right w:val="none" w:sz="0" w:space="0" w:color="auto"/>
                                  </w:divBdr>
                                  <w:divsChild>
                                    <w:div w:id="1925190319">
                                      <w:marLeft w:val="0"/>
                                      <w:marRight w:val="0"/>
                                      <w:marTop w:val="0"/>
                                      <w:marBottom w:val="0"/>
                                      <w:divBdr>
                                        <w:top w:val="none" w:sz="0" w:space="0" w:color="auto"/>
                                        <w:left w:val="none" w:sz="0" w:space="0" w:color="auto"/>
                                        <w:bottom w:val="none" w:sz="0" w:space="0" w:color="auto"/>
                                        <w:right w:val="none" w:sz="0" w:space="0" w:color="auto"/>
                                      </w:divBdr>
                                    </w:div>
                                  </w:divsChild>
                                </w:div>
                                <w:div w:id="719206912">
                                  <w:marLeft w:val="0"/>
                                  <w:marRight w:val="0"/>
                                  <w:marTop w:val="0"/>
                                  <w:marBottom w:val="0"/>
                                  <w:divBdr>
                                    <w:top w:val="none" w:sz="0" w:space="0" w:color="auto"/>
                                    <w:left w:val="none" w:sz="0" w:space="0" w:color="auto"/>
                                    <w:bottom w:val="none" w:sz="0" w:space="0" w:color="auto"/>
                                    <w:right w:val="none" w:sz="0" w:space="0" w:color="auto"/>
                                  </w:divBdr>
                                  <w:divsChild>
                                    <w:div w:id="1685092398">
                                      <w:marLeft w:val="0"/>
                                      <w:marRight w:val="0"/>
                                      <w:marTop w:val="0"/>
                                      <w:marBottom w:val="0"/>
                                      <w:divBdr>
                                        <w:top w:val="none" w:sz="0" w:space="0" w:color="auto"/>
                                        <w:left w:val="none" w:sz="0" w:space="0" w:color="auto"/>
                                        <w:bottom w:val="none" w:sz="0" w:space="0" w:color="auto"/>
                                        <w:right w:val="none" w:sz="0" w:space="0" w:color="auto"/>
                                      </w:divBdr>
                                    </w:div>
                                  </w:divsChild>
                                </w:div>
                                <w:div w:id="1998683849">
                                  <w:marLeft w:val="0"/>
                                  <w:marRight w:val="0"/>
                                  <w:marTop w:val="0"/>
                                  <w:marBottom w:val="0"/>
                                  <w:divBdr>
                                    <w:top w:val="none" w:sz="0" w:space="0" w:color="auto"/>
                                    <w:left w:val="none" w:sz="0" w:space="0" w:color="auto"/>
                                    <w:bottom w:val="none" w:sz="0" w:space="0" w:color="auto"/>
                                    <w:right w:val="none" w:sz="0" w:space="0" w:color="auto"/>
                                  </w:divBdr>
                                  <w:divsChild>
                                    <w:div w:id="1099371641">
                                      <w:marLeft w:val="0"/>
                                      <w:marRight w:val="0"/>
                                      <w:marTop w:val="0"/>
                                      <w:marBottom w:val="0"/>
                                      <w:divBdr>
                                        <w:top w:val="none" w:sz="0" w:space="0" w:color="auto"/>
                                        <w:left w:val="none" w:sz="0" w:space="0" w:color="auto"/>
                                        <w:bottom w:val="none" w:sz="0" w:space="0" w:color="auto"/>
                                        <w:right w:val="none" w:sz="0" w:space="0" w:color="auto"/>
                                      </w:divBdr>
                                    </w:div>
                                  </w:divsChild>
                                </w:div>
                                <w:div w:id="544104110">
                                  <w:marLeft w:val="0"/>
                                  <w:marRight w:val="0"/>
                                  <w:marTop w:val="0"/>
                                  <w:marBottom w:val="0"/>
                                  <w:divBdr>
                                    <w:top w:val="none" w:sz="0" w:space="0" w:color="auto"/>
                                    <w:left w:val="none" w:sz="0" w:space="0" w:color="auto"/>
                                    <w:bottom w:val="none" w:sz="0" w:space="0" w:color="auto"/>
                                    <w:right w:val="none" w:sz="0" w:space="0" w:color="auto"/>
                                  </w:divBdr>
                                  <w:divsChild>
                                    <w:div w:id="526874823">
                                      <w:marLeft w:val="0"/>
                                      <w:marRight w:val="0"/>
                                      <w:marTop w:val="0"/>
                                      <w:marBottom w:val="0"/>
                                      <w:divBdr>
                                        <w:top w:val="none" w:sz="0" w:space="0" w:color="auto"/>
                                        <w:left w:val="none" w:sz="0" w:space="0" w:color="auto"/>
                                        <w:bottom w:val="none" w:sz="0" w:space="0" w:color="auto"/>
                                        <w:right w:val="none" w:sz="0" w:space="0" w:color="auto"/>
                                      </w:divBdr>
                                    </w:div>
                                  </w:divsChild>
                                </w:div>
                                <w:div w:id="2139688343">
                                  <w:marLeft w:val="0"/>
                                  <w:marRight w:val="0"/>
                                  <w:marTop w:val="0"/>
                                  <w:marBottom w:val="0"/>
                                  <w:divBdr>
                                    <w:top w:val="none" w:sz="0" w:space="0" w:color="auto"/>
                                    <w:left w:val="none" w:sz="0" w:space="0" w:color="auto"/>
                                    <w:bottom w:val="none" w:sz="0" w:space="0" w:color="auto"/>
                                    <w:right w:val="none" w:sz="0" w:space="0" w:color="auto"/>
                                  </w:divBdr>
                                  <w:divsChild>
                                    <w:div w:id="1511217782">
                                      <w:marLeft w:val="0"/>
                                      <w:marRight w:val="0"/>
                                      <w:marTop w:val="0"/>
                                      <w:marBottom w:val="0"/>
                                      <w:divBdr>
                                        <w:top w:val="none" w:sz="0" w:space="0" w:color="auto"/>
                                        <w:left w:val="none" w:sz="0" w:space="0" w:color="auto"/>
                                        <w:bottom w:val="none" w:sz="0" w:space="0" w:color="auto"/>
                                        <w:right w:val="none" w:sz="0" w:space="0" w:color="auto"/>
                                      </w:divBdr>
                                    </w:div>
                                  </w:divsChild>
                                </w:div>
                                <w:div w:id="1168865333">
                                  <w:marLeft w:val="0"/>
                                  <w:marRight w:val="0"/>
                                  <w:marTop w:val="0"/>
                                  <w:marBottom w:val="0"/>
                                  <w:divBdr>
                                    <w:top w:val="none" w:sz="0" w:space="0" w:color="auto"/>
                                    <w:left w:val="none" w:sz="0" w:space="0" w:color="auto"/>
                                    <w:bottom w:val="none" w:sz="0" w:space="0" w:color="auto"/>
                                    <w:right w:val="none" w:sz="0" w:space="0" w:color="auto"/>
                                  </w:divBdr>
                                  <w:divsChild>
                                    <w:div w:id="195312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910138">
          <w:marLeft w:val="0"/>
          <w:marRight w:val="0"/>
          <w:marTop w:val="0"/>
          <w:marBottom w:val="0"/>
          <w:divBdr>
            <w:top w:val="none" w:sz="0" w:space="0" w:color="auto"/>
            <w:left w:val="none" w:sz="0" w:space="0" w:color="auto"/>
            <w:bottom w:val="none" w:sz="0" w:space="0" w:color="auto"/>
            <w:right w:val="none" w:sz="0" w:space="0" w:color="auto"/>
          </w:divBdr>
          <w:divsChild>
            <w:div w:id="1375426777">
              <w:marLeft w:val="0"/>
              <w:marRight w:val="0"/>
              <w:marTop w:val="0"/>
              <w:marBottom w:val="60"/>
              <w:divBdr>
                <w:top w:val="none" w:sz="0" w:space="0" w:color="auto"/>
                <w:left w:val="none" w:sz="0" w:space="0" w:color="auto"/>
                <w:bottom w:val="none" w:sz="0" w:space="0" w:color="auto"/>
                <w:right w:val="none" w:sz="0" w:space="0" w:color="auto"/>
              </w:divBdr>
              <w:divsChild>
                <w:div w:id="1289119293">
                  <w:marLeft w:val="0"/>
                  <w:marRight w:val="0"/>
                  <w:marTop w:val="0"/>
                  <w:marBottom w:val="0"/>
                  <w:divBdr>
                    <w:top w:val="none" w:sz="0" w:space="0" w:color="auto"/>
                    <w:left w:val="none" w:sz="0" w:space="0" w:color="auto"/>
                    <w:bottom w:val="none" w:sz="0" w:space="0" w:color="auto"/>
                    <w:right w:val="none" w:sz="0" w:space="0" w:color="auto"/>
                  </w:divBdr>
                  <w:divsChild>
                    <w:div w:id="1645430260">
                      <w:marLeft w:val="0"/>
                      <w:marRight w:val="0"/>
                      <w:marTop w:val="0"/>
                      <w:marBottom w:val="0"/>
                      <w:divBdr>
                        <w:top w:val="none" w:sz="0" w:space="0" w:color="auto"/>
                        <w:left w:val="none" w:sz="0" w:space="0" w:color="auto"/>
                        <w:bottom w:val="none" w:sz="0" w:space="0" w:color="auto"/>
                        <w:right w:val="none" w:sz="0" w:space="0" w:color="auto"/>
                      </w:divBdr>
                      <w:divsChild>
                        <w:div w:id="1421953632">
                          <w:marLeft w:val="0"/>
                          <w:marRight w:val="0"/>
                          <w:marTop w:val="0"/>
                          <w:marBottom w:val="0"/>
                          <w:divBdr>
                            <w:top w:val="none" w:sz="0" w:space="0" w:color="auto"/>
                            <w:left w:val="none" w:sz="0" w:space="0" w:color="auto"/>
                            <w:bottom w:val="none" w:sz="0" w:space="0" w:color="auto"/>
                            <w:right w:val="none" w:sz="0" w:space="0" w:color="auto"/>
                          </w:divBdr>
                          <w:divsChild>
                            <w:div w:id="1044018954">
                              <w:marLeft w:val="0"/>
                              <w:marRight w:val="0"/>
                              <w:marTop w:val="0"/>
                              <w:marBottom w:val="0"/>
                              <w:divBdr>
                                <w:top w:val="none" w:sz="0" w:space="0" w:color="auto"/>
                                <w:left w:val="none" w:sz="0" w:space="0" w:color="auto"/>
                                <w:bottom w:val="none" w:sz="0" w:space="0" w:color="auto"/>
                                <w:right w:val="none" w:sz="0" w:space="0" w:color="auto"/>
                              </w:divBdr>
                              <w:divsChild>
                                <w:div w:id="8391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775485">
          <w:marLeft w:val="0"/>
          <w:marRight w:val="0"/>
          <w:marTop w:val="0"/>
          <w:marBottom w:val="0"/>
          <w:divBdr>
            <w:top w:val="none" w:sz="0" w:space="0" w:color="auto"/>
            <w:left w:val="none" w:sz="0" w:space="0" w:color="auto"/>
            <w:bottom w:val="none" w:sz="0" w:space="0" w:color="auto"/>
            <w:right w:val="none" w:sz="0" w:space="0" w:color="auto"/>
          </w:divBdr>
          <w:divsChild>
            <w:div w:id="710108774">
              <w:marLeft w:val="0"/>
              <w:marRight w:val="0"/>
              <w:marTop w:val="0"/>
              <w:marBottom w:val="0"/>
              <w:divBdr>
                <w:top w:val="none" w:sz="0" w:space="0" w:color="auto"/>
                <w:left w:val="none" w:sz="0" w:space="0" w:color="auto"/>
                <w:bottom w:val="none" w:sz="0" w:space="0" w:color="auto"/>
                <w:right w:val="none" w:sz="0" w:space="0" w:color="auto"/>
              </w:divBdr>
              <w:divsChild>
                <w:div w:id="1691906450">
                  <w:marLeft w:val="0"/>
                  <w:marRight w:val="0"/>
                  <w:marTop w:val="0"/>
                  <w:marBottom w:val="0"/>
                  <w:divBdr>
                    <w:top w:val="none" w:sz="0" w:space="0" w:color="auto"/>
                    <w:left w:val="none" w:sz="0" w:space="0" w:color="auto"/>
                    <w:bottom w:val="none" w:sz="0" w:space="0" w:color="auto"/>
                    <w:right w:val="none" w:sz="0" w:space="0" w:color="auto"/>
                  </w:divBdr>
                  <w:divsChild>
                    <w:div w:id="1142043981">
                      <w:marLeft w:val="0"/>
                      <w:marRight w:val="0"/>
                      <w:marTop w:val="0"/>
                      <w:marBottom w:val="0"/>
                      <w:divBdr>
                        <w:top w:val="none" w:sz="0" w:space="0" w:color="auto"/>
                        <w:left w:val="none" w:sz="0" w:space="0" w:color="auto"/>
                        <w:bottom w:val="none" w:sz="0" w:space="0" w:color="auto"/>
                        <w:right w:val="none" w:sz="0" w:space="0" w:color="auto"/>
                      </w:divBdr>
                      <w:divsChild>
                        <w:div w:id="1434324371">
                          <w:marLeft w:val="0"/>
                          <w:marRight w:val="0"/>
                          <w:marTop w:val="0"/>
                          <w:marBottom w:val="0"/>
                          <w:divBdr>
                            <w:top w:val="none" w:sz="0" w:space="0" w:color="auto"/>
                            <w:left w:val="none" w:sz="0" w:space="0" w:color="auto"/>
                            <w:bottom w:val="none" w:sz="0" w:space="0" w:color="auto"/>
                            <w:right w:val="none" w:sz="0" w:space="0" w:color="auto"/>
                          </w:divBdr>
                          <w:divsChild>
                            <w:div w:id="158159093">
                              <w:marLeft w:val="0"/>
                              <w:marRight w:val="0"/>
                              <w:marTop w:val="0"/>
                              <w:marBottom w:val="0"/>
                              <w:divBdr>
                                <w:top w:val="none" w:sz="0" w:space="0" w:color="auto"/>
                                <w:left w:val="none" w:sz="0" w:space="0" w:color="auto"/>
                                <w:bottom w:val="none" w:sz="0" w:space="0" w:color="auto"/>
                                <w:right w:val="none" w:sz="0" w:space="0" w:color="auto"/>
                              </w:divBdr>
                              <w:divsChild>
                                <w:div w:id="1372536529">
                                  <w:marLeft w:val="0"/>
                                  <w:marRight w:val="0"/>
                                  <w:marTop w:val="0"/>
                                  <w:marBottom w:val="0"/>
                                  <w:divBdr>
                                    <w:top w:val="none" w:sz="0" w:space="0" w:color="auto"/>
                                    <w:left w:val="none" w:sz="0" w:space="0" w:color="auto"/>
                                    <w:bottom w:val="none" w:sz="0" w:space="0" w:color="auto"/>
                                    <w:right w:val="none" w:sz="0" w:space="0" w:color="auto"/>
                                  </w:divBdr>
                                  <w:divsChild>
                                    <w:div w:id="515072826">
                                      <w:marLeft w:val="0"/>
                                      <w:marRight w:val="0"/>
                                      <w:marTop w:val="0"/>
                                      <w:marBottom w:val="0"/>
                                      <w:divBdr>
                                        <w:top w:val="none" w:sz="0" w:space="0" w:color="auto"/>
                                        <w:left w:val="none" w:sz="0" w:space="0" w:color="auto"/>
                                        <w:bottom w:val="none" w:sz="0" w:space="0" w:color="auto"/>
                                        <w:right w:val="none" w:sz="0" w:space="0" w:color="auto"/>
                                      </w:divBdr>
                                    </w:div>
                                  </w:divsChild>
                                </w:div>
                                <w:div w:id="1134755917">
                                  <w:marLeft w:val="0"/>
                                  <w:marRight w:val="0"/>
                                  <w:marTop w:val="0"/>
                                  <w:marBottom w:val="0"/>
                                  <w:divBdr>
                                    <w:top w:val="none" w:sz="0" w:space="0" w:color="auto"/>
                                    <w:left w:val="none" w:sz="0" w:space="0" w:color="auto"/>
                                    <w:bottom w:val="none" w:sz="0" w:space="0" w:color="auto"/>
                                    <w:right w:val="none" w:sz="0" w:space="0" w:color="auto"/>
                                  </w:divBdr>
                                  <w:divsChild>
                                    <w:div w:id="1938899064">
                                      <w:marLeft w:val="0"/>
                                      <w:marRight w:val="0"/>
                                      <w:marTop w:val="0"/>
                                      <w:marBottom w:val="0"/>
                                      <w:divBdr>
                                        <w:top w:val="none" w:sz="0" w:space="0" w:color="auto"/>
                                        <w:left w:val="none" w:sz="0" w:space="0" w:color="auto"/>
                                        <w:bottom w:val="none" w:sz="0" w:space="0" w:color="auto"/>
                                        <w:right w:val="none" w:sz="0" w:space="0" w:color="auto"/>
                                      </w:divBdr>
                                    </w:div>
                                  </w:divsChild>
                                </w:div>
                                <w:div w:id="344290115">
                                  <w:blockQuote w:val="1"/>
                                  <w:marLeft w:val="0"/>
                                  <w:marRight w:val="0"/>
                                  <w:marTop w:val="0"/>
                                  <w:marBottom w:val="120"/>
                                  <w:divBdr>
                                    <w:top w:val="none" w:sz="0" w:space="0" w:color="auto"/>
                                    <w:left w:val="none" w:sz="0" w:space="0" w:color="auto"/>
                                    <w:bottom w:val="none" w:sz="0" w:space="0" w:color="auto"/>
                                    <w:right w:val="none" w:sz="0" w:space="0" w:color="auto"/>
                                  </w:divBdr>
                                </w:div>
                                <w:div w:id="1457528286">
                                  <w:marLeft w:val="0"/>
                                  <w:marRight w:val="0"/>
                                  <w:marTop w:val="0"/>
                                  <w:marBottom w:val="0"/>
                                  <w:divBdr>
                                    <w:top w:val="none" w:sz="0" w:space="0" w:color="auto"/>
                                    <w:left w:val="none" w:sz="0" w:space="0" w:color="auto"/>
                                    <w:bottom w:val="none" w:sz="0" w:space="0" w:color="auto"/>
                                    <w:right w:val="none" w:sz="0" w:space="0" w:color="auto"/>
                                  </w:divBdr>
                                  <w:divsChild>
                                    <w:div w:id="146019578">
                                      <w:marLeft w:val="0"/>
                                      <w:marRight w:val="0"/>
                                      <w:marTop w:val="0"/>
                                      <w:marBottom w:val="0"/>
                                      <w:divBdr>
                                        <w:top w:val="none" w:sz="0" w:space="0" w:color="auto"/>
                                        <w:left w:val="none" w:sz="0" w:space="0" w:color="auto"/>
                                        <w:bottom w:val="none" w:sz="0" w:space="0" w:color="auto"/>
                                        <w:right w:val="none" w:sz="0" w:space="0" w:color="auto"/>
                                      </w:divBdr>
                                    </w:div>
                                  </w:divsChild>
                                </w:div>
                                <w:div w:id="463891934">
                                  <w:marLeft w:val="0"/>
                                  <w:marRight w:val="0"/>
                                  <w:marTop w:val="0"/>
                                  <w:marBottom w:val="0"/>
                                  <w:divBdr>
                                    <w:top w:val="none" w:sz="0" w:space="0" w:color="auto"/>
                                    <w:left w:val="none" w:sz="0" w:space="0" w:color="auto"/>
                                    <w:bottom w:val="none" w:sz="0" w:space="0" w:color="auto"/>
                                    <w:right w:val="none" w:sz="0" w:space="0" w:color="auto"/>
                                  </w:divBdr>
                                  <w:divsChild>
                                    <w:div w:id="1283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7642779">
          <w:marLeft w:val="0"/>
          <w:marRight w:val="0"/>
          <w:marTop w:val="0"/>
          <w:marBottom w:val="0"/>
          <w:divBdr>
            <w:top w:val="none" w:sz="0" w:space="0" w:color="auto"/>
            <w:left w:val="none" w:sz="0" w:space="0" w:color="auto"/>
            <w:bottom w:val="none" w:sz="0" w:space="0" w:color="auto"/>
            <w:right w:val="none" w:sz="0" w:space="0" w:color="auto"/>
          </w:divBdr>
          <w:divsChild>
            <w:div w:id="446966350">
              <w:marLeft w:val="0"/>
              <w:marRight w:val="0"/>
              <w:marTop w:val="0"/>
              <w:marBottom w:val="60"/>
              <w:divBdr>
                <w:top w:val="none" w:sz="0" w:space="0" w:color="auto"/>
                <w:left w:val="none" w:sz="0" w:space="0" w:color="auto"/>
                <w:bottom w:val="none" w:sz="0" w:space="0" w:color="auto"/>
                <w:right w:val="none" w:sz="0" w:space="0" w:color="auto"/>
              </w:divBdr>
              <w:divsChild>
                <w:div w:id="131606631">
                  <w:marLeft w:val="0"/>
                  <w:marRight w:val="0"/>
                  <w:marTop w:val="0"/>
                  <w:marBottom w:val="0"/>
                  <w:divBdr>
                    <w:top w:val="none" w:sz="0" w:space="0" w:color="auto"/>
                    <w:left w:val="none" w:sz="0" w:space="0" w:color="auto"/>
                    <w:bottom w:val="none" w:sz="0" w:space="0" w:color="auto"/>
                    <w:right w:val="none" w:sz="0" w:space="0" w:color="auto"/>
                  </w:divBdr>
                  <w:divsChild>
                    <w:div w:id="516844798">
                      <w:marLeft w:val="0"/>
                      <w:marRight w:val="0"/>
                      <w:marTop w:val="0"/>
                      <w:marBottom w:val="0"/>
                      <w:divBdr>
                        <w:top w:val="none" w:sz="0" w:space="0" w:color="auto"/>
                        <w:left w:val="none" w:sz="0" w:space="0" w:color="auto"/>
                        <w:bottom w:val="none" w:sz="0" w:space="0" w:color="auto"/>
                        <w:right w:val="none" w:sz="0" w:space="0" w:color="auto"/>
                      </w:divBdr>
                      <w:divsChild>
                        <w:div w:id="1131051187">
                          <w:marLeft w:val="0"/>
                          <w:marRight w:val="0"/>
                          <w:marTop w:val="0"/>
                          <w:marBottom w:val="0"/>
                          <w:divBdr>
                            <w:top w:val="none" w:sz="0" w:space="0" w:color="auto"/>
                            <w:left w:val="none" w:sz="0" w:space="0" w:color="auto"/>
                            <w:bottom w:val="none" w:sz="0" w:space="0" w:color="auto"/>
                            <w:right w:val="none" w:sz="0" w:space="0" w:color="auto"/>
                          </w:divBdr>
                          <w:divsChild>
                            <w:div w:id="783117304">
                              <w:marLeft w:val="0"/>
                              <w:marRight w:val="0"/>
                              <w:marTop w:val="0"/>
                              <w:marBottom w:val="0"/>
                              <w:divBdr>
                                <w:top w:val="none" w:sz="0" w:space="0" w:color="auto"/>
                                <w:left w:val="none" w:sz="0" w:space="0" w:color="auto"/>
                                <w:bottom w:val="none" w:sz="0" w:space="0" w:color="auto"/>
                                <w:right w:val="none" w:sz="0" w:space="0" w:color="auto"/>
                              </w:divBdr>
                              <w:divsChild>
                                <w:div w:id="13238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986046">
          <w:marLeft w:val="0"/>
          <w:marRight w:val="0"/>
          <w:marTop w:val="0"/>
          <w:marBottom w:val="0"/>
          <w:divBdr>
            <w:top w:val="none" w:sz="0" w:space="0" w:color="auto"/>
            <w:left w:val="none" w:sz="0" w:space="0" w:color="auto"/>
            <w:bottom w:val="none" w:sz="0" w:space="0" w:color="auto"/>
            <w:right w:val="none" w:sz="0" w:space="0" w:color="auto"/>
          </w:divBdr>
          <w:divsChild>
            <w:div w:id="304429338">
              <w:marLeft w:val="0"/>
              <w:marRight w:val="0"/>
              <w:marTop w:val="0"/>
              <w:marBottom w:val="0"/>
              <w:divBdr>
                <w:top w:val="none" w:sz="0" w:space="0" w:color="auto"/>
                <w:left w:val="none" w:sz="0" w:space="0" w:color="auto"/>
                <w:bottom w:val="none" w:sz="0" w:space="0" w:color="auto"/>
                <w:right w:val="none" w:sz="0" w:space="0" w:color="auto"/>
              </w:divBdr>
              <w:divsChild>
                <w:div w:id="1835994947">
                  <w:marLeft w:val="0"/>
                  <w:marRight w:val="0"/>
                  <w:marTop w:val="0"/>
                  <w:marBottom w:val="0"/>
                  <w:divBdr>
                    <w:top w:val="none" w:sz="0" w:space="0" w:color="auto"/>
                    <w:left w:val="none" w:sz="0" w:space="0" w:color="auto"/>
                    <w:bottom w:val="none" w:sz="0" w:space="0" w:color="auto"/>
                    <w:right w:val="none" w:sz="0" w:space="0" w:color="auto"/>
                  </w:divBdr>
                  <w:divsChild>
                    <w:div w:id="748238865">
                      <w:marLeft w:val="0"/>
                      <w:marRight w:val="0"/>
                      <w:marTop w:val="0"/>
                      <w:marBottom w:val="0"/>
                      <w:divBdr>
                        <w:top w:val="none" w:sz="0" w:space="0" w:color="auto"/>
                        <w:left w:val="none" w:sz="0" w:space="0" w:color="auto"/>
                        <w:bottom w:val="none" w:sz="0" w:space="0" w:color="auto"/>
                        <w:right w:val="none" w:sz="0" w:space="0" w:color="auto"/>
                      </w:divBdr>
                      <w:divsChild>
                        <w:div w:id="78717725">
                          <w:marLeft w:val="0"/>
                          <w:marRight w:val="0"/>
                          <w:marTop w:val="0"/>
                          <w:marBottom w:val="0"/>
                          <w:divBdr>
                            <w:top w:val="none" w:sz="0" w:space="0" w:color="auto"/>
                            <w:left w:val="none" w:sz="0" w:space="0" w:color="auto"/>
                            <w:bottom w:val="none" w:sz="0" w:space="0" w:color="auto"/>
                            <w:right w:val="none" w:sz="0" w:space="0" w:color="auto"/>
                          </w:divBdr>
                          <w:divsChild>
                            <w:div w:id="980034286">
                              <w:marLeft w:val="0"/>
                              <w:marRight w:val="0"/>
                              <w:marTop w:val="0"/>
                              <w:marBottom w:val="0"/>
                              <w:divBdr>
                                <w:top w:val="none" w:sz="0" w:space="0" w:color="auto"/>
                                <w:left w:val="none" w:sz="0" w:space="0" w:color="auto"/>
                                <w:bottom w:val="none" w:sz="0" w:space="0" w:color="auto"/>
                                <w:right w:val="none" w:sz="0" w:space="0" w:color="auto"/>
                              </w:divBdr>
                              <w:divsChild>
                                <w:div w:id="2027365724">
                                  <w:marLeft w:val="0"/>
                                  <w:marRight w:val="0"/>
                                  <w:marTop w:val="0"/>
                                  <w:marBottom w:val="0"/>
                                  <w:divBdr>
                                    <w:top w:val="none" w:sz="0" w:space="0" w:color="auto"/>
                                    <w:left w:val="none" w:sz="0" w:space="0" w:color="auto"/>
                                    <w:bottom w:val="none" w:sz="0" w:space="0" w:color="auto"/>
                                    <w:right w:val="none" w:sz="0" w:space="0" w:color="auto"/>
                                  </w:divBdr>
                                  <w:divsChild>
                                    <w:div w:id="810025283">
                                      <w:marLeft w:val="0"/>
                                      <w:marRight w:val="0"/>
                                      <w:marTop w:val="0"/>
                                      <w:marBottom w:val="0"/>
                                      <w:divBdr>
                                        <w:top w:val="none" w:sz="0" w:space="0" w:color="auto"/>
                                        <w:left w:val="none" w:sz="0" w:space="0" w:color="auto"/>
                                        <w:bottom w:val="none" w:sz="0" w:space="0" w:color="auto"/>
                                        <w:right w:val="none" w:sz="0" w:space="0" w:color="auto"/>
                                      </w:divBdr>
                                    </w:div>
                                  </w:divsChild>
                                </w:div>
                                <w:div w:id="1169172797">
                                  <w:marLeft w:val="0"/>
                                  <w:marRight w:val="0"/>
                                  <w:marTop w:val="0"/>
                                  <w:marBottom w:val="0"/>
                                  <w:divBdr>
                                    <w:top w:val="none" w:sz="0" w:space="0" w:color="auto"/>
                                    <w:left w:val="none" w:sz="0" w:space="0" w:color="auto"/>
                                    <w:bottom w:val="none" w:sz="0" w:space="0" w:color="auto"/>
                                    <w:right w:val="none" w:sz="0" w:space="0" w:color="auto"/>
                                  </w:divBdr>
                                  <w:divsChild>
                                    <w:div w:id="1387491277">
                                      <w:marLeft w:val="0"/>
                                      <w:marRight w:val="0"/>
                                      <w:marTop w:val="0"/>
                                      <w:marBottom w:val="0"/>
                                      <w:divBdr>
                                        <w:top w:val="none" w:sz="0" w:space="0" w:color="auto"/>
                                        <w:left w:val="none" w:sz="0" w:space="0" w:color="auto"/>
                                        <w:bottom w:val="none" w:sz="0" w:space="0" w:color="auto"/>
                                        <w:right w:val="none" w:sz="0" w:space="0" w:color="auto"/>
                                      </w:divBdr>
                                    </w:div>
                                  </w:divsChild>
                                </w:div>
                                <w:div w:id="605962674">
                                  <w:marLeft w:val="0"/>
                                  <w:marRight w:val="0"/>
                                  <w:marTop w:val="0"/>
                                  <w:marBottom w:val="0"/>
                                  <w:divBdr>
                                    <w:top w:val="none" w:sz="0" w:space="0" w:color="auto"/>
                                    <w:left w:val="none" w:sz="0" w:space="0" w:color="auto"/>
                                    <w:bottom w:val="none" w:sz="0" w:space="0" w:color="auto"/>
                                    <w:right w:val="none" w:sz="0" w:space="0" w:color="auto"/>
                                  </w:divBdr>
                                  <w:divsChild>
                                    <w:div w:id="804742359">
                                      <w:marLeft w:val="0"/>
                                      <w:marRight w:val="0"/>
                                      <w:marTop w:val="0"/>
                                      <w:marBottom w:val="0"/>
                                      <w:divBdr>
                                        <w:top w:val="none" w:sz="0" w:space="0" w:color="auto"/>
                                        <w:left w:val="none" w:sz="0" w:space="0" w:color="auto"/>
                                        <w:bottom w:val="none" w:sz="0" w:space="0" w:color="auto"/>
                                        <w:right w:val="none" w:sz="0" w:space="0" w:color="auto"/>
                                      </w:divBdr>
                                    </w:div>
                                  </w:divsChild>
                                </w:div>
                                <w:div w:id="1823304691">
                                  <w:marLeft w:val="0"/>
                                  <w:marRight w:val="0"/>
                                  <w:marTop w:val="0"/>
                                  <w:marBottom w:val="0"/>
                                  <w:divBdr>
                                    <w:top w:val="none" w:sz="0" w:space="0" w:color="auto"/>
                                    <w:left w:val="none" w:sz="0" w:space="0" w:color="auto"/>
                                    <w:bottom w:val="none" w:sz="0" w:space="0" w:color="auto"/>
                                    <w:right w:val="none" w:sz="0" w:space="0" w:color="auto"/>
                                  </w:divBdr>
                                  <w:divsChild>
                                    <w:div w:id="1962413710">
                                      <w:marLeft w:val="0"/>
                                      <w:marRight w:val="0"/>
                                      <w:marTop w:val="0"/>
                                      <w:marBottom w:val="0"/>
                                      <w:divBdr>
                                        <w:top w:val="none" w:sz="0" w:space="0" w:color="auto"/>
                                        <w:left w:val="none" w:sz="0" w:space="0" w:color="auto"/>
                                        <w:bottom w:val="none" w:sz="0" w:space="0" w:color="auto"/>
                                        <w:right w:val="none" w:sz="0" w:space="0" w:color="auto"/>
                                      </w:divBdr>
                                    </w:div>
                                  </w:divsChild>
                                </w:div>
                                <w:div w:id="599219098">
                                  <w:marLeft w:val="0"/>
                                  <w:marRight w:val="0"/>
                                  <w:marTop w:val="0"/>
                                  <w:marBottom w:val="0"/>
                                  <w:divBdr>
                                    <w:top w:val="none" w:sz="0" w:space="0" w:color="auto"/>
                                    <w:left w:val="none" w:sz="0" w:space="0" w:color="auto"/>
                                    <w:bottom w:val="none" w:sz="0" w:space="0" w:color="auto"/>
                                    <w:right w:val="none" w:sz="0" w:space="0" w:color="auto"/>
                                  </w:divBdr>
                                  <w:divsChild>
                                    <w:div w:id="1720864124">
                                      <w:marLeft w:val="0"/>
                                      <w:marRight w:val="0"/>
                                      <w:marTop w:val="0"/>
                                      <w:marBottom w:val="0"/>
                                      <w:divBdr>
                                        <w:top w:val="none" w:sz="0" w:space="0" w:color="auto"/>
                                        <w:left w:val="none" w:sz="0" w:space="0" w:color="auto"/>
                                        <w:bottom w:val="none" w:sz="0" w:space="0" w:color="auto"/>
                                        <w:right w:val="none" w:sz="0" w:space="0" w:color="auto"/>
                                      </w:divBdr>
                                    </w:div>
                                  </w:divsChild>
                                </w:div>
                                <w:div w:id="1831826902">
                                  <w:marLeft w:val="0"/>
                                  <w:marRight w:val="0"/>
                                  <w:marTop w:val="0"/>
                                  <w:marBottom w:val="0"/>
                                  <w:divBdr>
                                    <w:top w:val="none" w:sz="0" w:space="0" w:color="auto"/>
                                    <w:left w:val="none" w:sz="0" w:space="0" w:color="auto"/>
                                    <w:bottom w:val="none" w:sz="0" w:space="0" w:color="auto"/>
                                    <w:right w:val="none" w:sz="0" w:space="0" w:color="auto"/>
                                  </w:divBdr>
                                  <w:divsChild>
                                    <w:div w:id="9445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936446">
          <w:marLeft w:val="0"/>
          <w:marRight w:val="0"/>
          <w:marTop w:val="0"/>
          <w:marBottom w:val="0"/>
          <w:divBdr>
            <w:top w:val="none" w:sz="0" w:space="0" w:color="auto"/>
            <w:left w:val="none" w:sz="0" w:space="0" w:color="auto"/>
            <w:bottom w:val="none" w:sz="0" w:space="0" w:color="auto"/>
            <w:right w:val="none" w:sz="0" w:space="0" w:color="auto"/>
          </w:divBdr>
          <w:divsChild>
            <w:div w:id="1600211538">
              <w:marLeft w:val="0"/>
              <w:marRight w:val="0"/>
              <w:marTop w:val="0"/>
              <w:marBottom w:val="60"/>
              <w:divBdr>
                <w:top w:val="none" w:sz="0" w:space="0" w:color="auto"/>
                <w:left w:val="none" w:sz="0" w:space="0" w:color="auto"/>
                <w:bottom w:val="none" w:sz="0" w:space="0" w:color="auto"/>
                <w:right w:val="none" w:sz="0" w:space="0" w:color="auto"/>
              </w:divBdr>
              <w:divsChild>
                <w:div w:id="280310747">
                  <w:marLeft w:val="0"/>
                  <w:marRight w:val="0"/>
                  <w:marTop w:val="0"/>
                  <w:marBottom w:val="0"/>
                  <w:divBdr>
                    <w:top w:val="none" w:sz="0" w:space="0" w:color="auto"/>
                    <w:left w:val="none" w:sz="0" w:space="0" w:color="auto"/>
                    <w:bottom w:val="none" w:sz="0" w:space="0" w:color="auto"/>
                    <w:right w:val="none" w:sz="0" w:space="0" w:color="auto"/>
                  </w:divBdr>
                  <w:divsChild>
                    <w:div w:id="1491485287">
                      <w:marLeft w:val="0"/>
                      <w:marRight w:val="0"/>
                      <w:marTop w:val="0"/>
                      <w:marBottom w:val="0"/>
                      <w:divBdr>
                        <w:top w:val="none" w:sz="0" w:space="0" w:color="auto"/>
                        <w:left w:val="none" w:sz="0" w:space="0" w:color="auto"/>
                        <w:bottom w:val="none" w:sz="0" w:space="0" w:color="auto"/>
                        <w:right w:val="none" w:sz="0" w:space="0" w:color="auto"/>
                      </w:divBdr>
                      <w:divsChild>
                        <w:div w:id="1860389966">
                          <w:marLeft w:val="0"/>
                          <w:marRight w:val="0"/>
                          <w:marTop w:val="0"/>
                          <w:marBottom w:val="0"/>
                          <w:divBdr>
                            <w:top w:val="none" w:sz="0" w:space="0" w:color="auto"/>
                            <w:left w:val="none" w:sz="0" w:space="0" w:color="auto"/>
                            <w:bottom w:val="none" w:sz="0" w:space="0" w:color="auto"/>
                            <w:right w:val="none" w:sz="0" w:space="0" w:color="auto"/>
                          </w:divBdr>
                          <w:divsChild>
                            <w:div w:id="1751348699">
                              <w:marLeft w:val="0"/>
                              <w:marRight w:val="0"/>
                              <w:marTop w:val="0"/>
                              <w:marBottom w:val="0"/>
                              <w:divBdr>
                                <w:top w:val="none" w:sz="0" w:space="0" w:color="auto"/>
                                <w:left w:val="none" w:sz="0" w:space="0" w:color="auto"/>
                                <w:bottom w:val="none" w:sz="0" w:space="0" w:color="auto"/>
                                <w:right w:val="none" w:sz="0" w:space="0" w:color="auto"/>
                              </w:divBdr>
                              <w:divsChild>
                                <w:div w:id="10098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6331905">
          <w:marLeft w:val="0"/>
          <w:marRight w:val="0"/>
          <w:marTop w:val="0"/>
          <w:marBottom w:val="0"/>
          <w:divBdr>
            <w:top w:val="none" w:sz="0" w:space="0" w:color="auto"/>
            <w:left w:val="none" w:sz="0" w:space="0" w:color="auto"/>
            <w:bottom w:val="none" w:sz="0" w:space="0" w:color="auto"/>
            <w:right w:val="none" w:sz="0" w:space="0" w:color="auto"/>
          </w:divBdr>
          <w:divsChild>
            <w:div w:id="1932547633">
              <w:marLeft w:val="0"/>
              <w:marRight w:val="0"/>
              <w:marTop w:val="0"/>
              <w:marBottom w:val="0"/>
              <w:divBdr>
                <w:top w:val="none" w:sz="0" w:space="0" w:color="auto"/>
                <w:left w:val="none" w:sz="0" w:space="0" w:color="auto"/>
                <w:bottom w:val="none" w:sz="0" w:space="0" w:color="auto"/>
                <w:right w:val="none" w:sz="0" w:space="0" w:color="auto"/>
              </w:divBdr>
              <w:divsChild>
                <w:div w:id="1845391631">
                  <w:marLeft w:val="0"/>
                  <w:marRight w:val="0"/>
                  <w:marTop w:val="0"/>
                  <w:marBottom w:val="0"/>
                  <w:divBdr>
                    <w:top w:val="none" w:sz="0" w:space="0" w:color="auto"/>
                    <w:left w:val="none" w:sz="0" w:space="0" w:color="auto"/>
                    <w:bottom w:val="none" w:sz="0" w:space="0" w:color="auto"/>
                    <w:right w:val="none" w:sz="0" w:space="0" w:color="auto"/>
                  </w:divBdr>
                  <w:divsChild>
                    <w:div w:id="265506758">
                      <w:marLeft w:val="0"/>
                      <w:marRight w:val="0"/>
                      <w:marTop w:val="0"/>
                      <w:marBottom w:val="0"/>
                      <w:divBdr>
                        <w:top w:val="none" w:sz="0" w:space="0" w:color="auto"/>
                        <w:left w:val="none" w:sz="0" w:space="0" w:color="auto"/>
                        <w:bottom w:val="none" w:sz="0" w:space="0" w:color="auto"/>
                        <w:right w:val="none" w:sz="0" w:space="0" w:color="auto"/>
                      </w:divBdr>
                      <w:divsChild>
                        <w:div w:id="570191913">
                          <w:marLeft w:val="0"/>
                          <w:marRight w:val="0"/>
                          <w:marTop w:val="0"/>
                          <w:marBottom w:val="0"/>
                          <w:divBdr>
                            <w:top w:val="none" w:sz="0" w:space="0" w:color="auto"/>
                            <w:left w:val="none" w:sz="0" w:space="0" w:color="auto"/>
                            <w:bottom w:val="none" w:sz="0" w:space="0" w:color="auto"/>
                            <w:right w:val="none" w:sz="0" w:space="0" w:color="auto"/>
                          </w:divBdr>
                          <w:divsChild>
                            <w:div w:id="2101563171">
                              <w:marLeft w:val="0"/>
                              <w:marRight w:val="0"/>
                              <w:marTop w:val="0"/>
                              <w:marBottom w:val="0"/>
                              <w:divBdr>
                                <w:top w:val="none" w:sz="0" w:space="0" w:color="auto"/>
                                <w:left w:val="none" w:sz="0" w:space="0" w:color="auto"/>
                                <w:bottom w:val="none" w:sz="0" w:space="0" w:color="auto"/>
                                <w:right w:val="none" w:sz="0" w:space="0" w:color="auto"/>
                              </w:divBdr>
                              <w:divsChild>
                                <w:div w:id="1612320364">
                                  <w:marLeft w:val="0"/>
                                  <w:marRight w:val="0"/>
                                  <w:marTop w:val="0"/>
                                  <w:marBottom w:val="0"/>
                                  <w:divBdr>
                                    <w:top w:val="none" w:sz="0" w:space="0" w:color="auto"/>
                                    <w:left w:val="none" w:sz="0" w:space="0" w:color="auto"/>
                                    <w:bottom w:val="none" w:sz="0" w:space="0" w:color="auto"/>
                                    <w:right w:val="none" w:sz="0" w:space="0" w:color="auto"/>
                                  </w:divBdr>
                                  <w:divsChild>
                                    <w:div w:id="610161502">
                                      <w:marLeft w:val="0"/>
                                      <w:marRight w:val="0"/>
                                      <w:marTop w:val="0"/>
                                      <w:marBottom w:val="0"/>
                                      <w:divBdr>
                                        <w:top w:val="none" w:sz="0" w:space="0" w:color="auto"/>
                                        <w:left w:val="none" w:sz="0" w:space="0" w:color="auto"/>
                                        <w:bottom w:val="none" w:sz="0" w:space="0" w:color="auto"/>
                                        <w:right w:val="none" w:sz="0" w:space="0" w:color="auto"/>
                                      </w:divBdr>
                                    </w:div>
                                  </w:divsChild>
                                </w:div>
                                <w:div w:id="624624955">
                                  <w:marLeft w:val="0"/>
                                  <w:marRight w:val="0"/>
                                  <w:marTop w:val="0"/>
                                  <w:marBottom w:val="0"/>
                                  <w:divBdr>
                                    <w:top w:val="none" w:sz="0" w:space="0" w:color="auto"/>
                                    <w:left w:val="none" w:sz="0" w:space="0" w:color="auto"/>
                                    <w:bottom w:val="none" w:sz="0" w:space="0" w:color="auto"/>
                                    <w:right w:val="none" w:sz="0" w:space="0" w:color="auto"/>
                                  </w:divBdr>
                                  <w:divsChild>
                                    <w:div w:id="2435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23470">
          <w:marLeft w:val="0"/>
          <w:marRight w:val="0"/>
          <w:marTop w:val="0"/>
          <w:marBottom w:val="0"/>
          <w:divBdr>
            <w:top w:val="none" w:sz="0" w:space="0" w:color="auto"/>
            <w:left w:val="none" w:sz="0" w:space="0" w:color="auto"/>
            <w:bottom w:val="none" w:sz="0" w:space="0" w:color="auto"/>
            <w:right w:val="none" w:sz="0" w:space="0" w:color="auto"/>
          </w:divBdr>
          <w:divsChild>
            <w:div w:id="232009844">
              <w:marLeft w:val="0"/>
              <w:marRight w:val="0"/>
              <w:marTop w:val="0"/>
              <w:marBottom w:val="60"/>
              <w:divBdr>
                <w:top w:val="none" w:sz="0" w:space="0" w:color="auto"/>
                <w:left w:val="none" w:sz="0" w:space="0" w:color="auto"/>
                <w:bottom w:val="none" w:sz="0" w:space="0" w:color="auto"/>
                <w:right w:val="none" w:sz="0" w:space="0" w:color="auto"/>
              </w:divBdr>
              <w:divsChild>
                <w:div w:id="1279682060">
                  <w:marLeft w:val="0"/>
                  <w:marRight w:val="0"/>
                  <w:marTop w:val="0"/>
                  <w:marBottom w:val="0"/>
                  <w:divBdr>
                    <w:top w:val="none" w:sz="0" w:space="0" w:color="auto"/>
                    <w:left w:val="none" w:sz="0" w:space="0" w:color="auto"/>
                    <w:bottom w:val="none" w:sz="0" w:space="0" w:color="auto"/>
                    <w:right w:val="none" w:sz="0" w:space="0" w:color="auto"/>
                  </w:divBdr>
                  <w:divsChild>
                    <w:div w:id="1579436996">
                      <w:marLeft w:val="0"/>
                      <w:marRight w:val="0"/>
                      <w:marTop w:val="0"/>
                      <w:marBottom w:val="0"/>
                      <w:divBdr>
                        <w:top w:val="none" w:sz="0" w:space="0" w:color="auto"/>
                        <w:left w:val="none" w:sz="0" w:space="0" w:color="auto"/>
                        <w:bottom w:val="none" w:sz="0" w:space="0" w:color="auto"/>
                        <w:right w:val="none" w:sz="0" w:space="0" w:color="auto"/>
                      </w:divBdr>
                      <w:divsChild>
                        <w:div w:id="267012193">
                          <w:marLeft w:val="0"/>
                          <w:marRight w:val="0"/>
                          <w:marTop w:val="0"/>
                          <w:marBottom w:val="0"/>
                          <w:divBdr>
                            <w:top w:val="none" w:sz="0" w:space="0" w:color="auto"/>
                            <w:left w:val="none" w:sz="0" w:space="0" w:color="auto"/>
                            <w:bottom w:val="none" w:sz="0" w:space="0" w:color="auto"/>
                            <w:right w:val="none" w:sz="0" w:space="0" w:color="auto"/>
                          </w:divBdr>
                          <w:divsChild>
                            <w:div w:id="803622544">
                              <w:marLeft w:val="0"/>
                              <w:marRight w:val="0"/>
                              <w:marTop w:val="0"/>
                              <w:marBottom w:val="0"/>
                              <w:divBdr>
                                <w:top w:val="none" w:sz="0" w:space="0" w:color="auto"/>
                                <w:left w:val="none" w:sz="0" w:space="0" w:color="auto"/>
                                <w:bottom w:val="none" w:sz="0" w:space="0" w:color="auto"/>
                                <w:right w:val="none" w:sz="0" w:space="0" w:color="auto"/>
                              </w:divBdr>
                              <w:divsChild>
                                <w:div w:id="142668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58935">
          <w:marLeft w:val="0"/>
          <w:marRight w:val="0"/>
          <w:marTop w:val="0"/>
          <w:marBottom w:val="0"/>
          <w:divBdr>
            <w:top w:val="none" w:sz="0" w:space="0" w:color="auto"/>
            <w:left w:val="none" w:sz="0" w:space="0" w:color="auto"/>
            <w:bottom w:val="none" w:sz="0" w:space="0" w:color="auto"/>
            <w:right w:val="none" w:sz="0" w:space="0" w:color="auto"/>
          </w:divBdr>
          <w:divsChild>
            <w:div w:id="144510170">
              <w:marLeft w:val="0"/>
              <w:marRight w:val="0"/>
              <w:marTop w:val="0"/>
              <w:marBottom w:val="0"/>
              <w:divBdr>
                <w:top w:val="none" w:sz="0" w:space="0" w:color="auto"/>
                <w:left w:val="none" w:sz="0" w:space="0" w:color="auto"/>
                <w:bottom w:val="none" w:sz="0" w:space="0" w:color="auto"/>
                <w:right w:val="none" w:sz="0" w:space="0" w:color="auto"/>
              </w:divBdr>
              <w:divsChild>
                <w:div w:id="303778404">
                  <w:marLeft w:val="0"/>
                  <w:marRight w:val="0"/>
                  <w:marTop w:val="0"/>
                  <w:marBottom w:val="0"/>
                  <w:divBdr>
                    <w:top w:val="none" w:sz="0" w:space="0" w:color="auto"/>
                    <w:left w:val="none" w:sz="0" w:space="0" w:color="auto"/>
                    <w:bottom w:val="none" w:sz="0" w:space="0" w:color="auto"/>
                    <w:right w:val="none" w:sz="0" w:space="0" w:color="auto"/>
                  </w:divBdr>
                  <w:divsChild>
                    <w:div w:id="912663188">
                      <w:marLeft w:val="0"/>
                      <w:marRight w:val="0"/>
                      <w:marTop w:val="0"/>
                      <w:marBottom w:val="0"/>
                      <w:divBdr>
                        <w:top w:val="none" w:sz="0" w:space="0" w:color="auto"/>
                        <w:left w:val="none" w:sz="0" w:space="0" w:color="auto"/>
                        <w:bottom w:val="none" w:sz="0" w:space="0" w:color="auto"/>
                        <w:right w:val="none" w:sz="0" w:space="0" w:color="auto"/>
                      </w:divBdr>
                      <w:divsChild>
                        <w:div w:id="754936741">
                          <w:marLeft w:val="0"/>
                          <w:marRight w:val="0"/>
                          <w:marTop w:val="0"/>
                          <w:marBottom w:val="0"/>
                          <w:divBdr>
                            <w:top w:val="none" w:sz="0" w:space="0" w:color="auto"/>
                            <w:left w:val="none" w:sz="0" w:space="0" w:color="auto"/>
                            <w:bottom w:val="none" w:sz="0" w:space="0" w:color="auto"/>
                            <w:right w:val="none" w:sz="0" w:space="0" w:color="auto"/>
                          </w:divBdr>
                          <w:divsChild>
                            <w:div w:id="321391361">
                              <w:marLeft w:val="0"/>
                              <w:marRight w:val="0"/>
                              <w:marTop w:val="0"/>
                              <w:marBottom w:val="0"/>
                              <w:divBdr>
                                <w:top w:val="none" w:sz="0" w:space="0" w:color="auto"/>
                                <w:left w:val="none" w:sz="0" w:space="0" w:color="auto"/>
                                <w:bottom w:val="none" w:sz="0" w:space="0" w:color="auto"/>
                                <w:right w:val="none" w:sz="0" w:space="0" w:color="auto"/>
                              </w:divBdr>
                              <w:divsChild>
                                <w:div w:id="220214237">
                                  <w:marLeft w:val="0"/>
                                  <w:marRight w:val="0"/>
                                  <w:marTop w:val="0"/>
                                  <w:marBottom w:val="0"/>
                                  <w:divBdr>
                                    <w:top w:val="none" w:sz="0" w:space="0" w:color="auto"/>
                                    <w:left w:val="none" w:sz="0" w:space="0" w:color="auto"/>
                                    <w:bottom w:val="none" w:sz="0" w:space="0" w:color="auto"/>
                                    <w:right w:val="none" w:sz="0" w:space="0" w:color="auto"/>
                                  </w:divBdr>
                                  <w:divsChild>
                                    <w:div w:id="1803841214">
                                      <w:marLeft w:val="0"/>
                                      <w:marRight w:val="0"/>
                                      <w:marTop w:val="0"/>
                                      <w:marBottom w:val="0"/>
                                      <w:divBdr>
                                        <w:top w:val="none" w:sz="0" w:space="0" w:color="auto"/>
                                        <w:left w:val="none" w:sz="0" w:space="0" w:color="auto"/>
                                        <w:bottom w:val="none" w:sz="0" w:space="0" w:color="auto"/>
                                        <w:right w:val="none" w:sz="0" w:space="0" w:color="auto"/>
                                      </w:divBdr>
                                    </w:div>
                                  </w:divsChild>
                                </w:div>
                                <w:div w:id="462847217">
                                  <w:marLeft w:val="0"/>
                                  <w:marRight w:val="0"/>
                                  <w:marTop w:val="0"/>
                                  <w:marBottom w:val="0"/>
                                  <w:divBdr>
                                    <w:top w:val="none" w:sz="0" w:space="0" w:color="auto"/>
                                    <w:left w:val="none" w:sz="0" w:space="0" w:color="auto"/>
                                    <w:bottom w:val="none" w:sz="0" w:space="0" w:color="auto"/>
                                    <w:right w:val="none" w:sz="0" w:space="0" w:color="auto"/>
                                  </w:divBdr>
                                  <w:divsChild>
                                    <w:div w:id="887954771">
                                      <w:marLeft w:val="0"/>
                                      <w:marRight w:val="0"/>
                                      <w:marTop w:val="0"/>
                                      <w:marBottom w:val="0"/>
                                      <w:divBdr>
                                        <w:top w:val="none" w:sz="0" w:space="0" w:color="auto"/>
                                        <w:left w:val="none" w:sz="0" w:space="0" w:color="auto"/>
                                        <w:bottom w:val="none" w:sz="0" w:space="0" w:color="auto"/>
                                        <w:right w:val="none" w:sz="0" w:space="0" w:color="auto"/>
                                      </w:divBdr>
                                    </w:div>
                                  </w:divsChild>
                                </w:div>
                                <w:div w:id="1825660192">
                                  <w:marLeft w:val="0"/>
                                  <w:marRight w:val="0"/>
                                  <w:marTop w:val="0"/>
                                  <w:marBottom w:val="0"/>
                                  <w:divBdr>
                                    <w:top w:val="none" w:sz="0" w:space="0" w:color="auto"/>
                                    <w:left w:val="none" w:sz="0" w:space="0" w:color="auto"/>
                                    <w:bottom w:val="none" w:sz="0" w:space="0" w:color="auto"/>
                                    <w:right w:val="none" w:sz="0" w:space="0" w:color="auto"/>
                                  </w:divBdr>
                                  <w:divsChild>
                                    <w:div w:id="1317539790">
                                      <w:marLeft w:val="0"/>
                                      <w:marRight w:val="0"/>
                                      <w:marTop w:val="0"/>
                                      <w:marBottom w:val="0"/>
                                      <w:divBdr>
                                        <w:top w:val="none" w:sz="0" w:space="0" w:color="auto"/>
                                        <w:left w:val="none" w:sz="0" w:space="0" w:color="auto"/>
                                        <w:bottom w:val="none" w:sz="0" w:space="0" w:color="auto"/>
                                        <w:right w:val="none" w:sz="0" w:space="0" w:color="auto"/>
                                      </w:divBdr>
                                    </w:div>
                                  </w:divsChild>
                                </w:div>
                                <w:div w:id="1095592355">
                                  <w:blockQuote w:val="1"/>
                                  <w:marLeft w:val="0"/>
                                  <w:marRight w:val="0"/>
                                  <w:marTop w:val="0"/>
                                  <w:marBottom w:val="120"/>
                                  <w:divBdr>
                                    <w:top w:val="none" w:sz="0" w:space="0" w:color="auto"/>
                                    <w:left w:val="none" w:sz="0" w:space="0" w:color="auto"/>
                                    <w:bottom w:val="none" w:sz="0" w:space="0" w:color="auto"/>
                                    <w:right w:val="none" w:sz="0" w:space="0" w:color="auto"/>
                                  </w:divBdr>
                                </w:div>
                                <w:div w:id="1277370249">
                                  <w:marLeft w:val="0"/>
                                  <w:marRight w:val="0"/>
                                  <w:marTop w:val="0"/>
                                  <w:marBottom w:val="0"/>
                                  <w:divBdr>
                                    <w:top w:val="none" w:sz="0" w:space="0" w:color="auto"/>
                                    <w:left w:val="none" w:sz="0" w:space="0" w:color="auto"/>
                                    <w:bottom w:val="none" w:sz="0" w:space="0" w:color="auto"/>
                                    <w:right w:val="none" w:sz="0" w:space="0" w:color="auto"/>
                                  </w:divBdr>
                                  <w:divsChild>
                                    <w:div w:id="688486987">
                                      <w:marLeft w:val="0"/>
                                      <w:marRight w:val="0"/>
                                      <w:marTop w:val="0"/>
                                      <w:marBottom w:val="0"/>
                                      <w:divBdr>
                                        <w:top w:val="none" w:sz="0" w:space="0" w:color="auto"/>
                                        <w:left w:val="none" w:sz="0" w:space="0" w:color="auto"/>
                                        <w:bottom w:val="none" w:sz="0" w:space="0" w:color="auto"/>
                                        <w:right w:val="none" w:sz="0" w:space="0" w:color="auto"/>
                                      </w:divBdr>
                                    </w:div>
                                  </w:divsChild>
                                </w:div>
                                <w:div w:id="172308040">
                                  <w:marLeft w:val="0"/>
                                  <w:marRight w:val="0"/>
                                  <w:marTop w:val="0"/>
                                  <w:marBottom w:val="0"/>
                                  <w:divBdr>
                                    <w:top w:val="none" w:sz="0" w:space="0" w:color="auto"/>
                                    <w:left w:val="none" w:sz="0" w:space="0" w:color="auto"/>
                                    <w:bottom w:val="none" w:sz="0" w:space="0" w:color="auto"/>
                                    <w:right w:val="none" w:sz="0" w:space="0" w:color="auto"/>
                                  </w:divBdr>
                                  <w:divsChild>
                                    <w:div w:id="1506507741">
                                      <w:marLeft w:val="0"/>
                                      <w:marRight w:val="0"/>
                                      <w:marTop w:val="0"/>
                                      <w:marBottom w:val="0"/>
                                      <w:divBdr>
                                        <w:top w:val="none" w:sz="0" w:space="0" w:color="auto"/>
                                        <w:left w:val="none" w:sz="0" w:space="0" w:color="auto"/>
                                        <w:bottom w:val="none" w:sz="0" w:space="0" w:color="auto"/>
                                        <w:right w:val="none" w:sz="0" w:space="0" w:color="auto"/>
                                      </w:divBdr>
                                    </w:div>
                                  </w:divsChild>
                                </w:div>
                                <w:div w:id="1150906504">
                                  <w:marLeft w:val="0"/>
                                  <w:marRight w:val="0"/>
                                  <w:marTop w:val="0"/>
                                  <w:marBottom w:val="0"/>
                                  <w:divBdr>
                                    <w:top w:val="none" w:sz="0" w:space="0" w:color="auto"/>
                                    <w:left w:val="none" w:sz="0" w:space="0" w:color="auto"/>
                                    <w:bottom w:val="none" w:sz="0" w:space="0" w:color="auto"/>
                                    <w:right w:val="none" w:sz="0" w:space="0" w:color="auto"/>
                                  </w:divBdr>
                                  <w:divsChild>
                                    <w:div w:id="1866669320">
                                      <w:marLeft w:val="0"/>
                                      <w:marRight w:val="0"/>
                                      <w:marTop w:val="0"/>
                                      <w:marBottom w:val="0"/>
                                      <w:divBdr>
                                        <w:top w:val="none" w:sz="0" w:space="0" w:color="auto"/>
                                        <w:left w:val="none" w:sz="0" w:space="0" w:color="auto"/>
                                        <w:bottom w:val="none" w:sz="0" w:space="0" w:color="auto"/>
                                        <w:right w:val="none" w:sz="0" w:space="0" w:color="auto"/>
                                      </w:divBdr>
                                    </w:div>
                                  </w:divsChild>
                                </w:div>
                                <w:div w:id="568345980">
                                  <w:marLeft w:val="0"/>
                                  <w:marRight w:val="0"/>
                                  <w:marTop w:val="0"/>
                                  <w:marBottom w:val="0"/>
                                  <w:divBdr>
                                    <w:top w:val="none" w:sz="0" w:space="0" w:color="auto"/>
                                    <w:left w:val="none" w:sz="0" w:space="0" w:color="auto"/>
                                    <w:bottom w:val="none" w:sz="0" w:space="0" w:color="auto"/>
                                    <w:right w:val="none" w:sz="0" w:space="0" w:color="auto"/>
                                  </w:divBdr>
                                  <w:divsChild>
                                    <w:div w:id="1200120359">
                                      <w:marLeft w:val="0"/>
                                      <w:marRight w:val="0"/>
                                      <w:marTop w:val="0"/>
                                      <w:marBottom w:val="0"/>
                                      <w:divBdr>
                                        <w:top w:val="none" w:sz="0" w:space="0" w:color="auto"/>
                                        <w:left w:val="none" w:sz="0" w:space="0" w:color="auto"/>
                                        <w:bottom w:val="none" w:sz="0" w:space="0" w:color="auto"/>
                                        <w:right w:val="none" w:sz="0" w:space="0" w:color="auto"/>
                                      </w:divBdr>
                                    </w:div>
                                  </w:divsChild>
                                </w:div>
                                <w:div w:id="1127309074">
                                  <w:marLeft w:val="0"/>
                                  <w:marRight w:val="0"/>
                                  <w:marTop w:val="0"/>
                                  <w:marBottom w:val="0"/>
                                  <w:divBdr>
                                    <w:top w:val="none" w:sz="0" w:space="0" w:color="auto"/>
                                    <w:left w:val="none" w:sz="0" w:space="0" w:color="auto"/>
                                    <w:bottom w:val="none" w:sz="0" w:space="0" w:color="auto"/>
                                    <w:right w:val="none" w:sz="0" w:space="0" w:color="auto"/>
                                  </w:divBdr>
                                  <w:divsChild>
                                    <w:div w:id="1357390398">
                                      <w:marLeft w:val="0"/>
                                      <w:marRight w:val="0"/>
                                      <w:marTop w:val="0"/>
                                      <w:marBottom w:val="0"/>
                                      <w:divBdr>
                                        <w:top w:val="none" w:sz="0" w:space="0" w:color="auto"/>
                                        <w:left w:val="none" w:sz="0" w:space="0" w:color="auto"/>
                                        <w:bottom w:val="none" w:sz="0" w:space="0" w:color="auto"/>
                                        <w:right w:val="none" w:sz="0" w:space="0" w:color="auto"/>
                                      </w:divBdr>
                                    </w:div>
                                  </w:divsChild>
                                </w:div>
                                <w:div w:id="453132559">
                                  <w:marLeft w:val="0"/>
                                  <w:marRight w:val="0"/>
                                  <w:marTop w:val="0"/>
                                  <w:marBottom w:val="0"/>
                                  <w:divBdr>
                                    <w:top w:val="none" w:sz="0" w:space="0" w:color="auto"/>
                                    <w:left w:val="none" w:sz="0" w:space="0" w:color="auto"/>
                                    <w:bottom w:val="none" w:sz="0" w:space="0" w:color="auto"/>
                                    <w:right w:val="none" w:sz="0" w:space="0" w:color="auto"/>
                                  </w:divBdr>
                                  <w:divsChild>
                                    <w:div w:id="1359501108">
                                      <w:marLeft w:val="0"/>
                                      <w:marRight w:val="0"/>
                                      <w:marTop w:val="0"/>
                                      <w:marBottom w:val="0"/>
                                      <w:divBdr>
                                        <w:top w:val="none" w:sz="0" w:space="0" w:color="auto"/>
                                        <w:left w:val="none" w:sz="0" w:space="0" w:color="auto"/>
                                        <w:bottom w:val="none" w:sz="0" w:space="0" w:color="auto"/>
                                        <w:right w:val="none" w:sz="0" w:space="0" w:color="auto"/>
                                      </w:divBdr>
                                    </w:div>
                                  </w:divsChild>
                                </w:div>
                                <w:div w:id="782261917">
                                  <w:marLeft w:val="0"/>
                                  <w:marRight w:val="0"/>
                                  <w:marTop w:val="0"/>
                                  <w:marBottom w:val="0"/>
                                  <w:divBdr>
                                    <w:top w:val="none" w:sz="0" w:space="0" w:color="auto"/>
                                    <w:left w:val="none" w:sz="0" w:space="0" w:color="auto"/>
                                    <w:bottom w:val="none" w:sz="0" w:space="0" w:color="auto"/>
                                    <w:right w:val="none" w:sz="0" w:space="0" w:color="auto"/>
                                  </w:divBdr>
                                  <w:divsChild>
                                    <w:div w:id="1817261514">
                                      <w:marLeft w:val="0"/>
                                      <w:marRight w:val="0"/>
                                      <w:marTop w:val="0"/>
                                      <w:marBottom w:val="0"/>
                                      <w:divBdr>
                                        <w:top w:val="none" w:sz="0" w:space="0" w:color="auto"/>
                                        <w:left w:val="none" w:sz="0" w:space="0" w:color="auto"/>
                                        <w:bottom w:val="none" w:sz="0" w:space="0" w:color="auto"/>
                                        <w:right w:val="none" w:sz="0" w:space="0" w:color="auto"/>
                                      </w:divBdr>
                                    </w:div>
                                  </w:divsChild>
                                </w:div>
                                <w:div w:id="574389786">
                                  <w:marLeft w:val="0"/>
                                  <w:marRight w:val="0"/>
                                  <w:marTop w:val="0"/>
                                  <w:marBottom w:val="0"/>
                                  <w:divBdr>
                                    <w:top w:val="none" w:sz="0" w:space="0" w:color="auto"/>
                                    <w:left w:val="none" w:sz="0" w:space="0" w:color="auto"/>
                                    <w:bottom w:val="none" w:sz="0" w:space="0" w:color="auto"/>
                                    <w:right w:val="none" w:sz="0" w:space="0" w:color="auto"/>
                                  </w:divBdr>
                                  <w:divsChild>
                                    <w:div w:id="1564679594">
                                      <w:marLeft w:val="0"/>
                                      <w:marRight w:val="0"/>
                                      <w:marTop w:val="0"/>
                                      <w:marBottom w:val="0"/>
                                      <w:divBdr>
                                        <w:top w:val="none" w:sz="0" w:space="0" w:color="auto"/>
                                        <w:left w:val="none" w:sz="0" w:space="0" w:color="auto"/>
                                        <w:bottom w:val="none" w:sz="0" w:space="0" w:color="auto"/>
                                        <w:right w:val="none" w:sz="0" w:space="0" w:color="auto"/>
                                      </w:divBdr>
                                    </w:div>
                                  </w:divsChild>
                                </w:div>
                                <w:div w:id="1231114734">
                                  <w:marLeft w:val="0"/>
                                  <w:marRight w:val="0"/>
                                  <w:marTop w:val="0"/>
                                  <w:marBottom w:val="0"/>
                                  <w:divBdr>
                                    <w:top w:val="none" w:sz="0" w:space="0" w:color="auto"/>
                                    <w:left w:val="none" w:sz="0" w:space="0" w:color="auto"/>
                                    <w:bottom w:val="none" w:sz="0" w:space="0" w:color="auto"/>
                                    <w:right w:val="none" w:sz="0" w:space="0" w:color="auto"/>
                                  </w:divBdr>
                                  <w:divsChild>
                                    <w:div w:id="1539053355">
                                      <w:marLeft w:val="0"/>
                                      <w:marRight w:val="0"/>
                                      <w:marTop w:val="0"/>
                                      <w:marBottom w:val="0"/>
                                      <w:divBdr>
                                        <w:top w:val="none" w:sz="0" w:space="0" w:color="auto"/>
                                        <w:left w:val="none" w:sz="0" w:space="0" w:color="auto"/>
                                        <w:bottom w:val="none" w:sz="0" w:space="0" w:color="auto"/>
                                        <w:right w:val="none" w:sz="0" w:space="0" w:color="auto"/>
                                      </w:divBdr>
                                    </w:div>
                                  </w:divsChild>
                                </w:div>
                                <w:div w:id="1404183378">
                                  <w:marLeft w:val="0"/>
                                  <w:marRight w:val="0"/>
                                  <w:marTop w:val="0"/>
                                  <w:marBottom w:val="0"/>
                                  <w:divBdr>
                                    <w:top w:val="none" w:sz="0" w:space="0" w:color="auto"/>
                                    <w:left w:val="none" w:sz="0" w:space="0" w:color="auto"/>
                                    <w:bottom w:val="none" w:sz="0" w:space="0" w:color="auto"/>
                                    <w:right w:val="none" w:sz="0" w:space="0" w:color="auto"/>
                                  </w:divBdr>
                                  <w:divsChild>
                                    <w:div w:id="688528832">
                                      <w:marLeft w:val="0"/>
                                      <w:marRight w:val="0"/>
                                      <w:marTop w:val="0"/>
                                      <w:marBottom w:val="0"/>
                                      <w:divBdr>
                                        <w:top w:val="none" w:sz="0" w:space="0" w:color="auto"/>
                                        <w:left w:val="none" w:sz="0" w:space="0" w:color="auto"/>
                                        <w:bottom w:val="none" w:sz="0" w:space="0" w:color="auto"/>
                                        <w:right w:val="none" w:sz="0" w:space="0" w:color="auto"/>
                                      </w:divBdr>
                                    </w:div>
                                  </w:divsChild>
                                </w:div>
                                <w:div w:id="1463186223">
                                  <w:marLeft w:val="0"/>
                                  <w:marRight w:val="0"/>
                                  <w:marTop w:val="0"/>
                                  <w:marBottom w:val="0"/>
                                  <w:divBdr>
                                    <w:top w:val="none" w:sz="0" w:space="0" w:color="auto"/>
                                    <w:left w:val="none" w:sz="0" w:space="0" w:color="auto"/>
                                    <w:bottom w:val="none" w:sz="0" w:space="0" w:color="auto"/>
                                    <w:right w:val="none" w:sz="0" w:space="0" w:color="auto"/>
                                  </w:divBdr>
                                  <w:divsChild>
                                    <w:div w:id="97065775">
                                      <w:marLeft w:val="0"/>
                                      <w:marRight w:val="0"/>
                                      <w:marTop w:val="0"/>
                                      <w:marBottom w:val="0"/>
                                      <w:divBdr>
                                        <w:top w:val="none" w:sz="0" w:space="0" w:color="auto"/>
                                        <w:left w:val="none" w:sz="0" w:space="0" w:color="auto"/>
                                        <w:bottom w:val="none" w:sz="0" w:space="0" w:color="auto"/>
                                        <w:right w:val="none" w:sz="0" w:space="0" w:color="auto"/>
                                      </w:divBdr>
                                    </w:div>
                                  </w:divsChild>
                                </w:div>
                                <w:div w:id="246890635">
                                  <w:blockQuote w:val="1"/>
                                  <w:marLeft w:val="0"/>
                                  <w:marRight w:val="0"/>
                                  <w:marTop w:val="0"/>
                                  <w:marBottom w:val="120"/>
                                  <w:divBdr>
                                    <w:top w:val="none" w:sz="0" w:space="0" w:color="auto"/>
                                    <w:left w:val="none" w:sz="0" w:space="0" w:color="auto"/>
                                    <w:bottom w:val="none" w:sz="0" w:space="0" w:color="auto"/>
                                    <w:right w:val="none" w:sz="0" w:space="0" w:color="auto"/>
                                  </w:divBdr>
                                </w:div>
                                <w:div w:id="217937669">
                                  <w:marLeft w:val="0"/>
                                  <w:marRight w:val="0"/>
                                  <w:marTop w:val="0"/>
                                  <w:marBottom w:val="0"/>
                                  <w:divBdr>
                                    <w:top w:val="none" w:sz="0" w:space="0" w:color="auto"/>
                                    <w:left w:val="none" w:sz="0" w:space="0" w:color="auto"/>
                                    <w:bottom w:val="none" w:sz="0" w:space="0" w:color="auto"/>
                                    <w:right w:val="none" w:sz="0" w:space="0" w:color="auto"/>
                                  </w:divBdr>
                                  <w:divsChild>
                                    <w:div w:id="743182157">
                                      <w:marLeft w:val="0"/>
                                      <w:marRight w:val="0"/>
                                      <w:marTop w:val="0"/>
                                      <w:marBottom w:val="0"/>
                                      <w:divBdr>
                                        <w:top w:val="none" w:sz="0" w:space="0" w:color="auto"/>
                                        <w:left w:val="none" w:sz="0" w:space="0" w:color="auto"/>
                                        <w:bottom w:val="none" w:sz="0" w:space="0" w:color="auto"/>
                                        <w:right w:val="none" w:sz="0" w:space="0" w:color="auto"/>
                                      </w:divBdr>
                                    </w:div>
                                  </w:divsChild>
                                </w:div>
                                <w:div w:id="180895073">
                                  <w:marLeft w:val="0"/>
                                  <w:marRight w:val="0"/>
                                  <w:marTop w:val="0"/>
                                  <w:marBottom w:val="0"/>
                                  <w:divBdr>
                                    <w:top w:val="none" w:sz="0" w:space="0" w:color="auto"/>
                                    <w:left w:val="none" w:sz="0" w:space="0" w:color="auto"/>
                                    <w:bottom w:val="none" w:sz="0" w:space="0" w:color="auto"/>
                                    <w:right w:val="none" w:sz="0" w:space="0" w:color="auto"/>
                                  </w:divBdr>
                                  <w:divsChild>
                                    <w:div w:id="564532633">
                                      <w:marLeft w:val="0"/>
                                      <w:marRight w:val="0"/>
                                      <w:marTop w:val="0"/>
                                      <w:marBottom w:val="0"/>
                                      <w:divBdr>
                                        <w:top w:val="none" w:sz="0" w:space="0" w:color="auto"/>
                                        <w:left w:val="none" w:sz="0" w:space="0" w:color="auto"/>
                                        <w:bottom w:val="none" w:sz="0" w:space="0" w:color="auto"/>
                                        <w:right w:val="none" w:sz="0" w:space="0" w:color="auto"/>
                                      </w:divBdr>
                                    </w:div>
                                  </w:divsChild>
                                </w:div>
                                <w:div w:id="445463106">
                                  <w:marLeft w:val="0"/>
                                  <w:marRight w:val="0"/>
                                  <w:marTop w:val="0"/>
                                  <w:marBottom w:val="0"/>
                                  <w:divBdr>
                                    <w:top w:val="none" w:sz="0" w:space="0" w:color="auto"/>
                                    <w:left w:val="none" w:sz="0" w:space="0" w:color="auto"/>
                                    <w:bottom w:val="none" w:sz="0" w:space="0" w:color="auto"/>
                                    <w:right w:val="none" w:sz="0" w:space="0" w:color="auto"/>
                                  </w:divBdr>
                                  <w:divsChild>
                                    <w:div w:id="1170366211">
                                      <w:marLeft w:val="0"/>
                                      <w:marRight w:val="0"/>
                                      <w:marTop w:val="0"/>
                                      <w:marBottom w:val="0"/>
                                      <w:divBdr>
                                        <w:top w:val="none" w:sz="0" w:space="0" w:color="auto"/>
                                        <w:left w:val="none" w:sz="0" w:space="0" w:color="auto"/>
                                        <w:bottom w:val="none" w:sz="0" w:space="0" w:color="auto"/>
                                        <w:right w:val="none" w:sz="0" w:space="0" w:color="auto"/>
                                      </w:divBdr>
                                    </w:div>
                                  </w:divsChild>
                                </w:div>
                                <w:div w:id="252396107">
                                  <w:marLeft w:val="0"/>
                                  <w:marRight w:val="0"/>
                                  <w:marTop w:val="0"/>
                                  <w:marBottom w:val="0"/>
                                  <w:divBdr>
                                    <w:top w:val="none" w:sz="0" w:space="0" w:color="auto"/>
                                    <w:left w:val="none" w:sz="0" w:space="0" w:color="auto"/>
                                    <w:bottom w:val="none" w:sz="0" w:space="0" w:color="auto"/>
                                    <w:right w:val="none" w:sz="0" w:space="0" w:color="auto"/>
                                  </w:divBdr>
                                  <w:divsChild>
                                    <w:div w:id="363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8250457">
          <w:marLeft w:val="0"/>
          <w:marRight w:val="0"/>
          <w:marTop w:val="0"/>
          <w:marBottom w:val="0"/>
          <w:divBdr>
            <w:top w:val="none" w:sz="0" w:space="0" w:color="auto"/>
            <w:left w:val="none" w:sz="0" w:space="0" w:color="auto"/>
            <w:bottom w:val="none" w:sz="0" w:space="0" w:color="auto"/>
            <w:right w:val="none" w:sz="0" w:space="0" w:color="auto"/>
          </w:divBdr>
          <w:divsChild>
            <w:div w:id="1818182248">
              <w:marLeft w:val="0"/>
              <w:marRight w:val="0"/>
              <w:marTop w:val="0"/>
              <w:marBottom w:val="60"/>
              <w:divBdr>
                <w:top w:val="none" w:sz="0" w:space="0" w:color="auto"/>
                <w:left w:val="none" w:sz="0" w:space="0" w:color="auto"/>
                <w:bottom w:val="none" w:sz="0" w:space="0" w:color="auto"/>
                <w:right w:val="none" w:sz="0" w:space="0" w:color="auto"/>
              </w:divBdr>
              <w:divsChild>
                <w:div w:id="1809082375">
                  <w:marLeft w:val="0"/>
                  <w:marRight w:val="0"/>
                  <w:marTop w:val="0"/>
                  <w:marBottom w:val="0"/>
                  <w:divBdr>
                    <w:top w:val="none" w:sz="0" w:space="0" w:color="auto"/>
                    <w:left w:val="none" w:sz="0" w:space="0" w:color="auto"/>
                    <w:bottom w:val="none" w:sz="0" w:space="0" w:color="auto"/>
                    <w:right w:val="none" w:sz="0" w:space="0" w:color="auto"/>
                  </w:divBdr>
                  <w:divsChild>
                    <w:div w:id="1693607676">
                      <w:marLeft w:val="0"/>
                      <w:marRight w:val="0"/>
                      <w:marTop w:val="0"/>
                      <w:marBottom w:val="0"/>
                      <w:divBdr>
                        <w:top w:val="none" w:sz="0" w:space="0" w:color="auto"/>
                        <w:left w:val="none" w:sz="0" w:space="0" w:color="auto"/>
                        <w:bottom w:val="none" w:sz="0" w:space="0" w:color="auto"/>
                        <w:right w:val="none" w:sz="0" w:space="0" w:color="auto"/>
                      </w:divBdr>
                      <w:divsChild>
                        <w:div w:id="268704315">
                          <w:marLeft w:val="0"/>
                          <w:marRight w:val="0"/>
                          <w:marTop w:val="0"/>
                          <w:marBottom w:val="0"/>
                          <w:divBdr>
                            <w:top w:val="none" w:sz="0" w:space="0" w:color="auto"/>
                            <w:left w:val="none" w:sz="0" w:space="0" w:color="auto"/>
                            <w:bottom w:val="none" w:sz="0" w:space="0" w:color="auto"/>
                            <w:right w:val="none" w:sz="0" w:space="0" w:color="auto"/>
                          </w:divBdr>
                          <w:divsChild>
                            <w:div w:id="1482624785">
                              <w:marLeft w:val="0"/>
                              <w:marRight w:val="0"/>
                              <w:marTop w:val="0"/>
                              <w:marBottom w:val="0"/>
                              <w:divBdr>
                                <w:top w:val="none" w:sz="0" w:space="0" w:color="auto"/>
                                <w:left w:val="none" w:sz="0" w:space="0" w:color="auto"/>
                                <w:bottom w:val="none" w:sz="0" w:space="0" w:color="auto"/>
                                <w:right w:val="none" w:sz="0" w:space="0" w:color="auto"/>
                              </w:divBdr>
                              <w:divsChild>
                                <w:div w:id="146338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817170">
          <w:marLeft w:val="0"/>
          <w:marRight w:val="0"/>
          <w:marTop w:val="0"/>
          <w:marBottom w:val="0"/>
          <w:divBdr>
            <w:top w:val="none" w:sz="0" w:space="0" w:color="auto"/>
            <w:left w:val="none" w:sz="0" w:space="0" w:color="auto"/>
            <w:bottom w:val="none" w:sz="0" w:space="0" w:color="auto"/>
            <w:right w:val="none" w:sz="0" w:space="0" w:color="auto"/>
          </w:divBdr>
          <w:divsChild>
            <w:div w:id="186718928">
              <w:marLeft w:val="0"/>
              <w:marRight w:val="0"/>
              <w:marTop w:val="0"/>
              <w:marBottom w:val="0"/>
              <w:divBdr>
                <w:top w:val="none" w:sz="0" w:space="0" w:color="auto"/>
                <w:left w:val="none" w:sz="0" w:space="0" w:color="auto"/>
                <w:bottom w:val="none" w:sz="0" w:space="0" w:color="auto"/>
                <w:right w:val="none" w:sz="0" w:space="0" w:color="auto"/>
              </w:divBdr>
              <w:divsChild>
                <w:div w:id="1601717980">
                  <w:marLeft w:val="0"/>
                  <w:marRight w:val="0"/>
                  <w:marTop w:val="0"/>
                  <w:marBottom w:val="0"/>
                  <w:divBdr>
                    <w:top w:val="none" w:sz="0" w:space="0" w:color="auto"/>
                    <w:left w:val="none" w:sz="0" w:space="0" w:color="auto"/>
                    <w:bottom w:val="none" w:sz="0" w:space="0" w:color="auto"/>
                    <w:right w:val="none" w:sz="0" w:space="0" w:color="auto"/>
                  </w:divBdr>
                  <w:divsChild>
                    <w:div w:id="734548333">
                      <w:marLeft w:val="0"/>
                      <w:marRight w:val="0"/>
                      <w:marTop w:val="0"/>
                      <w:marBottom w:val="0"/>
                      <w:divBdr>
                        <w:top w:val="none" w:sz="0" w:space="0" w:color="auto"/>
                        <w:left w:val="none" w:sz="0" w:space="0" w:color="auto"/>
                        <w:bottom w:val="none" w:sz="0" w:space="0" w:color="auto"/>
                        <w:right w:val="none" w:sz="0" w:space="0" w:color="auto"/>
                      </w:divBdr>
                      <w:divsChild>
                        <w:div w:id="476067888">
                          <w:marLeft w:val="0"/>
                          <w:marRight w:val="0"/>
                          <w:marTop w:val="0"/>
                          <w:marBottom w:val="0"/>
                          <w:divBdr>
                            <w:top w:val="none" w:sz="0" w:space="0" w:color="auto"/>
                            <w:left w:val="none" w:sz="0" w:space="0" w:color="auto"/>
                            <w:bottom w:val="none" w:sz="0" w:space="0" w:color="auto"/>
                            <w:right w:val="none" w:sz="0" w:space="0" w:color="auto"/>
                          </w:divBdr>
                          <w:divsChild>
                            <w:div w:id="1836996224">
                              <w:marLeft w:val="0"/>
                              <w:marRight w:val="0"/>
                              <w:marTop w:val="0"/>
                              <w:marBottom w:val="0"/>
                              <w:divBdr>
                                <w:top w:val="none" w:sz="0" w:space="0" w:color="auto"/>
                                <w:left w:val="none" w:sz="0" w:space="0" w:color="auto"/>
                                <w:bottom w:val="none" w:sz="0" w:space="0" w:color="auto"/>
                                <w:right w:val="none" w:sz="0" w:space="0" w:color="auto"/>
                              </w:divBdr>
                              <w:divsChild>
                                <w:div w:id="361324398">
                                  <w:marLeft w:val="0"/>
                                  <w:marRight w:val="0"/>
                                  <w:marTop w:val="0"/>
                                  <w:marBottom w:val="0"/>
                                  <w:divBdr>
                                    <w:top w:val="none" w:sz="0" w:space="0" w:color="auto"/>
                                    <w:left w:val="none" w:sz="0" w:space="0" w:color="auto"/>
                                    <w:bottom w:val="none" w:sz="0" w:space="0" w:color="auto"/>
                                    <w:right w:val="none" w:sz="0" w:space="0" w:color="auto"/>
                                  </w:divBdr>
                                  <w:divsChild>
                                    <w:div w:id="13364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377087">
          <w:marLeft w:val="0"/>
          <w:marRight w:val="0"/>
          <w:marTop w:val="0"/>
          <w:marBottom w:val="0"/>
          <w:divBdr>
            <w:top w:val="none" w:sz="0" w:space="0" w:color="auto"/>
            <w:left w:val="none" w:sz="0" w:space="0" w:color="auto"/>
            <w:bottom w:val="none" w:sz="0" w:space="0" w:color="auto"/>
            <w:right w:val="none" w:sz="0" w:space="0" w:color="auto"/>
          </w:divBdr>
          <w:divsChild>
            <w:div w:id="1460760065">
              <w:marLeft w:val="0"/>
              <w:marRight w:val="0"/>
              <w:marTop w:val="0"/>
              <w:marBottom w:val="60"/>
              <w:divBdr>
                <w:top w:val="none" w:sz="0" w:space="0" w:color="auto"/>
                <w:left w:val="none" w:sz="0" w:space="0" w:color="auto"/>
                <w:bottom w:val="none" w:sz="0" w:space="0" w:color="auto"/>
                <w:right w:val="none" w:sz="0" w:space="0" w:color="auto"/>
              </w:divBdr>
              <w:divsChild>
                <w:div w:id="346176128">
                  <w:marLeft w:val="0"/>
                  <w:marRight w:val="0"/>
                  <w:marTop w:val="0"/>
                  <w:marBottom w:val="0"/>
                  <w:divBdr>
                    <w:top w:val="none" w:sz="0" w:space="0" w:color="auto"/>
                    <w:left w:val="none" w:sz="0" w:space="0" w:color="auto"/>
                    <w:bottom w:val="none" w:sz="0" w:space="0" w:color="auto"/>
                    <w:right w:val="none" w:sz="0" w:space="0" w:color="auto"/>
                  </w:divBdr>
                  <w:divsChild>
                    <w:div w:id="1263220277">
                      <w:marLeft w:val="0"/>
                      <w:marRight w:val="0"/>
                      <w:marTop w:val="0"/>
                      <w:marBottom w:val="0"/>
                      <w:divBdr>
                        <w:top w:val="none" w:sz="0" w:space="0" w:color="auto"/>
                        <w:left w:val="none" w:sz="0" w:space="0" w:color="auto"/>
                        <w:bottom w:val="none" w:sz="0" w:space="0" w:color="auto"/>
                        <w:right w:val="none" w:sz="0" w:space="0" w:color="auto"/>
                      </w:divBdr>
                      <w:divsChild>
                        <w:div w:id="1054818183">
                          <w:marLeft w:val="0"/>
                          <w:marRight w:val="0"/>
                          <w:marTop w:val="0"/>
                          <w:marBottom w:val="0"/>
                          <w:divBdr>
                            <w:top w:val="none" w:sz="0" w:space="0" w:color="auto"/>
                            <w:left w:val="none" w:sz="0" w:space="0" w:color="auto"/>
                            <w:bottom w:val="none" w:sz="0" w:space="0" w:color="auto"/>
                            <w:right w:val="none" w:sz="0" w:space="0" w:color="auto"/>
                          </w:divBdr>
                          <w:divsChild>
                            <w:div w:id="1384673510">
                              <w:marLeft w:val="0"/>
                              <w:marRight w:val="0"/>
                              <w:marTop w:val="0"/>
                              <w:marBottom w:val="0"/>
                              <w:divBdr>
                                <w:top w:val="none" w:sz="0" w:space="0" w:color="auto"/>
                                <w:left w:val="none" w:sz="0" w:space="0" w:color="auto"/>
                                <w:bottom w:val="none" w:sz="0" w:space="0" w:color="auto"/>
                                <w:right w:val="none" w:sz="0" w:space="0" w:color="auto"/>
                              </w:divBdr>
                              <w:divsChild>
                                <w:div w:id="54070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55512">
          <w:marLeft w:val="0"/>
          <w:marRight w:val="0"/>
          <w:marTop w:val="0"/>
          <w:marBottom w:val="0"/>
          <w:divBdr>
            <w:top w:val="none" w:sz="0" w:space="0" w:color="auto"/>
            <w:left w:val="none" w:sz="0" w:space="0" w:color="auto"/>
            <w:bottom w:val="none" w:sz="0" w:space="0" w:color="auto"/>
            <w:right w:val="none" w:sz="0" w:space="0" w:color="auto"/>
          </w:divBdr>
          <w:divsChild>
            <w:div w:id="1764912022">
              <w:marLeft w:val="0"/>
              <w:marRight w:val="0"/>
              <w:marTop w:val="0"/>
              <w:marBottom w:val="0"/>
              <w:divBdr>
                <w:top w:val="none" w:sz="0" w:space="0" w:color="auto"/>
                <w:left w:val="none" w:sz="0" w:space="0" w:color="auto"/>
                <w:bottom w:val="none" w:sz="0" w:space="0" w:color="auto"/>
                <w:right w:val="none" w:sz="0" w:space="0" w:color="auto"/>
              </w:divBdr>
              <w:divsChild>
                <w:div w:id="1517159046">
                  <w:marLeft w:val="0"/>
                  <w:marRight w:val="0"/>
                  <w:marTop w:val="0"/>
                  <w:marBottom w:val="0"/>
                  <w:divBdr>
                    <w:top w:val="none" w:sz="0" w:space="0" w:color="auto"/>
                    <w:left w:val="none" w:sz="0" w:space="0" w:color="auto"/>
                    <w:bottom w:val="none" w:sz="0" w:space="0" w:color="auto"/>
                    <w:right w:val="none" w:sz="0" w:space="0" w:color="auto"/>
                  </w:divBdr>
                  <w:divsChild>
                    <w:div w:id="690687379">
                      <w:marLeft w:val="0"/>
                      <w:marRight w:val="0"/>
                      <w:marTop w:val="0"/>
                      <w:marBottom w:val="0"/>
                      <w:divBdr>
                        <w:top w:val="none" w:sz="0" w:space="0" w:color="auto"/>
                        <w:left w:val="none" w:sz="0" w:space="0" w:color="auto"/>
                        <w:bottom w:val="none" w:sz="0" w:space="0" w:color="auto"/>
                        <w:right w:val="none" w:sz="0" w:space="0" w:color="auto"/>
                      </w:divBdr>
                      <w:divsChild>
                        <w:div w:id="1865627476">
                          <w:marLeft w:val="0"/>
                          <w:marRight w:val="0"/>
                          <w:marTop w:val="0"/>
                          <w:marBottom w:val="0"/>
                          <w:divBdr>
                            <w:top w:val="none" w:sz="0" w:space="0" w:color="auto"/>
                            <w:left w:val="none" w:sz="0" w:space="0" w:color="auto"/>
                            <w:bottom w:val="none" w:sz="0" w:space="0" w:color="auto"/>
                            <w:right w:val="none" w:sz="0" w:space="0" w:color="auto"/>
                          </w:divBdr>
                          <w:divsChild>
                            <w:div w:id="312686909">
                              <w:marLeft w:val="0"/>
                              <w:marRight w:val="0"/>
                              <w:marTop w:val="0"/>
                              <w:marBottom w:val="0"/>
                              <w:divBdr>
                                <w:top w:val="none" w:sz="0" w:space="0" w:color="auto"/>
                                <w:left w:val="none" w:sz="0" w:space="0" w:color="auto"/>
                                <w:bottom w:val="none" w:sz="0" w:space="0" w:color="auto"/>
                                <w:right w:val="none" w:sz="0" w:space="0" w:color="auto"/>
                              </w:divBdr>
                              <w:divsChild>
                                <w:div w:id="167985184">
                                  <w:marLeft w:val="0"/>
                                  <w:marRight w:val="0"/>
                                  <w:marTop w:val="0"/>
                                  <w:marBottom w:val="0"/>
                                  <w:divBdr>
                                    <w:top w:val="none" w:sz="0" w:space="0" w:color="auto"/>
                                    <w:left w:val="none" w:sz="0" w:space="0" w:color="auto"/>
                                    <w:bottom w:val="none" w:sz="0" w:space="0" w:color="auto"/>
                                    <w:right w:val="none" w:sz="0" w:space="0" w:color="auto"/>
                                  </w:divBdr>
                                  <w:divsChild>
                                    <w:div w:id="1738167329">
                                      <w:marLeft w:val="0"/>
                                      <w:marRight w:val="0"/>
                                      <w:marTop w:val="0"/>
                                      <w:marBottom w:val="0"/>
                                      <w:divBdr>
                                        <w:top w:val="none" w:sz="0" w:space="0" w:color="auto"/>
                                        <w:left w:val="none" w:sz="0" w:space="0" w:color="auto"/>
                                        <w:bottom w:val="none" w:sz="0" w:space="0" w:color="auto"/>
                                        <w:right w:val="none" w:sz="0" w:space="0" w:color="auto"/>
                                      </w:divBdr>
                                    </w:div>
                                  </w:divsChild>
                                </w:div>
                                <w:div w:id="160199495">
                                  <w:marLeft w:val="0"/>
                                  <w:marRight w:val="0"/>
                                  <w:marTop w:val="0"/>
                                  <w:marBottom w:val="0"/>
                                  <w:divBdr>
                                    <w:top w:val="none" w:sz="0" w:space="0" w:color="auto"/>
                                    <w:left w:val="none" w:sz="0" w:space="0" w:color="auto"/>
                                    <w:bottom w:val="none" w:sz="0" w:space="0" w:color="auto"/>
                                    <w:right w:val="none" w:sz="0" w:space="0" w:color="auto"/>
                                  </w:divBdr>
                                  <w:divsChild>
                                    <w:div w:id="754278250">
                                      <w:marLeft w:val="0"/>
                                      <w:marRight w:val="0"/>
                                      <w:marTop w:val="0"/>
                                      <w:marBottom w:val="0"/>
                                      <w:divBdr>
                                        <w:top w:val="none" w:sz="0" w:space="0" w:color="auto"/>
                                        <w:left w:val="none" w:sz="0" w:space="0" w:color="auto"/>
                                        <w:bottom w:val="none" w:sz="0" w:space="0" w:color="auto"/>
                                        <w:right w:val="none" w:sz="0" w:space="0" w:color="auto"/>
                                      </w:divBdr>
                                    </w:div>
                                  </w:divsChild>
                                </w:div>
                                <w:div w:id="876740829">
                                  <w:marLeft w:val="0"/>
                                  <w:marRight w:val="0"/>
                                  <w:marTop w:val="0"/>
                                  <w:marBottom w:val="0"/>
                                  <w:divBdr>
                                    <w:top w:val="none" w:sz="0" w:space="0" w:color="auto"/>
                                    <w:left w:val="none" w:sz="0" w:space="0" w:color="auto"/>
                                    <w:bottom w:val="none" w:sz="0" w:space="0" w:color="auto"/>
                                    <w:right w:val="none" w:sz="0" w:space="0" w:color="auto"/>
                                  </w:divBdr>
                                  <w:divsChild>
                                    <w:div w:id="340205024">
                                      <w:marLeft w:val="0"/>
                                      <w:marRight w:val="0"/>
                                      <w:marTop w:val="0"/>
                                      <w:marBottom w:val="0"/>
                                      <w:divBdr>
                                        <w:top w:val="none" w:sz="0" w:space="0" w:color="auto"/>
                                        <w:left w:val="none" w:sz="0" w:space="0" w:color="auto"/>
                                        <w:bottom w:val="none" w:sz="0" w:space="0" w:color="auto"/>
                                        <w:right w:val="none" w:sz="0" w:space="0" w:color="auto"/>
                                      </w:divBdr>
                                    </w:div>
                                  </w:divsChild>
                                </w:div>
                                <w:div w:id="1163668662">
                                  <w:marLeft w:val="0"/>
                                  <w:marRight w:val="0"/>
                                  <w:marTop w:val="0"/>
                                  <w:marBottom w:val="0"/>
                                  <w:divBdr>
                                    <w:top w:val="none" w:sz="0" w:space="0" w:color="auto"/>
                                    <w:left w:val="none" w:sz="0" w:space="0" w:color="auto"/>
                                    <w:bottom w:val="none" w:sz="0" w:space="0" w:color="auto"/>
                                    <w:right w:val="none" w:sz="0" w:space="0" w:color="auto"/>
                                  </w:divBdr>
                                  <w:divsChild>
                                    <w:div w:id="941381063">
                                      <w:marLeft w:val="0"/>
                                      <w:marRight w:val="0"/>
                                      <w:marTop w:val="0"/>
                                      <w:marBottom w:val="0"/>
                                      <w:divBdr>
                                        <w:top w:val="none" w:sz="0" w:space="0" w:color="auto"/>
                                        <w:left w:val="none" w:sz="0" w:space="0" w:color="auto"/>
                                        <w:bottom w:val="none" w:sz="0" w:space="0" w:color="auto"/>
                                        <w:right w:val="none" w:sz="0" w:space="0" w:color="auto"/>
                                      </w:divBdr>
                                    </w:div>
                                  </w:divsChild>
                                </w:div>
                                <w:div w:id="1172912116">
                                  <w:marLeft w:val="0"/>
                                  <w:marRight w:val="0"/>
                                  <w:marTop w:val="0"/>
                                  <w:marBottom w:val="0"/>
                                  <w:divBdr>
                                    <w:top w:val="none" w:sz="0" w:space="0" w:color="auto"/>
                                    <w:left w:val="none" w:sz="0" w:space="0" w:color="auto"/>
                                    <w:bottom w:val="none" w:sz="0" w:space="0" w:color="auto"/>
                                    <w:right w:val="none" w:sz="0" w:space="0" w:color="auto"/>
                                  </w:divBdr>
                                  <w:divsChild>
                                    <w:div w:id="15305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365949">
          <w:marLeft w:val="0"/>
          <w:marRight w:val="0"/>
          <w:marTop w:val="0"/>
          <w:marBottom w:val="0"/>
          <w:divBdr>
            <w:top w:val="none" w:sz="0" w:space="0" w:color="auto"/>
            <w:left w:val="none" w:sz="0" w:space="0" w:color="auto"/>
            <w:bottom w:val="none" w:sz="0" w:space="0" w:color="auto"/>
            <w:right w:val="none" w:sz="0" w:space="0" w:color="auto"/>
          </w:divBdr>
          <w:divsChild>
            <w:div w:id="2044207935">
              <w:marLeft w:val="0"/>
              <w:marRight w:val="0"/>
              <w:marTop w:val="0"/>
              <w:marBottom w:val="60"/>
              <w:divBdr>
                <w:top w:val="none" w:sz="0" w:space="0" w:color="auto"/>
                <w:left w:val="none" w:sz="0" w:space="0" w:color="auto"/>
                <w:bottom w:val="none" w:sz="0" w:space="0" w:color="auto"/>
                <w:right w:val="none" w:sz="0" w:space="0" w:color="auto"/>
              </w:divBdr>
              <w:divsChild>
                <w:div w:id="2121340579">
                  <w:marLeft w:val="0"/>
                  <w:marRight w:val="0"/>
                  <w:marTop w:val="0"/>
                  <w:marBottom w:val="0"/>
                  <w:divBdr>
                    <w:top w:val="none" w:sz="0" w:space="0" w:color="auto"/>
                    <w:left w:val="none" w:sz="0" w:space="0" w:color="auto"/>
                    <w:bottom w:val="none" w:sz="0" w:space="0" w:color="auto"/>
                    <w:right w:val="none" w:sz="0" w:space="0" w:color="auto"/>
                  </w:divBdr>
                  <w:divsChild>
                    <w:div w:id="787508041">
                      <w:marLeft w:val="0"/>
                      <w:marRight w:val="0"/>
                      <w:marTop w:val="0"/>
                      <w:marBottom w:val="0"/>
                      <w:divBdr>
                        <w:top w:val="none" w:sz="0" w:space="0" w:color="auto"/>
                        <w:left w:val="none" w:sz="0" w:space="0" w:color="auto"/>
                        <w:bottom w:val="none" w:sz="0" w:space="0" w:color="auto"/>
                        <w:right w:val="none" w:sz="0" w:space="0" w:color="auto"/>
                      </w:divBdr>
                      <w:divsChild>
                        <w:div w:id="112941944">
                          <w:marLeft w:val="0"/>
                          <w:marRight w:val="0"/>
                          <w:marTop w:val="0"/>
                          <w:marBottom w:val="0"/>
                          <w:divBdr>
                            <w:top w:val="none" w:sz="0" w:space="0" w:color="auto"/>
                            <w:left w:val="none" w:sz="0" w:space="0" w:color="auto"/>
                            <w:bottom w:val="none" w:sz="0" w:space="0" w:color="auto"/>
                            <w:right w:val="none" w:sz="0" w:space="0" w:color="auto"/>
                          </w:divBdr>
                          <w:divsChild>
                            <w:div w:id="868446710">
                              <w:marLeft w:val="0"/>
                              <w:marRight w:val="0"/>
                              <w:marTop w:val="0"/>
                              <w:marBottom w:val="0"/>
                              <w:divBdr>
                                <w:top w:val="none" w:sz="0" w:space="0" w:color="auto"/>
                                <w:left w:val="none" w:sz="0" w:space="0" w:color="auto"/>
                                <w:bottom w:val="none" w:sz="0" w:space="0" w:color="auto"/>
                                <w:right w:val="none" w:sz="0" w:space="0" w:color="auto"/>
                              </w:divBdr>
                              <w:divsChild>
                                <w:div w:id="98265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4944855">
          <w:marLeft w:val="0"/>
          <w:marRight w:val="0"/>
          <w:marTop w:val="0"/>
          <w:marBottom w:val="0"/>
          <w:divBdr>
            <w:top w:val="none" w:sz="0" w:space="0" w:color="auto"/>
            <w:left w:val="none" w:sz="0" w:space="0" w:color="auto"/>
            <w:bottom w:val="none" w:sz="0" w:space="0" w:color="auto"/>
            <w:right w:val="none" w:sz="0" w:space="0" w:color="auto"/>
          </w:divBdr>
          <w:divsChild>
            <w:div w:id="311177694">
              <w:marLeft w:val="0"/>
              <w:marRight w:val="0"/>
              <w:marTop w:val="0"/>
              <w:marBottom w:val="0"/>
              <w:divBdr>
                <w:top w:val="none" w:sz="0" w:space="0" w:color="auto"/>
                <w:left w:val="none" w:sz="0" w:space="0" w:color="auto"/>
                <w:bottom w:val="none" w:sz="0" w:space="0" w:color="auto"/>
                <w:right w:val="none" w:sz="0" w:space="0" w:color="auto"/>
              </w:divBdr>
              <w:divsChild>
                <w:div w:id="1244875908">
                  <w:marLeft w:val="0"/>
                  <w:marRight w:val="0"/>
                  <w:marTop w:val="0"/>
                  <w:marBottom w:val="0"/>
                  <w:divBdr>
                    <w:top w:val="none" w:sz="0" w:space="0" w:color="auto"/>
                    <w:left w:val="none" w:sz="0" w:space="0" w:color="auto"/>
                    <w:bottom w:val="none" w:sz="0" w:space="0" w:color="auto"/>
                    <w:right w:val="none" w:sz="0" w:space="0" w:color="auto"/>
                  </w:divBdr>
                  <w:divsChild>
                    <w:div w:id="1395157451">
                      <w:marLeft w:val="0"/>
                      <w:marRight w:val="0"/>
                      <w:marTop w:val="0"/>
                      <w:marBottom w:val="0"/>
                      <w:divBdr>
                        <w:top w:val="none" w:sz="0" w:space="0" w:color="auto"/>
                        <w:left w:val="none" w:sz="0" w:space="0" w:color="auto"/>
                        <w:bottom w:val="none" w:sz="0" w:space="0" w:color="auto"/>
                        <w:right w:val="none" w:sz="0" w:space="0" w:color="auto"/>
                      </w:divBdr>
                      <w:divsChild>
                        <w:div w:id="1924224005">
                          <w:marLeft w:val="0"/>
                          <w:marRight w:val="0"/>
                          <w:marTop w:val="0"/>
                          <w:marBottom w:val="0"/>
                          <w:divBdr>
                            <w:top w:val="none" w:sz="0" w:space="0" w:color="auto"/>
                            <w:left w:val="none" w:sz="0" w:space="0" w:color="auto"/>
                            <w:bottom w:val="none" w:sz="0" w:space="0" w:color="auto"/>
                            <w:right w:val="none" w:sz="0" w:space="0" w:color="auto"/>
                          </w:divBdr>
                          <w:divsChild>
                            <w:div w:id="2065257391">
                              <w:marLeft w:val="0"/>
                              <w:marRight w:val="0"/>
                              <w:marTop w:val="0"/>
                              <w:marBottom w:val="0"/>
                              <w:divBdr>
                                <w:top w:val="none" w:sz="0" w:space="0" w:color="auto"/>
                                <w:left w:val="none" w:sz="0" w:space="0" w:color="auto"/>
                                <w:bottom w:val="none" w:sz="0" w:space="0" w:color="auto"/>
                                <w:right w:val="none" w:sz="0" w:space="0" w:color="auto"/>
                              </w:divBdr>
                              <w:divsChild>
                                <w:div w:id="311913526">
                                  <w:marLeft w:val="0"/>
                                  <w:marRight w:val="0"/>
                                  <w:marTop w:val="0"/>
                                  <w:marBottom w:val="0"/>
                                  <w:divBdr>
                                    <w:top w:val="none" w:sz="0" w:space="0" w:color="auto"/>
                                    <w:left w:val="none" w:sz="0" w:space="0" w:color="auto"/>
                                    <w:bottom w:val="none" w:sz="0" w:space="0" w:color="auto"/>
                                    <w:right w:val="none" w:sz="0" w:space="0" w:color="auto"/>
                                  </w:divBdr>
                                  <w:divsChild>
                                    <w:div w:id="14642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996332">
          <w:marLeft w:val="0"/>
          <w:marRight w:val="0"/>
          <w:marTop w:val="0"/>
          <w:marBottom w:val="0"/>
          <w:divBdr>
            <w:top w:val="none" w:sz="0" w:space="0" w:color="auto"/>
            <w:left w:val="none" w:sz="0" w:space="0" w:color="auto"/>
            <w:bottom w:val="none" w:sz="0" w:space="0" w:color="auto"/>
            <w:right w:val="none" w:sz="0" w:space="0" w:color="auto"/>
          </w:divBdr>
          <w:divsChild>
            <w:div w:id="201015071">
              <w:marLeft w:val="0"/>
              <w:marRight w:val="0"/>
              <w:marTop w:val="0"/>
              <w:marBottom w:val="60"/>
              <w:divBdr>
                <w:top w:val="none" w:sz="0" w:space="0" w:color="auto"/>
                <w:left w:val="none" w:sz="0" w:space="0" w:color="auto"/>
                <w:bottom w:val="none" w:sz="0" w:space="0" w:color="auto"/>
                <w:right w:val="none" w:sz="0" w:space="0" w:color="auto"/>
              </w:divBdr>
              <w:divsChild>
                <w:div w:id="226503300">
                  <w:marLeft w:val="0"/>
                  <w:marRight w:val="0"/>
                  <w:marTop w:val="0"/>
                  <w:marBottom w:val="0"/>
                  <w:divBdr>
                    <w:top w:val="none" w:sz="0" w:space="0" w:color="auto"/>
                    <w:left w:val="none" w:sz="0" w:space="0" w:color="auto"/>
                    <w:bottom w:val="none" w:sz="0" w:space="0" w:color="auto"/>
                    <w:right w:val="none" w:sz="0" w:space="0" w:color="auto"/>
                  </w:divBdr>
                  <w:divsChild>
                    <w:div w:id="1364289807">
                      <w:marLeft w:val="0"/>
                      <w:marRight w:val="0"/>
                      <w:marTop w:val="0"/>
                      <w:marBottom w:val="0"/>
                      <w:divBdr>
                        <w:top w:val="none" w:sz="0" w:space="0" w:color="auto"/>
                        <w:left w:val="none" w:sz="0" w:space="0" w:color="auto"/>
                        <w:bottom w:val="none" w:sz="0" w:space="0" w:color="auto"/>
                        <w:right w:val="none" w:sz="0" w:space="0" w:color="auto"/>
                      </w:divBdr>
                      <w:divsChild>
                        <w:div w:id="250285042">
                          <w:marLeft w:val="0"/>
                          <w:marRight w:val="0"/>
                          <w:marTop w:val="0"/>
                          <w:marBottom w:val="0"/>
                          <w:divBdr>
                            <w:top w:val="none" w:sz="0" w:space="0" w:color="auto"/>
                            <w:left w:val="none" w:sz="0" w:space="0" w:color="auto"/>
                            <w:bottom w:val="none" w:sz="0" w:space="0" w:color="auto"/>
                            <w:right w:val="none" w:sz="0" w:space="0" w:color="auto"/>
                          </w:divBdr>
                          <w:divsChild>
                            <w:div w:id="1743988672">
                              <w:marLeft w:val="0"/>
                              <w:marRight w:val="0"/>
                              <w:marTop w:val="0"/>
                              <w:marBottom w:val="0"/>
                              <w:divBdr>
                                <w:top w:val="none" w:sz="0" w:space="0" w:color="auto"/>
                                <w:left w:val="none" w:sz="0" w:space="0" w:color="auto"/>
                                <w:bottom w:val="none" w:sz="0" w:space="0" w:color="auto"/>
                                <w:right w:val="none" w:sz="0" w:space="0" w:color="auto"/>
                              </w:divBdr>
                              <w:divsChild>
                                <w:div w:id="5706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031444">
          <w:marLeft w:val="0"/>
          <w:marRight w:val="0"/>
          <w:marTop w:val="0"/>
          <w:marBottom w:val="0"/>
          <w:divBdr>
            <w:top w:val="none" w:sz="0" w:space="0" w:color="auto"/>
            <w:left w:val="none" w:sz="0" w:space="0" w:color="auto"/>
            <w:bottom w:val="none" w:sz="0" w:space="0" w:color="auto"/>
            <w:right w:val="none" w:sz="0" w:space="0" w:color="auto"/>
          </w:divBdr>
          <w:divsChild>
            <w:div w:id="351663">
              <w:marLeft w:val="0"/>
              <w:marRight w:val="0"/>
              <w:marTop w:val="0"/>
              <w:marBottom w:val="0"/>
              <w:divBdr>
                <w:top w:val="none" w:sz="0" w:space="0" w:color="auto"/>
                <w:left w:val="none" w:sz="0" w:space="0" w:color="auto"/>
                <w:bottom w:val="none" w:sz="0" w:space="0" w:color="auto"/>
                <w:right w:val="none" w:sz="0" w:space="0" w:color="auto"/>
              </w:divBdr>
              <w:divsChild>
                <w:div w:id="591855963">
                  <w:marLeft w:val="0"/>
                  <w:marRight w:val="0"/>
                  <w:marTop w:val="0"/>
                  <w:marBottom w:val="0"/>
                  <w:divBdr>
                    <w:top w:val="none" w:sz="0" w:space="0" w:color="auto"/>
                    <w:left w:val="none" w:sz="0" w:space="0" w:color="auto"/>
                    <w:bottom w:val="none" w:sz="0" w:space="0" w:color="auto"/>
                    <w:right w:val="none" w:sz="0" w:space="0" w:color="auto"/>
                  </w:divBdr>
                  <w:divsChild>
                    <w:div w:id="664674174">
                      <w:marLeft w:val="0"/>
                      <w:marRight w:val="0"/>
                      <w:marTop w:val="0"/>
                      <w:marBottom w:val="0"/>
                      <w:divBdr>
                        <w:top w:val="none" w:sz="0" w:space="0" w:color="auto"/>
                        <w:left w:val="none" w:sz="0" w:space="0" w:color="auto"/>
                        <w:bottom w:val="none" w:sz="0" w:space="0" w:color="auto"/>
                        <w:right w:val="none" w:sz="0" w:space="0" w:color="auto"/>
                      </w:divBdr>
                      <w:divsChild>
                        <w:div w:id="165101804">
                          <w:marLeft w:val="0"/>
                          <w:marRight w:val="0"/>
                          <w:marTop w:val="0"/>
                          <w:marBottom w:val="0"/>
                          <w:divBdr>
                            <w:top w:val="none" w:sz="0" w:space="0" w:color="auto"/>
                            <w:left w:val="none" w:sz="0" w:space="0" w:color="auto"/>
                            <w:bottom w:val="none" w:sz="0" w:space="0" w:color="auto"/>
                            <w:right w:val="none" w:sz="0" w:space="0" w:color="auto"/>
                          </w:divBdr>
                          <w:divsChild>
                            <w:div w:id="2045476016">
                              <w:marLeft w:val="0"/>
                              <w:marRight w:val="0"/>
                              <w:marTop w:val="0"/>
                              <w:marBottom w:val="0"/>
                              <w:divBdr>
                                <w:top w:val="none" w:sz="0" w:space="0" w:color="auto"/>
                                <w:left w:val="none" w:sz="0" w:space="0" w:color="auto"/>
                                <w:bottom w:val="none" w:sz="0" w:space="0" w:color="auto"/>
                                <w:right w:val="none" w:sz="0" w:space="0" w:color="auto"/>
                              </w:divBdr>
                              <w:divsChild>
                                <w:div w:id="1210997947">
                                  <w:marLeft w:val="0"/>
                                  <w:marRight w:val="0"/>
                                  <w:marTop w:val="0"/>
                                  <w:marBottom w:val="0"/>
                                  <w:divBdr>
                                    <w:top w:val="none" w:sz="0" w:space="0" w:color="auto"/>
                                    <w:left w:val="none" w:sz="0" w:space="0" w:color="auto"/>
                                    <w:bottom w:val="none" w:sz="0" w:space="0" w:color="auto"/>
                                    <w:right w:val="none" w:sz="0" w:space="0" w:color="auto"/>
                                  </w:divBdr>
                                  <w:divsChild>
                                    <w:div w:id="167025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384050">
          <w:marLeft w:val="0"/>
          <w:marRight w:val="0"/>
          <w:marTop w:val="0"/>
          <w:marBottom w:val="0"/>
          <w:divBdr>
            <w:top w:val="none" w:sz="0" w:space="0" w:color="auto"/>
            <w:left w:val="none" w:sz="0" w:space="0" w:color="auto"/>
            <w:bottom w:val="none" w:sz="0" w:space="0" w:color="auto"/>
            <w:right w:val="none" w:sz="0" w:space="0" w:color="auto"/>
          </w:divBdr>
          <w:divsChild>
            <w:div w:id="814832936">
              <w:marLeft w:val="0"/>
              <w:marRight w:val="0"/>
              <w:marTop w:val="0"/>
              <w:marBottom w:val="60"/>
              <w:divBdr>
                <w:top w:val="none" w:sz="0" w:space="0" w:color="auto"/>
                <w:left w:val="none" w:sz="0" w:space="0" w:color="auto"/>
                <w:bottom w:val="none" w:sz="0" w:space="0" w:color="auto"/>
                <w:right w:val="none" w:sz="0" w:space="0" w:color="auto"/>
              </w:divBdr>
              <w:divsChild>
                <w:div w:id="978923945">
                  <w:marLeft w:val="0"/>
                  <w:marRight w:val="0"/>
                  <w:marTop w:val="0"/>
                  <w:marBottom w:val="0"/>
                  <w:divBdr>
                    <w:top w:val="none" w:sz="0" w:space="0" w:color="auto"/>
                    <w:left w:val="none" w:sz="0" w:space="0" w:color="auto"/>
                    <w:bottom w:val="none" w:sz="0" w:space="0" w:color="auto"/>
                    <w:right w:val="none" w:sz="0" w:space="0" w:color="auto"/>
                  </w:divBdr>
                  <w:divsChild>
                    <w:div w:id="1847019263">
                      <w:marLeft w:val="0"/>
                      <w:marRight w:val="0"/>
                      <w:marTop w:val="0"/>
                      <w:marBottom w:val="0"/>
                      <w:divBdr>
                        <w:top w:val="none" w:sz="0" w:space="0" w:color="auto"/>
                        <w:left w:val="none" w:sz="0" w:space="0" w:color="auto"/>
                        <w:bottom w:val="none" w:sz="0" w:space="0" w:color="auto"/>
                        <w:right w:val="none" w:sz="0" w:space="0" w:color="auto"/>
                      </w:divBdr>
                      <w:divsChild>
                        <w:div w:id="1617173652">
                          <w:marLeft w:val="0"/>
                          <w:marRight w:val="0"/>
                          <w:marTop w:val="0"/>
                          <w:marBottom w:val="0"/>
                          <w:divBdr>
                            <w:top w:val="none" w:sz="0" w:space="0" w:color="auto"/>
                            <w:left w:val="none" w:sz="0" w:space="0" w:color="auto"/>
                            <w:bottom w:val="none" w:sz="0" w:space="0" w:color="auto"/>
                            <w:right w:val="none" w:sz="0" w:space="0" w:color="auto"/>
                          </w:divBdr>
                          <w:divsChild>
                            <w:div w:id="487795697">
                              <w:marLeft w:val="0"/>
                              <w:marRight w:val="0"/>
                              <w:marTop w:val="0"/>
                              <w:marBottom w:val="0"/>
                              <w:divBdr>
                                <w:top w:val="none" w:sz="0" w:space="0" w:color="auto"/>
                                <w:left w:val="none" w:sz="0" w:space="0" w:color="auto"/>
                                <w:bottom w:val="none" w:sz="0" w:space="0" w:color="auto"/>
                                <w:right w:val="none" w:sz="0" w:space="0" w:color="auto"/>
                              </w:divBdr>
                              <w:divsChild>
                                <w:div w:id="175400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3457">
          <w:marLeft w:val="0"/>
          <w:marRight w:val="0"/>
          <w:marTop w:val="0"/>
          <w:marBottom w:val="0"/>
          <w:divBdr>
            <w:top w:val="none" w:sz="0" w:space="0" w:color="auto"/>
            <w:left w:val="none" w:sz="0" w:space="0" w:color="auto"/>
            <w:bottom w:val="none" w:sz="0" w:space="0" w:color="auto"/>
            <w:right w:val="none" w:sz="0" w:space="0" w:color="auto"/>
          </w:divBdr>
          <w:divsChild>
            <w:div w:id="1933581964">
              <w:marLeft w:val="0"/>
              <w:marRight w:val="0"/>
              <w:marTop w:val="0"/>
              <w:marBottom w:val="0"/>
              <w:divBdr>
                <w:top w:val="none" w:sz="0" w:space="0" w:color="auto"/>
                <w:left w:val="none" w:sz="0" w:space="0" w:color="auto"/>
                <w:bottom w:val="none" w:sz="0" w:space="0" w:color="auto"/>
                <w:right w:val="none" w:sz="0" w:space="0" w:color="auto"/>
              </w:divBdr>
              <w:divsChild>
                <w:div w:id="1519544710">
                  <w:marLeft w:val="0"/>
                  <w:marRight w:val="0"/>
                  <w:marTop w:val="0"/>
                  <w:marBottom w:val="0"/>
                  <w:divBdr>
                    <w:top w:val="none" w:sz="0" w:space="0" w:color="auto"/>
                    <w:left w:val="none" w:sz="0" w:space="0" w:color="auto"/>
                    <w:bottom w:val="none" w:sz="0" w:space="0" w:color="auto"/>
                    <w:right w:val="none" w:sz="0" w:space="0" w:color="auto"/>
                  </w:divBdr>
                  <w:divsChild>
                    <w:div w:id="263466340">
                      <w:marLeft w:val="0"/>
                      <w:marRight w:val="0"/>
                      <w:marTop w:val="0"/>
                      <w:marBottom w:val="0"/>
                      <w:divBdr>
                        <w:top w:val="none" w:sz="0" w:space="0" w:color="auto"/>
                        <w:left w:val="none" w:sz="0" w:space="0" w:color="auto"/>
                        <w:bottom w:val="none" w:sz="0" w:space="0" w:color="auto"/>
                        <w:right w:val="none" w:sz="0" w:space="0" w:color="auto"/>
                      </w:divBdr>
                      <w:divsChild>
                        <w:div w:id="168956810">
                          <w:marLeft w:val="0"/>
                          <w:marRight w:val="0"/>
                          <w:marTop w:val="0"/>
                          <w:marBottom w:val="0"/>
                          <w:divBdr>
                            <w:top w:val="none" w:sz="0" w:space="0" w:color="auto"/>
                            <w:left w:val="none" w:sz="0" w:space="0" w:color="auto"/>
                            <w:bottom w:val="none" w:sz="0" w:space="0" w:color="auto"/>
                            <w:right w:val="none" w:sz="0" w:space="0" w:color="auto"/>
                          </w:divBdr>
                          <w:divsChild>
                            <w:div w:id="1611086715">
                              <w:marLeft w:val="0"/>
                              <w:marRight w:val="0"/>
                              <w:marTop w:val="0"/>
                              <w:marBottom w:val="0"/>
                              <w:divBdr>
                                <w:top w:val="none" w:sz="0" w:space="0" w:color="auto"/>
                                <w:left w:val="none" w:sz="0" w:space="0" w:color="auto"/>
                                <w:bottom w:val="none" w:sz="0" w:space="0" w:color="auto"/>
                                <w:right w:val="none" w:sz="0" w:space="0" w:color="auto"/>
                              </w:divBdr>
                              <w:divsChild>
                                <w:div w:id="99952817">
                                  <w:marLeft w:val="0"/>
                                  <w:marRight w:val="0"/>
                                  <w:marTop w:val="0"/>
                                  <w:marBottom w:val="0"/>
                                  <w:divBdr>
                                    <w:top w:val="none" w:sz="0" w:space="0" w:color="auto"/>
                                    <w:left w:val="none" w:sz="0" w:space="0" w:color="auto"/>
                                    <w:bottom w:val="none" w:sz="0" w:space="0" w:color="auto"/>
                                    <w:right w:val="none" w:sz="0" w:space="0" w:color="auto"/>
                                  </w:divBdr>
                                  <w:divsChild>
                                    <w:div w:id="1311515607">
                                      <w:marLeft w:val="0"/>
                                      <w:marRight w:val="0"/>
                                      <w:marTop w:val="0"/>
                                      <w:marBottom w:val="0"/>
                                      <w:divBdr>
                                        <w:top w:val="none" w:sz="0" w:space="0" w:color="auto"/>
                                        <w:left w:val="none" w:sz="0" w:space="0" w:color="auto"/>
                                        <w:bottom w:val="none" w:sz="0" w:space="0" w:color="auto"/>
                                        <w:right w:val="none" w:sz="0" w:space="0" w:color="auto"/>
                                      </w:divBdr>
                                    </w:div>
                                  </w:divsChild>
                                </w:div>
                                <w:div w:id="318727778">
                                  <w:marLeft w:val="0"/>
                                  <w:marRight w:val="0"/>
                                  <w:marTop w:val="0"/>
                                  <w:marBottom w:val="0"/>
                                  <w:divBdr>
                                    <w:top w:val="none" w:sz="0" w:space="0" w:color="auto"/>
                                    <w:left w:val="none" w:sz="0" w:space="0" w:color="auto"/>
                                    <w:bottom w:val="none" w:sz="0" w:space="0" w:color="auto"/>
                                    <w:right w:val="none" w:sz="0" w:space="0" w:color="auto"/>
                                  </w:divBdr>
                                  <w:divsChild>
                                    <w:div w:id="728650765">
                                      <w:marLeft w:val="0"/>
                                      <w:marRight w:val="0"/>
                                      <w:marTop w:val="0"/>
                                      <w:marBottom w:val="0"/>
                                      <w:divBdr>
                                        <w:top w:val="none" w:sz="0" w:space="0" w:color="auto"/>
                                        <w:left w:val="none" w:sz="0" w:space="0" w:color="auto"/>
                                        <w:bottom w:val="none" w:sz="0" w:space="0" w:color="auto"/>
                                        <w:right w:val="none" w:sz="0" w:space="0" w:color="auto"/>
                                      </w:divBdr>
                                    </w:div>
                                  </w:divsChild>
                                </w:div>
                                <w:div w:id="1832912869">
                                  <w:marLeft w:val="0"/>
                                  <w:marRight w:val="0"/>
                                  <w:marTop w:val="0"/>
                                  <w:marBottom w:val="0"/>
                                  <w:divBdr>
                                    <w:top w:val="none" w:sz="0" w:space="0" w:color="auto"/>
                                    <w:left w:val="none" w:sz="0" w:space="0" w:color="auto"/>
                                    <w:bottom w:val="none" w:sz="0" w:space="0" w:color="auto"/>
                                    <w:right w:val="none" w:sz="0" w:space="0" w:color="auto"/>
                                  </w:divBdr>
                                  <w:divsChild>
                                    <w:div w:id="1902474474">
                                      <w:marLeft w:val="0"/>
                                      <w:marRight w:val="0"/>
                                      <w:marTop w:val="0"/>
                                      <w:marBottom w:val="0"/>
                                      <w:divBdr>
                                        <w:top w:val="none" w:sz="0" w:space="0" w:color="auto"/>
                                        <w:left w:val="none" w:sz="0" w:space="0" w:color="auto"/>
                                        <w:bottom w:val="none" w:sz="0" w:space="0" w:color="auto"/>
                                        <w:right w:val="none" w:sz="0" w:space="0" w:color="auto"/>
                                      </w:divBdr>
                                    </w:div>
                                  </w:divsChild>
                                </w:div>
                                <w:div w:id="827747574">
                                  <w:marLeft w:val="0"/>
                                  <w:marRight w:val="0"/>
                                  <w:marTop w:val="0"/>
                                  <w:marBottom w:val="0"/>
                                  <w:divBdr>
                                    <w:top w:val="none" w:sz="0" w:space="0" w:color="auto"/>
                                    <w:left w:val="none" w:sz="0" w:space="0" w:color="auto"/>
                                    <w:bottom w:val="none" w:sz="0" w:space="0" w:color="auto"/>
                                    <w:right w:val="none" w:sz="0" w:space="0" w:color="auto"/>
                                  </w:divBdr>
                                  <w:divsChild>
                                    <w:div w:id="1694186988">
                                      <w:marLeft w:val="0"/>
                                      <w:marRight w:val="0"/>
                                      <w:marTop w:val="0"/>
                                      <w:marBottom w:val="0"/>
                                      <w:divBdr>
                                        <w:top w:val="none" w:sz="0" w:space="0" w:color="auto"/>
                                        <w:left w:val="none" w:sz="0" w:space="0" w:color="auto"/>
                                        <w:bottom w:val="none" w:sz="0" w:space="0" w:color="auto"/>
                                        <w:right w:val="none" w:sz="0" w:space="0" w:color="auto"/>
                                      </w:divBdr>
                                    </w:div>
                                  </w:divsChild>
                                </w:div>
                                <w:div w:id="1447382778">
                                  <w:marLeft w:val="0"/>
                                  <w:marRight w:val="0"/>
                                  <w:marTop w:val="0"/>
                                  <w:marBottom w:val="0"/>
                                  <w:divBdr>
                                    <w:top w:val="none" w:sz="0" w:space="0" w:color="auto"/>
                                    <w:left w:val="none" w:sz="0" w:space="0" w:color="auto"/>
                                    <w:bottom w:val="none" w:sz="0" w:space="0" w:color="auto"/>
                                    <w:right w:val="none" w:sz="0" w:space="0" w:color="auto"/>
                                  </w:divBdr>
                                  <w:divsChild>
                                    <w:div w:id="13045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851635">
          <w:marLeft w:val="0"/>
          <w:marRight w:val="0"/>
          <w:marTop w:val="0"/>
          <w:marBottom w:val="0"/>
          <w:divBdr>
            <w:top w:val="none" w:sz="0" w:space="0" w:color="auto"/>
            <w:left w:val="none" w:sz="0" w:space="0" w:color="auto"/>
            <w:bottom w:val="none" w:sz="0" w:space="0" w:color="auto"/>
            <w:right w:val="none" w:sz="0" w:space="0" w:color="auto"/>
          </w:divBdr>
          <w:divsChild>
            <w:div w:id="1960600683">
              <w:marLeft w:val="0"/>
              <w:marRight w:val="0"/>
              <w:marTop w:val="0"/>
              <w:marBottom w:val="60"/>
              <w:divBdr>
                <w:top w:val="none" w:sz="0" w:space="0" w:color="auto"/>
                <w:left w:val="none" w:sz="0" w:space="0" w:color="auto"/>
                <w:bottom w:val="none" w:sz="0" w:space="0" w:color="auto"/>
                <w:right w:val="none" w:sz="0" w:space="0" w:color="auto"/>
              </w:divBdr>
              <w:divsChild>
                <w:div w:id="902175515">
                  <w:marLeft w:val="0"/>
                  <w:marRight w:val="0"/>
                  <w:marTop w:val="0"/>
                  <w:marBottom w:val="0"/>
                  <w:divBdr>
                    <w:top w:val="none" w:sz="0" w:space="0" w:color="auto"/>
                    <w:left w:val="none" w:sz="0" w:space="0" w:color="auto"/>
                    <w:bottom w:val="none" w:sz="0" w:space="0" w:color="auto"/>
                    <w:right w:val="none" w:sz="0" w:space="0" w:color="auto"/>
                  </w:divBdr>
                  <w:divsChild>
                    <w:div w:id="492574349">
                      <w:marLeft w:val="0"/>
                      <w:marRight w:val="0"/>
                      <w:marTop w:val="0"/>
                      <w:marBottom w:val="0"/>
                      <w:divBdr>
                        <w:top w:val="none" w:sz="0" w:space="0" w:color="auto"/>
                        <w:left w:val="none" w:sz="0" w:space="0" w:color="auto"/>
                        <w:bottom w:val="none" w:sz="0" w:space="0" w:color="auto"/>
                        <w:right w:val="none" w:sz="0" w:space="0" w:color="auto"/>
                      </w:divBdr>
                      <w:divsChild>
                        <w:div w:id="1530531728">
                          <w:marLeft w:val="0"/>
                          <w:marRight w:val="0"/>
                          <w:marTop w:val="60"/>
                          <w:marBottom w:val="60"/>
                          <w:divBdr>
                            <w:top w:val="none" w:sz="0" w:space="0" w:color="auto"/>
                            <w:left w:val="none" w:sz="0" w:space="0" w:color="auto"/>
                            <w:bottom w:val="none" w:sz="0" w:space="0" w:color="auto"/>
                            <w:right w:val="none" w:sz="0" w:space="0" w:color="auto"/>
                          </w:divBdr>
                        </w:div>
                        <w:div w:id="889850875">
                          <w:marLeft w:val="0"/>
                          <w:marRight w:val="0"/>
                          <w:marTop w:val="0"/>
                          <w:marBottom w:val="0"/>
                          <w:divBdr>
                            <w:top w:val="none" w:sz="0" w:space="0" w:color="auto"/>
                            <w:left w:val="none" w:sz="0" w:space="0" w:color="auto"/>
                            <w:bottom w:val="none" w:sz="0" w:space="0" w:color="auto"/>
                            <w:right w:val="none" w:sz="0" w:space="0" w:color="auto"/>
                          </w:divBdr>
                          <w:divsChild>
                            <w:div w:id="2100786552">
                              <w:marLeft w:val="0"/>
                              <w:marRight w:val="0"/>
                              <w:marTop w:val="0"/>
                              <w:marBottom w:val="0"/>
                              <w:divBdr>
                                <w:top w:val="none" w:sz="0" w:space="0" w:color="auto"/>
                                <w:left w:val="none" w:sz="0" w:space="0" w:color="auto"/>
                                <w:bottom w:val="none" w:sz="0" w:space="0" w:color="auto"/>
                                <w:right w:val="none" w:sz="0" w:space="0" w:color="auto"/>
                              </w:divBdr>
                              <w:divsChild>
                                <w:div w:id="5742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488938">
          <w:marLeft w:val="0"/>
          <w:marRight w:val="0"/>
          <w:marTop w:val="0"/>
          <w:marBottom w:val="0"/>
          <w:divBdr>
            <w:top w:val="none" w:sz="0" w:space="0" w:color="auto"/>
            <w:left w:val="none" w:sz="0" w:space="0" w:color="auto"/>
            <w:bottom w:val="none" w:sz="0" w:space="0" w:color="auto"/>
            <w:right w:val="none" w:sz="0" w:space="0" w:color="auto"/>
          </w:divBdr>
          <w:divsChild>
            <w:div w:id="50807069">
              <w:marLeft w:val="0"/>
              <w:marRight w:val="0"/>
              <w:marTop w:val="0"/>
              <w:marBottom w:val="0"/>
              <w:divBdr>
                <w:top w:val="none" w:sz="0" w:space="0" w:color="auto"/>
                <w:left w:val="none" w:sz="0" w:space="0" w:color="auto"/>
                <w:bottom w:val="none" w:sz="0" w:space="0" w:color="auto"/>
                <w:right w:val="none" w:sz="0" w:space="0" w:color="auto"/>
              </w:divBdr>
              <w:divsChild>
                <w:div w:id="1340228659">
                  <w:marLeft w:val="0"/>
                  <w:marRight w:val="0"/>
                  <w:marTop w:val="0"/>
                  <w:marBottom w:val="0"/>
                  <w:divBdr>
                    <w:top w:val="none" w:sz="0" w:space="0" w:color="auto"/>
                    <w:left w:val="none" w:sz="0" w:space="0" w:color="auto"/>
                    <w:bottom w:val="none" w:sz="0" w:space="0" w:color="auto"/>
                    <w:right w:val="none" w:sz="0" w:space="0" w:color="auto"/>
                  </w:divBdr>
                  <w:divsChild>
                    <w:div w:id="1999649781">
                      <w:marLeft w:val="0"/>
                      <w:marRight w:val="0"/>
                      <w:marTop w:val="0"/>
                      <w:marBottom w:val="0"/>
                      <w:divBdr>
                        <w:top w:val="none" w:sz="0" w:space="0" w:color="auto"/>
                        <w:left w:val="none" w:sz="0" w:space="0" w:color="auto"/>
                        <w:bottom w:val="none" w:sz="0" w:space="0" w:color="auto"/>
                        <w:right w:val="none" w:sz="0" w:space="0" w:color="auto"/>
                      </w:divBdr>
                      <w:divsChild>
                        <w:div w:id="1021008495">
                          <w:marLeft w:val="0"/>
                          <w:marRight w:val="0"/>
                          <w:marTop w:val="0"/>
                          <w:marBottom w:val="0"/>
                          <w:divBdr>
                            <w:top w:val="none" w:sz="0" w:space="0" w:color="auto"/>
                            <w:left w:val="none" w:sz="0" w:space="0" w:color="auto"/>
                            <w:bottom w:val="none" w:sz="0" w:space="0" w:color="auto"/>
                            <w:right w:val="none" w:sz="0" w:space="0" w:color="auto"/>
                          </w:divBdr>
                          <w:divsChild>
                            <w:div w:id="3579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701695">
          <w:marLeft w:val="0"/>
          <w:marRight w:val="0"/>
          <w:marTop w:val="0"/>
          <w:marBottom w:val="0"/>
          <w:divBdr>
            <w:top w:val="none" w:sz="0" w:space="0" w:color="auto"/>
            <w:left w:val="none" w:sz="0" w:space="0" w:color="auto"/>
            <w:bottom w:val="none" w:sz="0" w:space="0" w:color="auto"/>
            <w:right w:val="none" w:sz="0" w:space="0" w:color="auto"/>
          </w:divBdr>
          <w:divsChild>
            <w:div w:id="310866217">
              <w:marLeft w:val="0"/>
              <w:marRight w:val="0"/>
              <w:marTop w:val="0"/>
              <w:marBottom w:val="60"/>
              <w:divBdr>
                <w:top w:val="none" w:sz="0" w:space="0" w:color="auto"/>
                <w:left w:val="none" w:sz="0" w:space="0" w:color="auto"/>
                <w:bottom w:val="none" w:sz="0" w:space="0" w:color="auto"/>
                <w:right w:val="none" w:sz="0" w:space="0" w:color="auto"/>
              </w:divBdr>
              <w:divsChild>
                <w:div w:id="1548109406">
                  <w:marLeft w:val="0"/>
                  <w:marRight w:val="0"/>
                  <w:marTop w:val="0"/>
                  <w:marBottom w:val="0"/>
                  <w:divBdr>
                    <w:top w:val="none" w:sz="0" w:space="0" w:color="auto"/>
                    <w:left w:val="none" w:sz="0" w:space="0" w:color="auto"/>
                    <w:bottom w:val="none" w:sz="0" w:space="0" w:color="auto"/>
                    <w:right w:val="none" w:sz="0" w:space="0" w:color="auto"/>
                  </w:divBdr>
                  <w:divsChild>
                    <w:div w:id="742992718">
                      <w:marLeft w:val="0"/>
                      <w:marRight w:val="0"/>
                      <w:marTop w:val="0"/>
                      <w:marBottom w:val="0"/>
                      <w:divBdr>
                        <w:top w:val="none" w:sz="0" w:space="0" w:color="auto"/>
                        <w:left w:val="none" w:sz="0" w:space="0" w:color="auto"/>
                        <w:bottom w:val="none" w:sz="0" w:space="0" w:color="auto"/>
                        <w:right w:val="none" w:sz="0" w:space="0" w:color="auto"/>
                      </w:divBdr>
                      <w:divsChild>
                        <w:div w:id="1361129440">
                          <w:marLeft w:val="0"/>
                          <w:marRight w:val="0"/>
                          <w:marTop w:val="0"/>
                          <w:marBottom w:val="0"/>
                          <w:divBdr>
                            <w:top w:val="none" w:sz="0" w:space="0" w:color="auto"/>
                            <w:left w:val="none" w:sz="0" w:space="0" w:color="auto"/>
                            <w:bottom w:val="none" w:sz="0" w:space="0" w:color="auto"/>
                            <w:right w:val="none" w:sz="0" w:space="0" w:color="auto"/>
                          </w:divBdr>
                          <w:divsChild>
                            <w:div w:id="1791125286">
                              <w:marLeft w:val="0"/>
                              <w:marRight w:val="0"/>
                              <w:marTop w:val="0"/>
                              <w:marBottom w:val="0"/>
                              <w:divBdr>
                                <w:top w:val="none" w:sz="0" w:space="0" w:color="auto"/>
                                <w:left w:val="none" w:sz="0" w:space="0" w:color="auto"/>
                                <w:bottom w:val="none" w:sz="0" w:space="0" w:color="auto"/>
                                <w:right w:val="none" w:sz="0" w:space="0" w:color="auto"/>
                              </w:divBdr>
                              <w:divsChild>
                                <w:div w:id="19904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540788">
          <w:marLeft w:val="0"/>
          <w:marRight w:val="0"/>
          <w:marTop w:val="0"/>
          <w:marBottom w:val="0"/>
          <w:divBdr>
            <w:top w:val="none" w:sz="0" w:space="0" w:color="auto"/>
            <w:left w:val="none" w:sz="0" w:space="0" w:color="auto"/>
            <w:bottom w:val="none" w:sz="0" w:space="0" w:color="auto"/>
            <w:right w:val="none" w:sz="0" w:space="0" w:color="auto"/>
          </w:divBdr>
          <w:divsChild>
            <w:div w:id="1412504325">
              <w:marLeft w:val="0"/>
              <w:marRight w:val="0"/>
              <w:marTop w:val="0"/>
              <w:marBottom w:val="0"/>
              <w:divBdr>
                <w:top w:val="none" w:sz="0" w:space="0" w:color="auto"/>
                <w:left w:val="none" w:sz="0" w:space="0" w:color="auto"/>
                <w:bottom w:val="none" w:sz="0" w:space="0" w:color="auto"/>
                <w:right w:val="none" w:sz="0" w:space="0" w:color="auto"/>
              </w:divBdr>
              <w:divsChild>
                <w:div w:id="684864895">
                  <w:marLeft w:val="0"/>
                  <w:marRight w:val="0"/>
                  <w:marTop w:val="0"/>
                  <w:marBottom w:val="0"/>
                  <w:divBdr>
                    <w:top w:val="none" w:sz="0" w:space="0" w:color="auto"/>
                    <w:left w:val="none" w:sz="0" w:space="0" w:color="auto"/>
                    <w:bottom w:val="none" w:sz="0" w:space="0" w:color="auto"/>
                    <w:right w:val="none" w:sz="0" w:space="0" w:color="auto"/>
                  </w:divBdr>
                  <w:divsChild>
                    <w:div w:id="167452887">
                      <w:marLeft w:val="0"/>
                      <w:marRight w:val="0"/>
                      <w:marTop w:val="0"/>
                      <w:marBottom w:val="0"/>
                      <w:divBdr>
                        <w:top w:val="none" w:sz="0" w:space="0" w:color="auto"/>
                        <w:left w:val="none" w:sz="0" w:space="0" w:color="auto"/>
                        <w:bottom w:val="none" w:sz="0" w:space="0" w:color="auto"/>
                        <w:right w:val="none" w:sz="0" w:space="0" w:color="auto"/>
                      </w:divBdr>
                      <w:divsChild>
                        <w:div w:id="933394451">
                          <w:marLeft w:val="0"/>
                          <w:marRight w:val="0"/>
                          <w:marTop w:val="0"/>
                          <w:marBottom w:val="0"/>
                          <w:divBdr>
                            <w:top w:val="none" w:sz="0" w:space="0" w:color="auto"/>
                            <w:left w:val="none" w:sz="0" w:space="0" w:color="auto"/>
                            <w:bottom w:val="none" w:sz="0" w:space="0" w:color="auto"/>
                            <w:right w:val="none" w:sz="0" w:space="0" w:color="auto"/>
                          </w:divBdr>
                          <w:divsChild>
                            <w:div w:id="1601639420">
                              <w:marLeft w:val="0"/>
                              <w:marRight w:val="0"/>
                              <w:marTop w:val="0"/>
                              <w:marBottom w:val="0"/>
                              <w:divBdr>
                                <w:top w:val="none" w:sz="0" w:space="0" w:color="auto"/>
                                <w:left w:val="none" w:sz="0" w:space="0" w:color="auto"/>
                                <w:bottom w:val="none" w:sz="0" w:space="0" w:color="auto"/>
                                <w:right w:val="none" w:sz="0" w:space="0" w:color="auto"/>
                              </w:divBdr>
                              <w:divsChild>
                                <w:div w:id="1271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82315">
                      <w:marLeft w:val="0"/>
                      <w:marRight w:val="0"/>
                      <w:marTop w:val="0"/>
                      <w:marBottom w:val="0"/>
                      <w:divBdr>
                        <w:top w:val="none" w:sz="0" w:space="0" w:color="auto"/>
                        <w:left w:val="none" w:sz="0" w:space="0" w:color="auto"/>
                        <w:bottom w:val="none" w:sz="0" w:space="0" w:color="auto"/>
                        <w:right w:val="none" w:sz="0" w:space="0" w:color="auto"/>
                      </w:divBdr>
                      <w:divsChild>
                        <w:div w:id="1090546855">
                          <w:marLeft w:val="0"/>
                          <w:marRight w:val="0"/>
                          <w:marTop w:val="0"/>
                          <w:marBottom w:val="0"/>
                          <w:divBdr>
                            <w:top w:val="none" w:sz="0" w:space="0" w:color="auto"/>
                            <w:left w:val="none" w:sz="0" w:space="0" w:color="auto"/>
                            <w:bottom w:val="none" w:sz="0" w:space="0" w:color="auto"/>
                            <w:right w:val="none" w:sz="0" w:space="0" w:color="auto"/>
                          </w:divBdr>
                          <w:divsChild>
                            <w:div w:id="666785142">
                              <w:marLeft w:val="0"/>
                              <w:marRight w:val="0"/>
                              <w:marTop w:val="0"/>
                              <w:marBottom w:val="0"/>
                              <w:divBdr>
                                <w:top w:val="none" w:sz="0" w:space="0" w:color="auto"/>
                                <w:left w:val="none" w:sz="0" w:space="0" w:color="auto"/>
                                <w:bottom w:val="none" w:sz="0" w:space="0" w:color="auto"/>
                                <w:right w:val="none" w:sz="0" w:space="0" w:color="auto"/>
                              </w:divBdr>
                              <w:divsChild>
                                <w:div w:id="1222867483">
                                  <w:marLeft w:val="0"/>
                                  <w:marRight w:val="0"/>
                                  <w:marTop w:val="0"/>
                                  <w:marBottom w:val="0"/>
                                  <w:divBdr>
                                    <w:top w:val="none" w:sz="0" w:space="0" w:color="auto"/>
                                    <w:left w:val="none" w:sz="0" w:space="0" w:color="auto"/>
                                    <w:bottom w:val="none" w:sz="0" w:space="0" w:color="auto"/>
                                    <w:right w:val="none" w:sz="0" w:space="0" w:color="auto"/>
                                  </w:divBdr>
                                  <w:divsChild>
                                    <w:div w:id="1462530752">
                                      <w:marLeft w:val="0"/>
                                      <w:marRight w:val="0"/>
                                      <w:marTop w:val="0"/>
                                      <w:marBottom w:val="0"/>
                                      <w:divBdr>
                                        <w:top w:val="none" w:sz="0" w:space="0" w:color="auto"/>
                                        <w:left w:val="none" w:sz="0" w:space="0" w:color="auto"/>
                                        <w:bottom w:val="none" w:sz="0" w:space="0" w:color="auto"/>
                                        <w:right w:val="none" w:sz="0" w:space="0" w:color="auto"/>
                                      </w:divBdr>
                                    </w:div>
                                  </w:divsChild>
                                </w:div>
                                <w:div w:id="1105923142">
                                  <w:marLeft w:val="0"/>
                                  <w:marRight w:val="0"/>
                                  <w:marTop w:val="0"/>
                                  <w:marBottom w:val="0"/>
                                  <w:divBdr>
                                    <w:top w:val="none" w:sz="0" w:space="0" w:color="auto"/>
                                    <w:left w:val="none" w:sz="0" w:space="0" w:color="auto"/>
                                    <w:bottom w:val="none" w:sz="0" w:space="0" w:color="auto"/>
                                    <w:right w:val="none" w:sz="0" w:space="0" w:color="auto"/>
                                  </w:divBdr>
                                  <w:divsChild>
                                    <w:div w:id="1866672806">
                                      <w:marLeft w:val="0"/>
                                      <w:marRight w:val="0"/>
                                      <w:marTop w:val="0"/>
                                      <w:marBottom w:val="0"/>
                                      <w:divBdr>
                                        <w:top w:val="none" w:sz="0" w:space="0" w:color="auto"/>
                                        <w:left w:val="none" w:sz="0" w:space="0" w:color="auto"/>
                                        <w:bottom w:val="none" w:sz="0" w:space="0" w:color="auto"/>
                                        <w:right w:val="none" w:sz="0" w:space="0" w:color="auto"/>
                                      </w:divBdr>
                                    </w:div>
                                  </w:divsChild>
                                </w:div>
                                <w:div w:id="1555313642">
                                  <w:marLeft w:val="0"/>
                                  <w:marRight w:val="0"/>
                                  <w:marTop w:val="0"/>
                                  <w:marBottom w:val="0"/>
                                  <w:divBdr>
                                    <w:top w:val="none" w:sz="0" w:space="0" w:color="auto"/>
                                    <w:left w:val="none" w:sz="0" w:space="0" w:color="auto"/>
                                    <w:bottom w:val="none" w:sz="0" w:space="0" w:color="auto"/>
                                    <w:right w:val="none" w:sz="0" w:space="0" w:color="auto"/>
                                  </w:divBdr>
                                  <w:divsChild>
                                    <w:div w:id="709914567">
                                      <w:marLeft w:val="0"/>
                                      <w:marRight w:val="0"/>
                                      <w:marTop w:val="0"/>
                                      <w:marBottom w:val="0"/>
                                      <w:divBdr>
                                        <w:top w:val="none" w:sz="0" w:space="0" w:color="auto"/>
                                        <w:left w:val="none" w:sz="0" w:space="0" w:color="auto"/>
                                        <w:bottom w:val="none" w:sz="0" w:space="0" w:color="auto"/>
                                        <w:right w:val="none" w:sz="0" w:space="0" w:color="auto"/>
                                      </w:divBdr>
                                    </w:div>
                                  </w:divsChild>
                                </w:div>
                                <w:div w:id="1724982639">
                                  <w:marLeft w:val="0"/>
                                  <w:marRight w:val="0"/>
                                  <w:marTop w:val="0"/>
                                  <w:marBottom w:val="0"/>
                                  <w:divBdr>
                                    <w:top w:val="none" w:sz="0" w:space="0" w:color="auto"/>
                                    <w:left w:val="none" w:sz="0" w:space="0" w:color="auto"/>
                                    <w:bottom w:val="none" w:sz="0" w:space="0" w:color="auto"/>
                                    <w:right w:val="none" w:sz="0" w:space="0" w:color="auto"/>
                                  </w:divBdr>
                                  <w:divsChild>
                                    <w:div w:id="1414546876">
                                      <w:marLeft w:val="0"/>
                                      <w:marRight w:val="0"/>
                                      <w:marTop w:val="0"/>
                                      <w:marBottom w:val="0"/>
                                      <w:divBdr>
                                        <w:top w:val="none" w:sz="0" w:space="0" w:color="auto"/>
                                        <w:left w:val="none" w:sz="0" w:space="0" w:color="auto"/>
                                        <w:bottom w:val="none" w:sz="0" w:space="0" w:color="auto"/>
                                        <w:right w:val="none" w:sz="0" w:space="0" w:color="auto"/>
                                      </w:divBdr>
                                    </w:div>
                                  </w:divsChild>
                                </w:div>
                                <w:div w:id="370106793">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842328">
          <w:marLeft w:val="0"/>
          <w:marRight w:val="0"/>
          <w:marTop w:val="0"/>
          <w:marBottom w:val="0"/>
          <w:divBdr>
            <w:top w:val="none" w:sz="0" w:space="0" w:color="auto"/>
            <w:left w:val="none" w:sz="0" w:space="0" w:color="auto"/>
            <w:bottom w:val="none" w:sz="0" w:space="0" w:color="auto"/>
            <w:right w:val="none" w:sz="0" w:space="0" w:color="auto"/>
          </w:divBdr>
          <w:divsChild>
            <w:div w:id="1485506151">
              <w:marLeft w:val="0"/>
              <w:marRight w:val="0"/>
              <w:marTop w:val="0"/>
              <w:marBottom w:val="60"/>
              <w:divBdr>
                <w:top w:val="none" w:sz="0" w:space="0" w:color="auto"/>
                <w:left w:val="none" w:sz="0" w:space="0" w:color="auto"/>
                <w:bottom w:val="none" w:sz="0" w:space="0" w:color="auto"/>
                <w:right w:val="none" w:sz="0" w:space="0" w:color="auto"/>
              </w:divBdr>
              <w:divsChild>
                <w:div w:id="1691833599">
                  <w:marLeft w:val="0"/>
                  <w:marRight w:val="0"/>
                  <w:marTop w:val="0"/>
                  <w:marBottom w:val="0"/>
                  <w:divBdr>
                    <w:top w:val="none" w:sz="0" w:space="0" w:color="auto"/>
                    <w:left w:val="none" w:sz="0" w:space="0" w:color="auto"/>
                    <w:bottom w:val="none" w:sz="0" w:space="0" w:color="auto"/>
                    <w:right w:val="none" w:sz="0" w:space="0" w:color="auto"/>
                  </w:divBdr>
                  <w:divsChild>
                    <w:div w:id="255211907">
                      <w:marLeft w:val="0"/>
                      <w:marRight w:val="0"/>
                      <w:marTop w:val="0"/>
                      <w:marBottom w:val="0"/>
                      <w:divBdr>
                        <w:top w:val="none" w:sz="0" w:space="0" w:color="auto"/>
                        <w:left w:val="none" w:sz="0" w:space="0" w:color="auto"/>
                        <w:bottom w:val="none" w:sz="0" w:space="0" w:color="auto"/>
                        <w:right w:val="none" w:sz="0" w:space="0" w:color="auto"/>
                      </w:divBdr>
                      <w:divsChild>
                        <w:div w:id="336277287">
                          <w:marLeft w:val="0"/>
                          <w:marRight w:val="0"/>
                          <w:marTop w:val="0"/>
                          <w:marBottom w:val="0"/>
                          <w:divBdr>
                            <w:top w:val="none" w:sz="0" w:space="0" w:color="auto"/>
                            <w:left w:val="none" w:sz="0" w:space="0" w:color="auto"/>
                            <w:bottom w:val="none" w:sz="0" w:space="0" w:color="auto"/>
                            <w:right w:val="none" w:sz="0" w:space="0" w:color="auto"/>
                          </w:divBdr>
                          <w:divsChild>
                            <w:div w:id="20252816">
                              <w:marLeft w:val="0"/>
                              <w:marRight w:val="0"/>
                              <w:marTop w:val="0"/>
                              <w:marBottom w:val="0"/>
                              <w:divBdr>
                                <w:top w:val="none" w:sz="0" w:space="0" w:color="auto"/>
                                <w:left w:val="none" w:sz="0" w:space="0" w:color="auto"/>
                                <w:bottom w:val="none" w:sz="0" w:space="0" w:color="auto"/>
                                <w:right w:val="none" w:sz="0" w:space="0" w:color="auto"/>
                              </w:divBdr>
                              <w:divsChild>
                                <w:div w:id="10492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186513">
          <w:marLeft w:val="0"/>
          <w:marRight w:val="0"/>
          <w:marTop w:val="0"/>
          <w:marBottom w:val="0"/>
          <w:divBdr>
            <w:top w:val="none" w:sz="0" w:space="0" w:color="auto"/>
            <w:left w:val="none" w:sz="0" w:space="0" w:color="auto"/>
            <w:bottom w:val="none" w:sz="0" w:space="0" w:color="auto"/>
            <w:right w:val="none" w:sz="0" w:space="0" w:color="auto"/>
          </w:divBdr>
          <w:divsChild>
            <w:div w:id="1926496694">
              <w:marLeft w:val="0"/>
              <w:marRight w:val="0"/>
              <w:marTop w:val="0"/>
              <w:marBottom w:val="0"/>
              <w:divBdr>
                <w:top w:val="none" w:sz="0" w:space="0" w:color="auto"/>
                <w:left w:val="none" w:sz="0" w:space="0" w:color="auto"/>
                <w:bottom w:val="none" w:sz="0" w:space="0" w:color="auto"/>
                <w:right w:val="none" w:sz="0" w:space="0" w:color="auto"/>
              </w:divBdr>
              <w:divsChild>
                <w:div w:id="1257637227">
                  <w:marLeft w:val="0"/>
                  <w:marRight w:val="0"/>
                  <w:marTop w:val="0"/>
                  <w:marBottom w:val="0"/>
                  <w:divBdr>
                    <w:top w:val="none" w:sz="0" w:space="0" w:color="auto"/>
                    <w:left w:val="none" w:sz="0" w:space="0" w:color="auto"/>
                    <w:bottom w:val="none" w:sz="0" w:space="0" w:color="auto"/>
                    <w:right w:val="none" w:sz="0" w:space="0" w:color="auto"/>
                  </w:divBdr>
                  <w:divsChild>
                    <w:div w:id="520777738">
                      <w:marLeft w:val="0"/>
                      <w:marRight w:val="0"/>
                      <w:marTop w:val="0"/>
                      <w:marBottom w:val="0"/>
                      <w:divBdr>
                        <w:top w:val="none" w:sz="0" w:space="0" w:color="auto"/>
                        <w:left w:val="none" w:sz="0" w:space="0" w:color="auto"/>
                        <w:bottom w:val="none" w:sz="0" w:space="0" w:color="auto"/>
                        <w:right w:val="none" w:sz="0" w:space="0" w:color="auto"/>
                      </w:divBdr>
                      <w:divsChild>
                        <w:div w:id="22020420">
                          <w:marLeft w:val="0"/>
                          <w:marRight w:val="0"/>
                          <w:marTop w:val="0"/>
                          <w:marBottom w:val="0"/>
                          <w:divBdr>
                            <w:top w:val="none" w:sz="0" w:space="0" w:color="auto"/>
                            <w:left w:val="none" w:sz="0" w:space="0" w:color="auto"/>
                            <w:bottom w:val="none" w:sz="0" w:space="0" w:color="auto"/>
                            <w:right w:val="none" w:sz="0" w:space="0" w:color="auto"/>
                          </w:divBdr>
                          <w:divsChild>
                            <w:div w:id="945430970">
                              <w:marLeft w:val="0"/>
                              <w:marRight w:val="0"/>
                              <w:marTop w:val="0"/>
                              <w:marBottom w:val="0"/>
                              <w:divBdr>
                                <w:top w:val="none" w:sz="0" w:space="0" w:color="auto"/>
                                <w:left w:val="none" w:sz="0" w:space="0" w:color="auto"/>
                                <w:bottom w:val="none" w:sz="0" w:space="0" w:color="auto"/>
                                <w:right w:val="none" w:sz="0" w:space="0" w:color="auto"/>
                              </w:divBdr>
                              <w:divsChild>
                                <w:div w:id="1584531031">
                                  <w:marLeft w:val="0"/>
                                  <w:marRight w:val="0"/>
                                  <w:marTop w:val="0"/>
                                  <w:marBottom w:val="0"/>
                                  <w:divBdr>
                                    <w:top w:val="none" w:sz="0" w:space="0" w:color="auto"/>
                                    <w:left w:val="none" w:sz="0" w:space="0" w:color="auto"/>
                                    <w:bottom w:val="none" w:sz="0" w:space="0" w:color="auto"/>
                                    <w:right w:val="none" w:sz="0" w:space="0" w:color="auto"/>
                                  </w:divBdr>
                                  <w:divsChild>
                                    <w:div w:id="451561329">
                                      <w:marLeft w:val="0"/>
                                      <w:marRight w:val="0"/>
                                      <w:marTop w:val="0"/>
                                      <w:marBottom w:val="0"/>
                                      <w:divBdr>
                                        <w:top w:val="none" w:sz="0" w:space="0" w:color="auto"/>
                                        <w:left w:val="none" w:sz="0" w:space="0" w:color="auto"/>
                                        <w:bottom w:val="none" w:sz="0" w:space="0" w:color="auto"/>
                                        <w:right w:val="none" w:sz="0" w:space="0" w:color="auto"/>
                                      </w:divBdr>
                                    </w:div>
                                  </w:divsChild>
                                </w:div>
                                <w:div w:id="1590969620">
                                  <w:marLeft w:val="0"/>
                                  <w:marRight w:val="0"/>
                                  <w:marTop w:val="0"/>
                                  <w:marBottom w:val="0"/>
                                  <w:divBdr>
                                    <w:top w:val="none" w:sz="0" w:space="0" w:color="auto"/>
                                    <w:left w:val="none" w:sz="0" w:space="0" w:color="auto"/>
                                    <w:bottom w:val="none" w:sz="0" w:space="0" w:color="auto"/>
                                    <w:right w:val="none" w:sz="0" w:space="0" w:color="auto"/>
                                  </w:divBdr>
                                  <w:divsChild>
                                    <w:div w:id="1227840180">
                                      <w:marLeft w:val="0"/>
                                      <w:marRight w:val="0"/>
                                      <w:marTop w:val="0"/>
                                      <w:marBottom w:val="0"/>
                                      <w:divBdr>
                                        <w:top w:val="none" w:sz="0" w:space="0" w:color="auto"/>
                                        <w:left w:val="none" w:sz="0" w:space="0" w:color="auto"/>
                                        <w:bottom w:val="none" w:sz="0" w:space="0" w:color="auto"/>
                                        <w:right w:val="none" w:sz="0" w:space="0" w:color="auto"/>
                                      </w:divBdr>
                                    </w:div>
                                  </w:divsChild>
                                </w:div>
                                <w:div w:id="574971620">
                                  <w:blockQuote w:val="1"/>
                                  <w:marLeft w:val="0"/>
                                  <w:marRight w:val="0"/>
                                  <w:marTop w:val="0"/>
                                  <w:marBottom w:val="120"/>
                                  <w:divBdr>
                                    <w:top w:val="none" w:sz="0" w:space="0" w:color="auto"/>
                                    <w:left w:val="none" w:sz="0" w:space="0" w:color="auto"/>
                                    <w:bottom w:val="none" w:sz="0" w:space="0" w:color="auto"/>
                                    <w:right w:val="none" w:sz="0" w:space="0" w:color="auto"/>
                                  </w:divBdr>
                                </w:div>
                                <w:div w:id="1243758105">
                                  <w:marLeft w:val="0"/>
                                  <w:marRight w:val="0"/>
                                  <w:marTop w:val="0"/>
                                  <w:marBottom w:val="0"/>
                                  <w:divBdr>
                                    <w:top w:val="none" w:sz="0" w:space="0" w:color="auto"/>
                                    <w:left w:val="none" w:sz="0" w:space="0" w:color="auto"/>
                                    <w:bottom w:val="none" w:sz="0" w:space="0" w:color="auto"/>
                                    <w:right w:val="none" w:sz="0" w:space="0" w:color="auto"/>
                                  </w:divBdr>
                                  <w:divsChild>
                                    <w:div w:id="1955557639">
                                      <w:marLeft w:val="0"/>
                                      <w:marRight w:val="0"/>
                                      <w:marTop w:val="0"/>
                                      <w:marBottom w:val="0"/>
                                      <w:divBdr>
                                        <w:top w:val="none" w:sz="0" w:space="0" w:color="auto"/>
                                        <w:left w:val="none" w:sz="0" w:space="0" w:color="auto"/>
                                        <w:bottom w:val="none" w:sz="0" w:space="0" w:color="auto"/>
                                        <w:right w:val="none" w:sz="0" w:space="0" w:color="auto"/>
                                      </w:divBdr>
                                    </w:div>
                                  </w:divsChild>
                                </w:div>
                                <w:div w:id="154148244">
                                  <w:marLeft w:val="0"/>
                                  <w:marRight w:val="0"/>
                                  <w:marTop w:val="0"/>
                                  <w:marBottom w:val="0"/>
                                  <w:divBdr>
                                    <w:top w:val="none" w:sz="0" w:space="0" w:color="auto"/>
                                    <w:left w:val="none" w:sz="0" w:space="0" w:color="auto"/>
                                    <w:bottom w:val="none" w:sz="0" w:space="0" w:color="auto"/>
                                    <w:right w:val="none" w:sz="0" w:space="0" w:color="auto"/>
                                  </w:divBdr>
                                  <w:divsChild>
                                    <w:div w:id="170551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436432">
          <w:marLeft w:val="0"/>
          <w:marRight w:val="0"/>
          <w:marTop w:val="0"/>
          <w:marBottom w:val="0"/>
          <w:divBdr>
            <w:top w:val="none" w:sz="0" w:space="0" w:color="auto"/>
            <w:left w:val="none" w:sz="0" w:space="0" w:color="auto"/>
            <w:bottom w:val="none" w:sz="0" w:space="0" w:color="auto"/>
            <w:right w:val="none" w:sz="0" w:space="0" w:color="auto"/>
          </w:divBdr>
          <w:divsChild>
            <w:div w:id="475727099">
              <w:marLeft w:val="0"/>
              <w:marRight w:val="0"/>
              <w:marTop w:val="0"/>
              <w:marBottom w:val="60"/>
              <w:divBdr>
                <w:top w:val="none" w:sz="0" w:space="0" w:color="auto"/>
                <w:left w:val="none" w:sz="0" w:space="0" w:color="auto"/>
                <w:bottom w:val="none" w:sz="0" w:space="0" w:color="auto"/>
                <w:right w:val="none" w:sz="0" w:space="0" w:color="auto"/>
              </w:divBdr>
              <w:divsChild>
                <w:div w:id="1755588555">
                  <w:marLeft w:val="0"/>
                  <w:marRight w:val="0"/>
                  <w:marTop w:val="0"/>
                  <w:marBottom w:val="0"/>
                  <w:divBdr>
                    <w:top w:val="none" w:sz="0" w:space="0" w:color="auto"/>
                    <w:left w:val="none" w:sz="0" w:space="0" w:color="auto"/>
                    <w:bottom w:val="none" w:sz="0" w:space="0" w:color="auto"/>
                    <w:right w:val="none" w:sz="0" w:space="0" w:color="auto"/>
                  </w:divBdr>
                  <w:divsChild>
                    <w:div w:id="949433934">
                      <w:marLeft w:val="0"/>
                      <w:marRight w:val="0"/>
                      <w:marTop w:val="0"/>
                      <w:marBottom w:val="0"/>
                      <w:divBdr>
                        <w:top w:val="none" w:sz="0" w:space="0" w:color="auto"/>
                        <w:left w:val="none" w:sz="0" w:space="0" w:color="auto"/>
                        <w:bottom w:val="none" w:sz="0" w:space="0" w:color="auto"/>
                        <w:right w:val="none" w:sz="0" w:space="0" w:color="auto"/>
                      </w:divBdr>
                      <w:divsChild>
                        <w:div w:id="916013018">
                          <w:marLeft w:val="0"/>
                          <w:marRight w:val="0"/>
                          <w:marTop w:val="0"/>
                          <w:marBottom w:val="0"/>
                          <w:divBdr>
                            <w:top w:val="none" w:sz="0" w:space="0" w:color="auto"/>
                            <w:left w:val="none" w:sz="0" w:space="0" w:color="auto"/>
                            <w:bottom w:val="none" w:sz="0" w:space="0" w:color="auto"/>
                            <w:right w:val="none" w:sz="0" w:space="0" w:color="auto"/>
                          </w:divBdr>
                          <w:divsChild>
                            <w:div w:id="771977839">
                              <w:marLeft w:val="0"/>
                              <w:marRight w:val="0"/>
                              <w:marTop w:val="0"/>
                              <w:marBottom w:val="0"/>
                              <w:divBdr>
                                <w:top w:val="none" w:sz="0" w:space="0" w:color="auto"/>
                                <w:left w:val="none" w:sz="0" w:space="0" w:color="auto"/>
                                <w:bottom w:val="none" w:sz="0" w:space="0" w:color="auto"/>
                                <w:right w:val="none" w:sz="0" w:space="0" w:color="auto"/>
                              </w:divBdr>
                              <w:divsChild>
                                <w:div w:id="9121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407332">
          <w:marLeft w:val="0"/>
          <w:marRight w:val="0"/>
          <w:marTop w:val="0"/>
          <w:marBottom w:val="0"/>
          <w:divBdr>
            <w:top w:val="none" w:sz="0" w:space="0" w:color="auto"/>
            <w:left w:val="none" w:sz="0" w:space="0" w:color="auto"/>
            <w:bottom w:val="none" w:sz="0" w:space="0" w:color="auto"/>
            <w:right w:val="none" w:sz="0" w:space="0" w:color="auto"/>
          </w:divBdr>
          <w:divsChild>
            <w:div w:id="404764394">
              <w:marLeft w:val="0"/>
              <w:marRight w:val="0"/>
              <w:marTop w:val="0"/>
              <w:marBottom w:val="0"/>
              <w:divBdr>
                <w:top w:val="none" w:sz="0" w:space="0" w:color="auto"/>
                <w:left w:val="none" w:sz="0" w:space="0" w:color="auto"/>
                <w:bottom w:val="none" w:sz="0" w:space="0" w:color="auto"/>
                <w:right w:val="none" w:sz="0" w:space="0" w:color="auto"/>
              </w:divBdr>
              <w:divsChild>
                <w:div w:id="624501906">
                  <w:marLeft w:val="0"/>
                  <w:marRight w:val="0"/>
                  <w:marTop w:val="0"/>
                  <w:marBottom w:val="0"/>
                  <w:divBdr>
                    <w:top w:val="none" w:sz="0" w:space="0" w:color="auto"/>
                    <w:left w:val="none" w:sz="0" w:space="0" w:color="auto"/>
                    <w:bottom w:val="none" w:sz="0" w:space="0" w:color="auto"/>
                    <w:right w:val="none" w:sz="0" w:space="0" w:color="auto"/>
                  </w:divBdr>
                  <w:divsChild>
                    <w:div w:id="58866096">
                      <w:marLeft w:val="0"/>
                      <w:marRight w:val="0"/>
                      <w:marTop w:val="0"/>
                      <w:marBottom w:val="0"/>
                      <w:divBdr>
                        <w:top w:val="none" w:sz="0" w:space="0" w:color="auto"/>
                        <w:left w:val="none" w:sz="0" w:space="0" w:color="auto"/>
                        <w:bottom w:val="none" w:sz="0" w:space="0" w:color="auto"/>
                        <w:right w:val="none" w:sz="0" w:space="0" w:color="auto"/>
                      </w:divBdr>
                      <w:divsChild>
                        <w:div w:id="800347078">
                          <w:marLeft w:val="0"/>
                          <w:marRight w:val="0"/>
                          <w:marTop w:val="0"/>
                          <w:marBottom w:val="0"/>
                          <w:divBdr>
                            <w:top w:val="none" w:sz="0" w:space="0" w:color="auto"/>
                            <w:left w:val="none" w:sz="0" w:space="0" w:color="auto"/>
                            <w:bottom w:val="none" w:sz="0" w:space="0" w:color="auto"/>
                            <w:right w:val="none" w:sz="0" w:space="0" w:color="auto"/>
                          </w:divBdr>
                          <w:divsChild>
                            <w:div w:id="149714383">
                              <w:marLeft w:val="0"/>
                              <w:marRight w:val="0"/>
                              <w:marTop w:val="0"/>
                              <w:marBottom w:val="0"/>
                              <w:divBdr>
                                <w:top w:val="none" w:sz="0" w:space="0" w:color="auto"/>
                                <w:left w:val="none" w:sz="0" w:space="0" w:color="auto"/>
                                <w:bottom w:val="none" w:sz="0" w:space="0" w:color="auto"/>
                                <w:right w:val="none" w:sz="0" w:space="0" w:color="auto"/>
                              </w:divBdr>
                              <w:divsChild>
                                <w:div w:id="941260010">
                                  <w:marLeft w:val="0"/>
                                  <w:marRight w:val="0"/>
                                  <w:marTop w:val="0"/>
                                  <w:marBottom w:val="0"/>
                                  <w:divBdr>
                                    <w:top w:val="none" w:sz="0" w:space="0" w:color="auto"/>
                                    <w:left w:val="none" w:sz="0" w:space="0" w:color="auto"/>
                                    <w:bottom w:val="none" w:sz="0" w:space="0" w:color="auto"/>
                                    <w:right w:val="none" w:sz="0" w:space="0" w:color="auto"/>
                                  </w:divBdr>
                                  <w:divsChild>
                                    <w:div w:id="140654611">
                                      <w:marLeft w:val="0"/>
                                      <w:marRight w:val="0"/>
                                      <w:marTop w:val="0"/>
                                      <w:marBottom w:val="0"/>
                                      <w:divBdr>
                                        <w:top w:val="none" w:sz="0" w:space="0" w:color="auto"/>
                                        <w:left w:val="none" w:sz="0" w:space="0" w:color="auto"/>
                                        <w:bottom w:val="none" w:sz="0" w:space="0" w:color="auto"/>
                                        <w:right w:val="none" w:sz="0" w:space="0" w:color="auto"/>
                                      </w:divBdr>
                                    </w:div>
                                  </w:divsChild>
                                </w:div>
                                <w:div w:id="1068842022">
                                  <w:marLeft w:val="0"/>
                                  <w:marRight w:val="0"/>
                                  <w:marTop w:val="0"/>
                                  <w:marBottom w:val="0"/>
                                  <w:divBdr>
                                    <w:top w:val="none" w:sz="0" w:space="0" w:color="auto"/>
                                    <w:left w:val="none" w:sz="0" w:space="0" w:color="auto"/>
                                    <w:bottom w:val="none" w:sz="0" w:space="0" w:color="auto"/>
                                    <w:right w:val="none" w:sz="0" w:space="0" w:color="auto"/>
                                  </w:divBdr>
                                  <w:divsChild>
                                    <w:div w:id="92545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930122">
          <w:marLeft w:val="0"/>
          <w:marRight w:val="0"/>
          <w:marTop w:val="0"/>
          <w:marBottom w:val="0"/>
          <w:divBdr>
            <w:top w:val="none" w:sz="0" w:space="0" w:color="auto"/>
            <w:left w:val="none" w:sz="0" w:space="0" w:color="auto"/>
            <w:bottom w:val="none" w:sz="0" w:space="0" w:color="auto"/>
            <w:right w:val="none" w:sz="0" w:space="0" w:color="auto"/>
          </w:divBdr>
          <w:divsChild>
            <w:div w:id="1644966469">
              <w:marLeft w:val="0"/>
              <w:marRight w:val="0"/>
              <w:marTop w:val="0"/>
              <w:marBottom w:val="60"/>
              <w:divBdr>
                <w:top w:val="none" w:sz="0" w:space="0" w:color="auto"/>
                <w:left w:val="none" w:sz="0" w:space="0" w:color="auto"/>
                <w:bottom w:val="none" w:sz="0" w:space="0" w:color="auto"/>
                <w:right w:val="none" w:sz="0" w:space="0" w:color="auto"/>
              </w:divBdr>
              <w:divsChild>
                <w:div w:id="968242636">
                  <w:marLeft w:val="0"/>
                  <w:marRight w:val="0"/>
                  <w:marTop w:val="0"/>
                  <w:marBottom w:val="0"/>
                  <w:divBdr>
                    <w:top w:val="none" w:sz="0" w:space="0" w:color="auto"/>
                    <w:left w:val="none" w:sz="0" w:space="0" w:color="auto"/>
                    <w:bottom w:val="none" w:sz="0" w:space="0" w:color="auto"/>
                    <w:right w:val="none" w:sz="0" w:space="0" w:color="auto"/>
                  </w:divBdr>
                  <w:divsChild>
                    <w:div w:id="67726985">
                      <w:marLeft w:val="0"/>
                      <w:marRight w:val="0"/>
                      <w:marTop w:val="0"/>
                      <w:marBottom w:val="0"/>
                      <w:divBdr>
                        <w:top w:val="none" w:sz="0" w:space="0" w:color="auto"/>
                        <w:left w:val="none" w:sz="0" w:space="0" w:color="auto"/>
                        <w:bottom w:val="none" w:sz="0" w:space="0" w:color="auto"/>
                        <w:right w:val="none" w:sz="0" w:space="0" w:color="auto"/>
                      </w:divBdr>
                      <w:divsChild>
                        <w:div w:id="926572707">
                          <w:marLeft w:val="0"/>
                          <w:marRight w:val="0"/>
                          <w:marTop w:val="0"/>
                          <w:marBottom w:val="0"/>
                          <w:divBdr>
                            <w:top w:val="none" w:sz="0" w:space="0" w:color="auto"/>
                            <w:left w:val="none" w:sz="0" w:space="0" w:color="auto"/>
                            <w:bottom w:val="none" w:sz="0" w:space="0" w:color="auto"/>
                            <w:right w:val="none" w:sz="0" w:space="0" w:color="auto"/>
                          </w:divBdr>
                          <w:divsChild>
                            <w:div w:id="899944998">
                              <w:marLeft w:val="0"/>
                              <w:marRight w:val="0"/>
                              <w:marTop w:val="0"/>
                              <w:marBottom w:val="0"/>
                              <w:divBdr>
                                <w:top w:val="none" w:sz="0" w:space="0" w:color="auto"/>
                                <w:left w:val="none" w:sz="0" w:space="0" w:color="auto"/>
                                <w:bottom w:val="none" w:sz="0" w:space="0" w:color="auto"/>
                                <w:right w:val="none" w:sz="0" w:space="0" w:color="auto"/>
                              </w:divBdr>
                              <w:divsChild>
                                <w:div w:id="601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83619">
          <w:marLeft w:val="0"/>
          <w:marRight w:val="0"/>
          <w:marTop w:val="0"/>
          <w:marBottom w:val="0"/>
          <w:divBdr>
            <w:top w:val="none" w:sz="0" w:space="0" w:color="auto"/>
            <w:left w:val="none" w:sz="0" w:space="0" w:color="auto"/>
            <w:bottom w:val="none" w:sz="0" w:space="0" w:color="auto"/>
            <w:right w:val="none" w:sz="0" w:space="0" w:color="auto"/>
          </w:divBdr>
          <w:divsChild>
            <w:div w:id="1293631447">
              <w:marLeft w:val="0"/>
              <w:marRight w:val="0"/>
              <w:marTop w:val="0"/>
              <w:marBottom w:val="0"/>
              <w:divBdr>
                <w:top w:val="none" w:sz="0" w:space="0" w:color="auto"/>
                <w:left w:val="none" w:sz="0" w:space="0" w:color="auto"/>
                <w:bottom w:val="none" w:sz="0" w:space="0" w:color="auto"/>
                <w:right w:val="none" w:sz="0" w:space="0" w:color="auto"/>
              </w:divBdr>
              <w:divsChild>
                <w:div w:id="1756437458">
                  <w:marLeft w:val="0"/>
                  <w:marRight w:val="0"/>
                  <w:marTop w:val="0"/>
                  <w:marBottom w:val="0"/>
                  <w:divBdr>
                    <w:top w:val="none" w:sz="0" w:space="0" w:color="auto"/>
                    <w:left w:val="none" w:sz="0" w:space="0" w:color="auto"/>
                    <w:bottom w:val="none" w:sz="0" w:space="0" w:color="auto"/>
                    <w:right w:val="none" w:sz="0" w:space="0" w:color="auto"/>
                  </w:divBdr>
                  <w:divsChild>
                    <w:div w:id="1058745460">
                      <w:marLeft w:val="0"/>
                      <w:marRight w:val="0"/>
                      <w:marTop w:val="0"/>
                      <w:marBottom w:val="0"/>
                      <w:divBdr>
                        <w:top w:val="none" w:sz="0" w:space="0" w:color="auto"/>
                        <w:left w:val="none" w:sz="0" w:space="0" w:color="auto"/>
                        <w:bottom w:val="none" w:sz="0" w:space="0" w:color="auto"/>
                        <w:right w:val="none" w:sz="0" w:space="0" w:color="auto"/>
                      </w:divBdr>
                      <w:divsChild>
                        <w:div w:id="2116171481">
                          <w:marLeft w:val="0"/>
                          <w:marRight w:val="0"/>
                          <w:marTop w:val="0"/>
                          <w:marBottom w:val="0"/>
                          <w:divBdr>
                            <w:top w:val="none" w:sz="0" w:space="0" w:color="auto"/>
                            <w:left w:val="none" w:sz="0" w:space="0" w:color="auto"/>
                            <w:bottom w:val="none" w:sz="0" w:space="0" w:color="auto"/>
                            <w:right w:val="none" w:sz="0" w:space="0" w:color="auto"/>
                          </w:divBdr>
                          <w:divsChild>
                            <w:div w:id="141585175">
                              <w:marLeft w:val="0"/>
                              <w:marRight w:val="0"/>
                              <w:marTop w:val="0"/>
                              <w:marBottom w:val="0"/>
                              <w:divBdr>
                                <w:top w:val="none" w:sz="0" w:space="0" w:color="auto"/>
                                <w:left w:val="none" w:sz="0" w:space="0" w:color="auto"/>
                                <w:bottom w:val="none" w:sz="0" w:space="0" w:color="auto"/>
                                <w:right w:val="none" w:sz="0" w:space="0" w:color="auto"/>
                              </w:divBdr>
                              <w:divsChild>
                                <w:div w:id="592207459">
                                  <w:marLeft w:val="0"/>
                                  <w:marRight w:val="0"/>
                                  <w:marTop w:val="0"/>
                                  <w:marBottom w:val="0"/>
                                  <w:divBdr>
                                    <w:top w:val="none" w:sz="0" w:space="0" w:color="auto"/>
                                    <w:left w:val="none" w:sz="0" w:space="0" w:color="auto"/>
                                    <w:bottom w:val="none" w:sz="0" w:space="0" w:color="auto"/>
                                    <w:right w:val="none" w:sz="0" w:space="0" w:color="auto"/>
                                  </w:divBdr>
                                  <w:divsChild>
                                    <w:div w:id="1907522800">
                                      <w:marLeft w:val="0"/>
                                      <w:marRight w:val="0"/>
                                      <w:marTop w:val="0"/>
                                      <w:marBottom w:val="0"/>
                                      <w:divBdr>
                                        <w:top w:val="none" w:sz="0" w:space="0" w:color="auto"/>
                                        <w:left w:val="none" w:sz="0" w:space="0" w:color="auto"/>
                                        <w:bottom w:val="none" w:sz="0" w:space="0" w:color="auto"/>
                                        <w:right w:val="none" w:sz="0" w:space="0" w:color="auto"/>
                                      </w:divBdr>
                                    </w:div>
                                  </w:divsChild>
                                </w:div>
                                <w:div w:id="1838492370">
                                  <w:marLeft w:val="0"/>
                                  <w:marRight w:val="0"/>
                                  <w:marTop w:val="0"/>
                                  <w:marBottom w:val="0"/>
                                  <w:divBdr>
                                    <w:top w:val="none" w:sz="0" w:space="0" w:color="auto"/>
                                    <w:left w:val="none" w:sz="0" w:space="0" w:color="auto"/>
                                    <w:bottom w:val="none" w:sz="0" w:space="0" w:color="auto"/>
                                    <w:right w:val="none" w:sz="0" w:space="0" w:color="auto"/>
                                  </w:divBdr>
                                  <w:divsChild>
                                    <w:div w:id="1406956528">
                                      <w:marLeft w:val="0"/>
                                      <w:marRight w:val="0"/>
                                      <w:marTop w:val="0"/>
                                      <w:marBottom w:val="0"/>
                                      <w:divBdr>
                                        <w:top w:val="none" w:sz="0" w:space="0" w:color="auto"/>
                                        <w:left w:val="none" w:sz="0" w:space="0" w:color="auto"/>
                                        <w:bottom w:val="none" w:sz="0" w:space="0" w:color="auto"/>
                                        <w:right w:val="none" w:sz="0" w:space="0" w:color="auto"/>
                                      </w:divBdr>
                                    </w:div>
                                  </w:divsChild>
                                </w:div>
                                <w:div w:id="1911689872">
                                  <w:marLeft w:val="0"/>
                                  <w:marRight w:val="0"/>
                                  <w:marTop w:val="0"/>
                                  <w:marBottom w:val="0"/>
                                  <w:divBdr>
                                    <w:top w:val="none" w:sz="0" w:space="0" w:color="auto"/>
                                    <w:left w:val="none" w:sz="0" w:space="0" w:color="auto"/>
                                    <w:bottom w:val="none" w:sz="0" w:space="0" w:color="auto"/>
                                    <w:right w:val="none" w:sz="0" w:space="0" w:color="auto"/>
                                  </w:divBdr>
                                  <w:divsChild>
                                    <w:div w:id="1987856482">
                                      <w:marLeft w:val="0"/>
                                      <w:marRight w:val="0"/>
                                      <w:marTop w:val="0"/>
                                      <w:marBottom w:val="0"/>
                                      <w:divBdr>
                                        <w:top w:val="none" w:sz="0" w:space="0" w:color="auto"/>
                                        <w:left w:val="none" w:sz="0" w:space="0" w:color="auto"/>
                                        <w:bottom w:val="none" w:sz="0" w:space="0" w:color="auto"/>
                                        <w:right w:val="none" w:sz="0" w:space="0" w:color="auto"/>
                                      </w:divBdr>
                                    </w:div>
                                  </w:divsChild>
                                </w:div>
                                <w:div w:id="639572650">
                                  <w:marLeft w:val="0"/>
                                  <w:marRight w:val="0"/>
                                  <w:marTop w:val="0"/>
                                  <w:marBottom w:val="0"/>
                                  <w:divBdr>
                                    <w:top w:val="none" w:sz="0" w:space="0" w:color="auto"/>
                                    <w:left w:val="none" w:sz="0" w:space="0" w:color="auto"/>
                                    <w:bottom w:val="none" w:sz="0" w:space="0" w:color="auto"/>
                                    <w:right w:val="none" w:sz="0" w:space="0" w:color="auto"/>
                                  </w:divBdr>
                                  <w:divsChild>
                                    <w:div w:id="6141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90280">
          <w:marLeft w:val="0"/>
          <w:marRight w:val="0"/>
          <w:marTop w:val="0"/>
          <w:marBottom w:val="0"/>
          <w:divBdr>
            <w:top w:val="none" w:sz="0" w:space="0" w:color="auto"/>
            <w:left w:val="none" w:sz="0" w:space="0" w:color="auto"/>
            <w:bottom w:val="none" w:sz="0" w:space="0" w:color="auto"/>
            <w:right w:val="none" w:sz="0" w:space="0" w:color="auto"/>
          </w:divBdr>
          <w:divsChild>
            <w:div w:id="71241506">
              <w:marLeft w:val="0"/>
              <w:marRight w:val="0"/>
              <w:marTop w:val="0"/>
              <w:marBottom w:val="60"/>
              <w:divBdr>
                <w:top w:val="none" w:sz="0" w:space="0" w:color="auto"/>
                <w:left w:val="none" w:sz="0" w:space="0" w:color="auto"/>
                <w:bottom w:val="none" w:sz="0" w:space="0" w:color="auto"/>
                <w:right w:val="none" w:sz="0" w:space="0" w:color="auto"/>
              </w:divBdr>
              <w:divsChild>
                <w:div w:id="1335062446">
                  <w:marLeft w:val="0"/>
                  <w:marRight w:val="0"/>
                  <w:marTop w:val="0"/>
                  <w:marBottom w:val="0"/>
                  <w:divBdr>
                    <w:top w:val="none" w:sz="0" w:space="0" w:color="auto"/>
                    <w:left w:val="none" w:sz="0" w:space="0" w:color="auto"/>
                    <w:bottom w:val="none" w:sz="0" w:space="0" w:color="auto"/>
                    <w:right w:val="none" w:sz="0" w:space="0" w:color="auto"/>
                  </w:divBdr>
                  <w:divsChild>
                    <w:div w:id="1300502348">
                      <w:marLeft w:val="0"/>
                      <w:marRight w:val="0"/>
                      <w:marTop w:val="0"/>
                      <w:marBottom w:val="0"/>
                      <w:divBdr>
                        <w:top w:val="none" w:sz="0" w:space="0" w:color="auto"/>
                        <w:left w:val="none" w:sz="0" w:space="0" w:color="auto"/>
                        <w:bottom w:val="none" w:sz="0" w:space="0" w:color="auto"/>
                        <w:right w:val="none" w:sz="0" w:space="0" w:color="auto"/>
                      </w:divBdr>
                      <w:divsChild>
                        <w:div w:id="382144381">
                          <w:marLeft w:val="0"/>
                          <w:marRight w:val="0"/>
                          <w:marTop w:val="0"/>
                          <w:marBottom w:val="0"/>
                          <w:divBdr>
                            <w:top w:val="none" w:sz="0" w:space="0" w:color="auto"/>
                            <w:left w:val="none" w:sz="0" w:space="0" w:color="auto"/>
                            <w:bottom w:val="none" w:sz="0" w:space="0" w:color="auto"/>
                            <w:right w:val="none" w:sz="0" w:space="0" w:color="auto"/>
                          </w:divBdr>
                          <w:divsChild>
                            <w:div w:id="249895511">
                              <w:marLeft w:val="0"/>
                              <w:marRight w:val="0"/>
                              <w:marTop w:val="0"/>
                              <w:marBottom w:val="0"/>
                              <w:divBdr>
                                <w:top w:val="none" w:sz="0" w:space="0" w:color="auto"/>
                                <w:left w:val="none" w:sz="0" w:space="0" w:color="auto"/>
                                <w:bottom w:val="none" w:sz="0" w:space="0" w:color="auto"/>
                                <w:right w:val="none" w:sz="0" w:space="0" w:color="auto"/>
                              </w:divBdr>
                              <w:divsChild>
                                <w:div w:id="3410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12456">
          <w:marLeft w:val="0"/>
          <w:marRight w:val="0"/>
          <w:marTop w:val="0"/>
          <w:marBottom w:val="0"/>
          <w:divBdr>
            <w:top w:val="none" w:sz="0" w:space="0" w:color="auto"/>
            <w:left w:val="none" w:sz="0" w:space="0" w:color="auto"/>
            <w:bottom w:val="none" w:sz="0" w:space="0" w:color="auto"/>
            <w:right w:val="none" w:sz="0" w:space="0" w:color="auto"/>
          </w:divBdr>
          <w:divsChild>
            <w:div w:id="1921211323">
              <w:marLeft w:val="0"/>
              <w:marRight w:val="0"/>
              <w:marTop w:val="0"/>
              <w:marBottom w:val="0"/>
              <w:divBdr>
                <w:top w:val="none" w:sz="0" w:space="0" w:color="auto"/>
                <w:left w:val="none" w:sz="0" w:space="0" w:color="auto"/>
                <w:bottom w:val="none" w:sz="0" w:space="0" w:color="auto"/>
                <w:right w:val="none" w:sz="0" w:space="0" w:color="auto"/>
              </w:divBdr>
              <w:divsChild>
                <w:div w:id="2059040796">
                  <w:marLeft w:val="0"/>
                  <w:marRight w:val="0"/>
                  <w:marTop w:val="0"/>
                  <w:marBottom w:val="0"/>
                  <w:divBdr>
                    <w:top w:val="none" w:sz="0" w:space="0" w:color="auto"/>
                    <w:left w:val="none" w:sz="0" w:space="0" w:color="auto"/>
                    <w:bottom w:val="none" w:sz="0" w:space="0" w:color="auto"/>
                    <w:right w:val="none" w:sz="0" w:space="0" w:color="auto"/>
                  </w:divBdr>
                  <w:divsChild>
                    <w:div w:id="679425952">
                      <w:marLeft w:val="0"/>
                      <w:marRight w:val="0"/>
                      <w:marTop w:val="0"/>
                      <w:marBottom w:val="0"/>
                      <w:divBdr>
                        <w:top w:val="none" w:sz="0" w:space="0" w:color="auto"/>
                        <w:left w:val="none" w:sz="0" w:space="0" w:color="auto"/>
                        <w:bottom w:val="none" w:sz="0" w:space="0" w:color="auto"/>
                        <w:right w:val="none" w:sz="0" w:space="0" w:color="auto"/>
                      </w:divBdr>
                      <w:divsChild>
                        <w:div w:id="1104811090">
                          <w:marLeft w:val="0"/>
                          <w:marRight w:val="0"/>
                          <w:marTop w:val="0"/>
                          <w:marBottom w:val="0"/>
                          <w:divBdr>
                            <w:top w:val="none" w:sz="0" w:space="0" w:color="auto"/>
                            <w:left w:val="none" w:sz="0" w:space="0" w:color="auto"/>
                            <w:bottom w:val="none" w:sz="0" w:space="0" w:color="auto"/>
                            <w:right w:val="none" w:sz="0" w:space="0" w:color="auto"/>
                          </w:divBdr>
                          <w:divsChild>
                            <w:div w:id="1057972616">
                              <w:marLeft w:val="0"/>
                              <w:marRight w:val="0"/>
                              <w:marTop w:val="0"/>
                              <w:marBottom w:val="0"/>
                              <w:divBdr>
                                <w:top w:val="none" w:sz="0" w:space="0" w:color="auto"/>
                                <w:left w:val="none" w:sz="0" w:space="0" w:color="auto"/>
                                <w:bottom w:val="none" w:sz="0" w:space="0" w:color="auto"/>
                                <w:right w:val="none" w:sz="0" w:space="0" w:color="auto"/>
                              </w:divBdr>
                              <w:divsChild>
                                <w:div w:id="824202763">
                                  <w:marLeft w:val="0"/>
                                  <w:marRight w:val="0"/>
                                  <w:marTop w:val="0"/>
                                  <w:marBottom w:val="0"/>
                                  <w:divBdr>
                                    <w:top w:val="none" w:sz="0" w:space="0" w:color="auto"/>
                                    <w:left w:val="none" w:sz="0" w:space="0" w:color="auto"/>
                                    <w:bottom w:val="none" w:sz="0" w:space="0" w:color="auto"/>
                                    <w:right w:val="none" w:sz="0" w:space="0" w:color="auto"/>
                                  </w:divBdr>
                                  <w:divsChild>
                                    <w:div w:id="6675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0293263">
          <w:marLeft w:val="0"/>
          <w:marRight w:val="0"/>
          <w:marTop w:val="0"/>
          <w:marBottom w:val="0"/>
          <w:divBdr>
            <w:top w:val="none" w:sz="0" w:space="0" w:color="auto"/>
            <w:left w:val="none" w:sz="0" w:space="0" w:color="auto"/>
            <w:bottom w:val="none" w:sz="0" w:space="0" w:color="auto"/>
            <w:right w:val="none" w:sz="0" w:space="0" w:color="auto"/>
          </w:divBdr>
          <w:divsChild>
            <w:div w:id="1258174288">
              <w:marLeft w:val="0"/>
              <w:marRight w:val="0"/>
              <w:marTop w:val="0"/>
              <w:marBottom w:val="60"/>
              <w:divBdr>
                <w:top w:val="none" w:sz="0" w:space="0" w:color="auto"/>
                <w:left w:val="none" w:sz="0" w:space="0" w:color="auto"/>
                <w:bottom w:val="none" w:sz="0" w:space="0" w:color="auto"/>
                <w:right w:val="none" w:sz="0" w:space="0" w:color="auto"/>
              </w:divBdr>
              <w:divsChild>
                <w:div w:id="2028673201">
                  <w:marLeft w:val="0"/>
                  <w:marRight w:val="0"/>
                  <w:marTop w:val="0"/>
                  <w:marBottom w:val="0"/>
                  <w:divBdr>
                    <w:top w:val="none" w:sz="0" w:space="0" w:color="auto"/>
                    <w:left w:val="none" w:sz="0" w:space="0" w:color="auto"/>
                    <w:bottom w:val="none" w:sz="0" w:space="0" w:color="auto"/>
                    <w:right w:val="none" w:sz="0" w:space="0" w:color="auto"/>
                  </w:divBdr>
                  <w:divsChild>
                    <w:div w:id="981732216">
                      <w:marLeft w:val="0"/>
                      <w:marRight w:val="0"/>
                      <w:marTop w:val="0"/>
                      <w:marBottom w:val="0"/>
                      <w:divBdr>
                        <w:top w:val="none" w:sz="0" w:space="0" w:color="auto"/>
                        <w:left w:val="none" w:sz="0" w:space="0" w:color="auto"/>
                        <w:bottom w:val="none" w:sz="0" w:space="0" w:color="auto"/>
                        <w:right w:val="none" w:sz="0" w:space="0" w:color="auto"/>
                      </w:divBdr>
                      <w:divsChild>
                        <w:div w:id="346249354">
                          <w:marLeft w:val="0"/>
                          <w:marRight w:val="0"/>
                          <w:marTop w:val="0"/>
                          <w:marBottom w:val="0"/>
                          <w:divBdr>
                            <w:top w:val="none" w:sz="0" w:space="0" w:color="auto"/>
                            <w:left w:val="none" w:sz="0" w:space="0" w:color="auto"/>
                            <w:bottom w:val="none" w:sz="0" w:space="0" w:color="auto"/>
                            <w:right w:val="none" w:sz="0" w:space="0" w:color="auto"/>
                          </w:divBdr>
                          <w:divsChild>
                            <w:div w:id="468212196">
                              <w:marLeft w:val="0"/>
                              <w:marRight w:val="0"/>
                              <w:marTop w:val="0"/>
                              <w:marBottom w:val="0"/>
                              <w:divBdr>
                                <w:top w:val="none" w:sz="0" w:space="0" w:color="auto"/>
                                <w:left w:val="none" w:sz="0" w:space="0" w:color="auto"/>
                                <w:bottom w:val="none" w:sz="0" w:space="0" w:color="auto"/>
                                <w:right w:val="none" w:sz="0" w:space="0" w:color="auto"/>
                              </w:divBdr>
                              <w:divsChild>
                                <w:div w:id="14389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441917">
          <w:marLeft w:val="0"/>
          <w:marRight w:val="0"/>
          <w:marTop w:val="0"/>
          <w:marBottom w:val="0"/>
          <w:divBdr>
            <w:top w:val="none" w:sz="0" w:space="0" w:color="auto"/>
            <w:left w:val="none" w:sz="0" w:space="0" w:color="auto"/>
            <w:bottom w:val="none" w:sz="0" w:space="0" w:color="auto"/>
            <w:right w:val="none" w:sz="0" w:space="0" w:color="auto"/>
          </w:divBdr>
          <w:divsChild>
            <w:div w:id="752748470">
              <w:marLeft w:val="0"/>
              <w:marRight w:val="0"/>
              <w:marTop w:val="0"/>
              <w:marBottom w:val="0"/>
              <w:divBdr>
                <w:top w:val="none" w:sz="0" w:space="0" w:color="auto"/>
                <w:left w:val="none" w:sz="0" w:space="0" w:color="auto"/>
                <w:bottom w:val="none" w:sz="0" w:space="0" w:color="auto"/>
                <w:right w:val="none" w:sz="0" w:space="0" w:color="auto"/>
              </w:divBdr>
              <w:divsChild>
                <w:div w:id="1870989791">
                  <w:marLeft w:val="0"/>
                  <w:marRight w:val="0"/>
                  <w:marTop w:val="0"/>
                  <w:marBottom w:val="0"/>
                  <w:divBdr>
                    <w:top w:val="none" w:sz="0" w:space="0" w:color="auto"/>
                    <w:left w:val="none" w:sz="0" w:space="0" w:color="auto"/>
                    <w:bottom w:val="none" w:sz="0" w:space="0" w:color="auto"/>
                    <w:right w:val="none" w:sz="0" w:space="0" w:color="auto"/>
                  </w:divBdr>
                  <w:divsChild>
                    <w:div w:id="89668300">
                      <w:marLeft w:val="0"/>
                      <w:marRight w:val="0"/>
                      <w:marTop w:val="0"/>
                      <w:marBottom w:val="0"/>
                      <w:divBdr>
                        <w:top w:val="none" w:sz="0" w:space="0" w:color="auto"/>
                        <w:left w:val="none" w:sz="0" w:space="0" w:color="auto"/>
                        <w:bottom w:val="none" w:sz="0" w:space="0" w:color="auto"/>
                        <w:right w:val="none" w:sz="0" w:space="0" w:color="auto"/>
                      </w:divBdr>
                      <w:divsChild>
                        <w:div w:id="478494484">
                          <w:marLeft w:val="0"/>
                          <w:marRight w:val="0"/>
                          <w:marTop w:val="0"/>
                          <w:marBottom w:val="0"/>
                          <w:divBdr>
                            <w:top w:val="none" w:sz="0" w:space="0" w:color="auto"/>
                            <w:left w:val="none" w:sz="0" w:space="0" w:color="auto"/>
                            <w:bottom w:val="none" w:sz="0" w:space="0" w:color="auto"/>
                            <w:right w:val="none" w:sz="0" w:space="0" w:color="auto"/>
                          </w:divBdr>
                          <w:divsChild>
                            <w:div w:id="1342050883">
                              <w:marLeft w:val="0"/>
                              <w:marRight w:val="0"/>
                              <w:marTop w:val="0"/>
                              <w:marBottom w:val="0"/>
                              <w:divBdr>
                                <w:top w:val="none" w:sz="0" w:space="0" w:color="auto"/>
                                <w:left w:val="none" w:sz="0" w:space="0" w:color="auto"/>
                                <w:bottom w:val="none" w:sz="0" w:space="0" w:color="auto"/>
                                <w:right w:val="none" w:sz="0" w:space="0" w:color="auto"/>
                              </w:divBdr>
                              <w:divsChild>
                                <w:div w:id="8096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07856">
                      <w:marLeft w:val="0"/>
                      <w:marRight w:val="0"/>
                      <w:marTop w:val="0"/>
                      <w:marBottom w:val="0"/>
                      <w:divBdr>
                        <w:top w:val="none" w:sz="0" w:space="0" w:color="auto"/>
                        <w:left w:val="none" w:sz="0" w:space="0" w:color="auto"/>
                        <w:bottom w:val="none" w:sz="0" w:space="0" w:color="auto"/>
                        <w:right w:val="none" w:sz="0" w:space="0" w:color="auto"/>
                      </w:divBdr>
                      <w:divsChild>
                        <w:div w:id="108357970">
                          <w:marLeft w:val="0"/>
                          <w:marRight w:val="0"/>
                          <w:marTop w:val="0"/>
                          <w:marBottom w:val="0"/>
                          <w:divBdr>
                            <w:top w:val="none" w:sz="0" w:space="0" w:color="auto"/>
                            <w:left w:val="none" w:sz="0" w:space="0" w:color="auto"/>
                            <w:bottom w:val="none" w:sz="0" w:space="0" w:color="auto"/>
                            <w:right w:val="none" w:sz="0" w:space="0" w:color="auto"/>
                          </w:divBdr>
                          <w:divsChild>
                            <w:div w:id="7760113">
                              <w:marLeft w:val="0"/>
                              <w:marRight w:val="0"/>
                              <w:marTop w:val="0"/>
                              <w:marBottom w:val="0"/>
                              <w:divBdr>
                                <w:top w:val="none" w:sz="0" w:space="0" w:color="auto"/>
                                <w:left w:val="none" w:sz="0" w:space="0" w:color="auto"/>
                                <w:bottom w:val="none" w:sz="0" w:space="0" w:color="auto"/>
                                <w:right w:val="none" w:sz="0" w:space="0" w:color="auto"/>
                              </w:divBdr>
                              <w:divsChild>
                                <w:div w:id="1642804134">
                                  <w:marLeft w:val="0"/>
                                  <w:marRight w:val="0"/>
                                  <w:marTop w:val="0"/>
                                  <w:marBottom w:val="0"/>
                                  <w:divBdr>
                                    <w:top w:val="none" w:sz="0" w:space="0" w:color="auto"/>
                                    <w:left w:val="none" w:sz="0" w:space="0" w:color="auto"/>
                                    <w:bottom w:val="none" w:sz="0" w:space="0" w:color="auto"/>
                                    <w:right w:val="none" w:sz="0" w:space="0" w:color="auto"/>
                                  </w:divBdr>
                                  <w:divsChild>
                                    <w:div w:id="511991850">
                                      <w:marLeft w:val="0"/>
                                      <w:marRight w:val="0"/>
                                      <w:marTop w:val="0"/>
                                      <w:marBottom w:val="0"/>
                                      <w:divBdr>
                                        <w:top w:val="none" w:sz="0" w:space="0" w:color="auto"/>
                                        <w:left w:val="none" w:sz="0" w:space="0" w:color="auto"/>
                                        <w:bottom w:val="none" w:sz="0" w:space="0" w:color="auto"/>
                                        <w:right w:val="none" w:sz="0" w:space="0" w:color="auto"/>
                                      </w:divBdr>
                                    </w:div>
                                  </w:divsChild>
                                </w:div>
                                <w:div w:id="1938101078">
                                  <w:marLeft w:val="0"/>
                                  <w:marRight w:val="0"/>
                                  <w:marTop w:val="0"/>
                                  <w:marBottom w:val="0"/>
                                  <w:divBdr>
                                    <w:top w:val="none" w:sz="0" w:space="0" w:color="auto"/>
                                    <w:left w:val="none" w:sz="0" w:space="0" w:color="auto"/>
                                    <w:bottom w:val="none" w:sz="0" w:space="0" w:color="auto"/>
                                    <w:right w:val="none" w:sz="0" w:space="0" w:color="auto"/>
                                  </w:divBdr>
                                  <w:divsChild>
                                    <w:div w:id="1939290913">
                                      <w:marLeft w:val="0"/>
                                      <w:marRight w:val="0"/>
                                      <w:marTop w:val="0"/>
                                      <w:marBottom w:val="0"/>
                                      <w:divBdr>
                                        <w:top w:val="none" w:sz="0" w:space="0" w:color="auto"/>
                                        <w:left w:val="none" w:sz="0" w:space="0" w:color="auto"/>
                                        <w:bottom w:val="none" w:sz="0" w:space="0" w:color="auto"/>
                                        <w:right w:val="none" w:sz="0" w:space="0" w:color="auto"/>
                                      </w:divBdr>
                                    </w:div>
                                  </w:divsChild>
                                </w:div>
                                <w:div w:id="1374844900">
                                  <w:blockQuote w:val="1"/>
                                  <w:marLeft w:val="0"/>
                                  <w:marRight w:val="0"/>
                                  <w:marTop w:val="0"/>
                                  <w:marBottom w:val="120"/>
                                  <w:divBdr>
                                    <w:top w:val="none" w:sz="0" w:space="0" w:color="auto"/>
                                    <w:left w:val="none" w:sz="0" w:space="0" w:color="auto"/>
                                    <w:bottom w:val="none" w:sz="0" w:space="0" w:color="auto"/>
                                    <w:right w:val="none" w:sz="0" w:space="0" w:color="auto"/>
                                  </w:divBdr>
                                </w:div>
                                <w:div w:id="2062169935">
                                  <w:marLeft w:val="0"/>
                                  <w:marRight w:val="0"/>
                                  <w:marTop w:val="0"/>
                                  <w:marBottom w:val="0"/>
                                  <w:divBdr>
                                    <w:top w:val="none" w:sz="0" w:space="0" w:color="auto"/>
                                    <w:left w:val="none" w:sz="0" w:space="0" w:color="auto"/>
                                    <w:bottom w:val="none" w:sz="0" w:space="0" w:color="auto"/>
                                    <w:right w:val="none" w:sz="0" w:space="0" w:color="auto"/>
                                  </w:divBdr>
                                  <w:divsChild>
                                    <w:div w:id="1510750869">
                                      <w:marLeft w:val="0"/>
                                      <w:marRight w:val="0"/>
                                      <w:marTop w:val="0"/>
                                      <w:marBottom w:val="0"/>
                                      <w:divBdr>
                                        <w:top w:val="none" w:sz="0" w:space="0" w:color="auto"/>
                                        <w:left w:val="none" w:sz="0" w:space="0" w:color="auto"/>
                                        <w:bottom w:val="none" w:sz="0" w:space="0" w:color="auto"/>
                                        <w:right w:val="none" w:sz="0" w:space="0" w:color="auto"/>
                                      </w:divBdr>
                                    </w:div>
                                  </w:divsChild>
                                </w:div>
                                <w:div w:id="1172648667">
                                  <w:marLeft w:val="0"/>
                                  <w:marRight w:val="0"/>
                                  <w:marTop w:val="0"/>
                                  <w:marBottom w:val="0"/>
                                  <w:divBdr>
                                    <w:top w:val="none" w:sz="0" w:space="0" w:color="auto"/>
                                    <w:left w:val="none" w:sz="0" w:space="0" w:color="auto"/>
                                    <w:bottom w:val="none" w:sz="0" w:space="0" w:color="auto"/>
                                    <w:right w:val="none" w:sz="0" w:space="0" w:color="auto"/>
                                  </w:divBdr>
                                  <w:divsChild>
                                    <w:div w:id="1278180109">
                                      <w:marLeft w:val="0"/>
                                      <w:marRight w:val="0"/>
                                      <w:marTop w:val="0"/>
                                      <w:marBottom w:val="0"/>
                                      <w:divBdr>
                                        <w:top w:val="none" w:sz="0" w:space="0" w:color="auto"/>
                                        <w:left w:val="none" w:sz="0" w:space="0" w:color="auto"/>
                                        <w:bottom w:val="none" w:sz="0" w:space="0" w:color="auto"/>
                                        <w:right w:val="none" w:sz="0" w:space="0" w:color="auto"/>
                                      </w:divBdr>
                                    </w:div>
                                  </w:divsChild>
                                </w:div>
                                <w:div w:id="610167074">
                                  <w:marLeft w:val="0"/>
                                  <w:marRight w:val="0"/>
                                  <w:marTop w:val="0"/>
                                  <w:marBottom w:val="0"/>
                                  <w:divBdr>
                                    <w:top w:val="none" w:sz="0" w:space="0" w:color="auto"/>
                                    <w:left w:val="none" w:sz="0" w:space="0" w:color="auto"/>
                                    <w:bottom w:val="none" w:sz="0" w:space="0" w:color="auto"/>
                                    <w:right w:val="none" w:sz="0" w:space="0" w:color="auto"/>
                                  </w:divBdr>
                                  <w:divsChild>
                                    <w:div w:id="541479199">
                                      <w:marLeft w:val="0"/>
                                      <w:marRight w:val="0"/>
                                      <w:marTop w:val="0"/>
                                      <w:marBottom w:val="0"/>
                                      <w:divBdr>
                                        <w:top w:val="none" w:sz="0" w:space="0" w:color="auto"/>
                                        <w:left w:val="none" w:sz="0" w:space="0" w:color="auto"/>
                                        <w:bottom w:val="none" w:sz="0" w:space="0" w:color="auto"/>
                                        <w:right w:val="none" w:sz="0" w:space="0" w:color="auto"/>
                                      </w:divBdr>
                                    </w:div>
                                  </w:divsChild>
                                </w:div>
                                <w:div w:id="753667860">
                                  <w:marLeft w:val="0"/>
                                  <w:marRight w:val="0"/>
                                  <w:marTop w:val="0"/>
                                  <w:marBottom w:val="0"/>
                                  <w:divBdr>
                                    <w:top w:val="none" w:sz="0" w:space="0" w:color="auto"/>
                                    <w:left w:val="none" w:sz="0" w:space="0" w:color="auto"/>
                                    <w:bottom w:val="none" w:sz="0" w:space="0" w:color="auto"/>
                                    <w:right w:val="none" w:sz="0" w:space="0" w:color="auto"/>
                                  </w:divBdr>
                                  <w:divsChild>
                                    <w:div w:id="449319138">
                                      <w:marLeft w:val="0"/>
                                      <w:marRight w:val="0"/>
                                      <w:marTop w:val="0"/>
                                      <w:marBottom w:val="0"/>
                                      <w:divBdr>
                                        <w:top w:val="none" w:sz="0" w:space="0" w:color="auto"/>
                                        <w:left w:val="none" w:sz="0" w:space="0" w:color="auto"/>
                                        <w:bottom w:val="none" w:sz="0" w:space="0" w:color="auto"/>
                                        <w:right w:val="none" w:sz="0" w:space="0" w:color="auto"/>
                                      </w:divBdr>
                                    </w:div>
                                  </w:divsChild>
                                </w:div>
                                <w:div w:id="277877868">
                                  <w:marLeft w:val="0"/>
                                  <w:marRight w:val="0"/>
                                  <w:marTop w:val="0"/>
                                  <w:marBottom w:val="0"/>
                                  <w:divBdr>
                                    <w:top w:val="none" w:sz="0" w:space="0" w:color="auto"/>
                                    <w:left w:val="none" w:sz="0" w:space="0" w:color="auto"/>
                                    <w:bottom w:val="none" w:sz="0" w:space="0" w:color="auto"/>
                                    <w:right w:val="none" w:sz="0" w:space="0" w:color="auto"/>
                                  </w:divBdr>
                                  <w:divsChild>
                                    <w:div w:id="527452059">
                                      <w:marLeft w:val="0"/>
                                      <w:marRight w:val="0"/>
                                      <w:marTop w:val="0"/>
                                      <w:marBottom w:val="0"/>
                                      <w:divBdr>
                                        <w:top w:val="none" w:sz="0" w:space="0" w:color="auto"/>
                                        <w:left w:val="none" w:sz="0" w:space="0" w:color="auto"/>
                                        <w:bottom w:val="none" w:sz="0" w:space="0" w:color="auto"/>
                                        <w:right w:val="none" w:sz="0" w:space="0" w:color="auto"/>
                                      </w:divBdr>
                                    </w:div>
                                  </w:divsChild>
                                </w:div>
                                <w:div w:id="440759353">
                                  <w:marLeft w:val="0"/>
                                  <w:marRight w:val="0"/>
                                  <w:marTop w:val="0"/>
                                  <w:marBottom w:val="0"/>
                                  <w:divBdr>
                                    <w:top w:val="none" w:sz="0" w:space="0" w:color="auto"/>
                                    <w:left w:val="none" w:sz="0" w:space="0" w:color="auto"/>
                                    <w:bottom w:val="none" w:sz="0" w:space="0" w:color="auto"/>
                                    <w:right w:val="none" w:sz="0" w:space="0" w:color="auto"/>
                                  </w:divBdr>
                                  <w:divsChild>
                                    <w:div w:id="1733918286">
                                      <w:marLeft w:val="0"/>
                                      <w:marRight w:val="0"/>
                                      <w:marTop w:val="0"/>
                                      <w:marBottom w:val="0"/>
                                      <w:divBdr>
                                        <w:top w:val="none" w:sz="0" w:space="0" w:color="auto"/>
                                        <w:left w:val="none" w:sz="0" w:space="0" w:color="auto"/>
                                        <w:bottom w:val="none" w:sz="0" w:space="0" w:color="auto"/>
                                        <w:right w:val="none" w:sz="0" w:space="0" w:color="auto"/>
                                      </w:divBdr>
                                    </w:div>
                                  </w:divsChild>
                                </w:div>
                                <w:div w:id="1993753878">
                                  <w:marLeft w:val="0"/>
                                  <w:marRight w:val="0"/>
                                  <w:marTop w:val="0"/>
                                  <w:marBottom w:val="0"/>
                                  <w:divBdr>
                                    <w:top w:val="none" w:sz="0" w:space="0" w:color="auto"/>
                                    <w:left w:val="none" w:sz="0" w:space="0" w:color="auto"/>
                                    <w:bottom w:val="none" w:sz="0" w:space="0" w:color="auto"/>
                                    <w:right w:val="none" w:sz="0" w:space="0" w:color="auto"/>
                                  </w:divBdr>
                                  <w:divsChild>
                                    <w:div w:id="846094699">
                                      <w:marLeft w:val="0"/>
                                      <w:marRight w:val="0"/>
                                      <w:marTop w:val="0"/>
                                      <w:marBottom w:val="0"/>
                                      <w:divBdr>
                                        <w:top w:val="none" w:sz="0" w:space="0" w:color="auto"/>
                                        <w:left w:val="none" w:sz="0" w:space="0" w:color="auto"/>
                                        <w:bottom w:val="none" w:sz="0" w:space="0" w:color="auto"/>
                                        <w:right w:val="none" w:sz="0" w:space="0" w:color="auto"/>
                                      </w:divBdr>
                                    </w:div>
                                  </w:divsChild>
                                </w:div>
                                <w:div w:id="208566643">
                                  <w:blockQuote w:val="1"/>
                                  <w:marLeft w:val="0"/>
                                  <w:marRight w:val="0"/>
                                  <w:marTop w:val="0"/>
                                  <w:marBottom w:val="120"/>
                                  <w:divBdr>
                                    <w:top w:val="none" w:sz="0" w:space="0" w:color="auto"/>
                                    <w:left w:val="none" w:sz="0" w:space="0" w:color="auto"/>
                                    <w:bottom w:val="none" w:sz="0" w:space="0" w:color="auto"/>
                                    <w:right w:val="none" w:sz="0" w:space="0" w:color="auto"/>
                                  </w:divBdr>
                                </w:div>
                                <w:div w:id="196508292">
                                  <w:marLeft w:val="0"/>
                                  <w:marRight w:val="0"/>
                                  <w:marTop w:val="0"/>
                                  <w:marBottom w:val="0"/>
                                  <w:divBdr>
                                    <w:top w:val="none" w:sz="0" w:space="0" w:color="auto"/>
                                    <w:left w:val="none" w:sz="0" w:space="0" w:color="auto"/>
                                    <w:bottom w:val="none" w:sz="0" w:space="0" w:color="auto"/>
                                    <w:right w:val="none" w:sz="0" w:space="0" w:color="auto"/>
                                  </w:divBdr>
                                  <w:divsChild>
                                    <w:div w:id="1963341821">
                                      <w:marLeft w:val="0"/>
                                      <w:marRight w:val="0"/>
                                      <w:marTop w:val="0"/>
                                      <w:marBottom w:val="0"/>
                                      <w:divBdr>
                                        <w:top w:val="none" w:sz="0" w:space="0" w:color="auto"/>
                                        <w:left w:val="none" w:sz="0" w:space="0" w:color="auto"/>
                                        <w:bottom w:val="none" w:sz="0" w:space="0" w:color="auto"/>
                                        <w:right w:val="none" w:sz="0" w:space="0" w:color="auto"/>
                                      </w:divBdr>
                                    </w:div>
                                  </w:divsChild>
                                </w:div>
                                <w:div w:id="1457794823">
                                  <w:blockQuote w:val="1"/>
                                  <w:marLeft w:val="0"/>
                                  <w:marRight w:val="0"/>
                                  <w:marTop w:val="0"/>
                                  <w:marBottom w:val="120"/>
                                  <w:divBdr>
                                    <w:top w:val="none" w:sz="0" w:space="0" w:color="auto"/>
                                    <w:left w:val="none" w:sz="0" w:space="0" w:color="auto"/>
                                    <w:bottom w:val="none" w:sz="0" w:space="0" w:color="auto"/>
                                    <w:right w:val="none" w:sz="0" w:space="0" w:color="auto"/>
                                  </w:divBdr>
                                </w:div>
                                <w:div w:id="1399670368">
                                  <w:marLeft w:val="0"/>
                                  <w:marRight w:val="0"/>
                                  <w:marTop w:val="0"/>
                                  <w:marBottom w:val="0"/>
                                  <w:divBdr>
                                    <w:top w:val="none" w:sz="0" w:space="0" w:color="auto"/>
                                    <w:left w:val="none" w:sz="0" w:space="0" w:color="auto"/>
                                    <w:bottom w:val="none" w:sz="0" w:space="0" w:color="auto"/>
                                    <w:right w:val="none" w:sz="0" w:space="0" w:color="auto"/>
                                  </w:divBdr>
                                  <w:divsChild>
                                    <w:div w:id="765813202">
                                      <w:marLeft w:val="0"/>
                                      <w:marRight w:val="0"/>
                                      <w:marTop w:val="0"/>
                                      <w:marBottom w:val="0"/>
                                      <w:divBdr>
                                        <w:top w:val="none" w:sz="0" w:space="0" w:color="auto"/>
                                        <w:left w:val="none" w:sz="0" w:space="0" w:color="auto"/>
                                        <w:bottom w:val="none" w:sz="0" w:space="0" w:color="auto"/>
                                        <w:right w:val="none" w:sz="0" w:space="0" w:color="auto"/>
                                      </w:divBdr>
                                    </w:div>
                                  </w:divsChild>
                                </w:div>
                                <w:div w:id="1713653843">
                                  <w:blockQuote w:val="1"/>
                                  <w:marLeft w:val="0"/>
                                  <w:marRight w:val="0"/>
                                  <w:marTop w:val="0"/>
                                  <w:marBottom w:val="120"/>
                                  <w:divBdr>
                                    <w:top w:val="none" w:sz="0" w:space="0" w:color="auto"/>
                                    <w:left w:val="none" w:sz="0" w:space="0" w:color="auto"/>
                                    <w:bottom w:val="none" w:sz="0" w:space="0" w:color="auto"/>
                                    <w:right w:val="none" w:sz="0" w:space="0" w:color="auto"/>
                                  </w:divBdr>
                                </w:div>
                                <w:div w:id="1970280516">
                                  <w:marLeft w:val="0"/>
                                  <w:marRight w:val="0"/>
                                  <w:marTop w:val="0"/>
                                  <w:marBottom w:val="0"/>
                                  <w:divBdr>
                                    <w:top w:val="none" w:sz="0" w:space="0" w:color="auto"/>
                                    <w:left w:val="none" w:sz="0" w:space="0" w:color="auto"/>
                                    <w:bottom w:val="none" w:sz="0" w:space="0" w:color="auto"/>
                                    <w:right w:val="none" w:sz="0" w:space="0" w:color="auto"/>
                                  </w:divBdr>
                                  <w:divsChild>
                                    <w:div w:id="2056736990">
                                      <w:marLeft w:val="0"/>
                                      <w:marRight w:val="0"/>
                                      <w:marTop w:val="0"/>
                                      <w:marBottom w:val="0"/>
                                      <w:divBdr>
                                        <w:top w:val="none" w:sz="0" w:space="0" w:color="auto"/>
                                        <w:left w:val="none" w:sz="0" w:space="0" w:color="auto"/>
                                        <w:bottom w:val="none" w:sz="0" w:space="0" w:color="auto"/>
                                        <w:right w:val="none" w:sz="0" w:space="0" w:color="auto"/>
                                      </w:divBdr>
                                    </w:div>
                                  </w:divsChild>
                                </w:div>
                                <w:div w:id="1527717098">
                                  <w:marLeft w:val="0"/>
                                  <w:marRight w:val="0"/>
                                  <w:marTop w:val="0"/>
                                  <w:marBottom w:val="0"/>
                                  <w:divBdr>
                                    <w:top w:val="none" w:sz="0" w:space="0" w:color="auto"/>
                                    <w:left w:val="none" w:sz="0" w:space="0" w:color="auto"/>
                                    <w:bottom w:val="none" w:sz="0" w:space="0" w:color="auto"/>
                                    <w:right w:val="none" w:sz="0" w:space="0" w:color="auto"/>
                                  </w:divBdr>
                                  <w:divsChild>
                                    <w:div w:id="346255510">
                                      <w:marLeft w:val="0"/>
                                      <w:marRight w:val="0"/>
                                      <w:marTop w:val="0"/>
                                      <w:marBottom w:val="0"/>
                                      <w:divBdr>
                                        <w:top w:val="none" w:sz="0" w:space="0" w:color="auto"/>
                                        <w:left w:val="none" w:sz="0" w:space="0" w:color="auto"/>
                                        <w:bottom w:val="none" w:sz="0" w:space="0" w:color="auto"/>
                                        <w:right w:val="none" w:sz="0" w:space="0" w:color="auto"/>
                                      </w:divBdr>
                                    </w:div>
                                  </w:divsChild>
                                </w:div>
                                <w:div w:id="156941798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71447">
          <w:marLeft w:val="0"/>
          <w:marRight w:val="0"/>
          <w:marTop w:val="0"/>
          <w:marBottom w:val="0"/>
          <w:divBdr>
            <w:top w:val="none" w:sz="0" w:space="0" w:color="auto"/>
            <w:left w:val="none" w:sz="0" w:space="0" w:color="auto"/>
            <w:bottom w:val="none" w:sz="0" w:space="0" w:color="auto"/>
            <w:right w:val="none" w:sz="0" w:space="0" w:color="auto"/>
          </w:divBdr>
          <w:divsChild>
            <w:div w:id="1284380701">
              <w:marLeft w:val="0"/>
              <w:marRight w:val="0"/>
              <w:marTop w:val="0"/>
              <w:marBottom w:val="60"/>
              <w:divBdr>
                <w:top w:val="none" w:sz="0" w:space="0" w:color="auto"/>
                <w:left w:val="none" w:sz="0" w:space="0" w:color="auto"/>
                <w:bottom w:val="none" w:sz="0" w:space="0" w:color="auto"/>
                <w:right w:val="none" w:sz="0" w:space="0" w:color="auto"/>
              </w:divBdr>
              <w:divsChild>
                <w:div w:id="1371147657">
                  <w:marLeft w:val="0"/>
                  <w:marRight w:val="0"/>
                  <w:marTop w:val="0"/>
                  <w:marBottom w:val="0"/>
                  <w:divBdr>
                    <w:top w:val="none" w:sz="0" w:space="0" w:color="auto"/>
                    <w:left w:val="none" w:sz="0" w:space="0" w:color="auto"/>
                    <w:bottom w:val="none" w:sz="0" w:space="0" w:color="auto"/>
                    <w:right w:val="none" w:sz="0" w:space="0" w:color="auto"/>
                  </w:divBdr>
                  <w:divsChild>
                    <w:div w:id="1269120497">
                      <w:marLeft w:val="0"/>
                      <w:marRight w:val="0"/>
                      <w:marTop w:val="0"/>
                      <w:marBottom w:val="0"/>
                      <w:divBdr>
                        <w:top w:val="none" w:sz="0" w:space="0" w:color="auto"/>
                        <w:left w:val="none" w:sz="0" w:space="0" w:color="auto"/>
                        <w:bottom w:val="none" w:sz="0" w:space="0" w:color="auto"/>
                        <w:right w:val="none" w:sz="0" w:space="0" w:color="auto"/>
                      </w:divBdr>
                      <w:divsChild>
                        <w:div w:id="1792285253">
                          <w:marLeft w:val="0"/>
                          <w:marRight w:val="0"/>
                          <w:marTop w:val="0"/>
                          <w:marBottom w:val="0"/>
                          <w:divBdr>
                            <w:top w:val="none" w:sz="0" w:space="0" w:color="auto"/>
                            <w:left w:val="none" w:sz="0" w:space="0" w:color="auto"/>
                            <w:bottom w:val="none" w:sz="0" w:space="0" w:color="auto"/>
                            <w:right w:val="none" w:sz="0" w:space="0" w:color="auto"/>
                          </w:divBdr>
                          <w:divsChild>
                            <w:div w:id="377750654">
                              <w:marLeft w:val="0"/>
                              <w:marRight w:val="0"/>
                              <w:marTop w:val="0"/>
                              <w:marBottom w:val="0"/>
                              <w:divBdr>
                                <w:top w:val="none" w:sz="0" w:space="0" w:color="auto"/>
                                <w:left w:val="none" w:sz="0" w:space="0" w:color="auto"/>
                                <w:bottom w:val="none" w:sz="0" w:space="0" w:color="auto"/>
                                <w:right w:val="none" w:sz="0" w:space="0" w:color="auto"/>
                              </w:divBdr>
                              <w:divsChild>
                                <w:div w:id="6541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492945">
          <w:marLeft w:val="0"/>
          <w:marRight w:val="0"/>
          <w:marTop w:val="0"/>
          <w:marBottom w:val="0"/>
          <w:divBdr>
            <w:top w:val="none" w:sz="0" w:space="0" w:color="auto"/>
            <w:left w:val="none" w:sz="0" w:space="0" w:color="auto"/>
            <w:bottom w:val="none" w:sz="0" w:space="0" w:color="auto"/>
            <w:right w:val="none" w:sz="0" w:space="0" w:color="auto"/>
          </w:divBdr>
          <w:divsChild>
            <w:div w:id="1505169022">
              <w:marLeft w:val="0"/>
              <w:marRight w:val="0"/>
              <w:marTop w:val="0"/>
              <w:marBottom w:val="0"/>
              <w:divBdr>
                <w:top w:val="none" w:sz="0" w:space="0" w:color="auto"/>
                <w:left w:val="none" w:sz="0" w:space="0" w:color="auto"/>
                <w:bottom w:val="none" w:sz="0" w:space="0" w:color="auto"/>
                <w:right w:val="none" w:sz="0" w:space="0" w:color="auto"/>
              </w:divBdr>
              <w:divsChild>
                <w:div w:id="19624140">
                  <w:marLeft w:val="0"/>
                  <w:marRight w:val="0"/>
                  <w:marTop w:val="0"/>
                  <w:marBottom w:val="0"/>
                  <w:divBdr>
                    <w:top w:val="none" w:sz="0" w:space="0" w:color="auto"/>
                    <w:left w:val="none" w:sz="0" w:space="0" w:color="auto"/>
                    <w:bottom w:val="none" w:sz="0" w:space="0" w:color="auto"/>
                    <w:right w:val="none" w:sz="0" w:space="0" w:color="auto"/>
                  </w:divBdr>
                  <w:divsChild>
                    <w:div w:id="245850089">
                      <w:marLeft w:val="0"/>
                      <w:marRight w:val="0"/>
                      <w:marTop w:val="0"/>
                      <w:marBottom w:val="0"/>
                      <w:divBdr>
                        <w:top w:val="none" w:sz="0" w:space="0" w:color="auto"/>
                        <w:left w:val="none" w:sz="0" w:space="0" w:color="auto"/>
                        <w:bottom w:val="none" w:sz="0" w:space="0" w:color="auto"/>
                        <w:right w:val="none" w:sz="0" w:space="0" w:color="auto"/>
                      </w:divBdr>
                      <w:divsChild>
                        <w:div w:id="1934849800">
                          <w:marLeft w:val="0"/>
                          <w:marRight w:val="0"/>
                          <w:marTop w:val="0"/>
                          <w:marBottom w:val="0"/>
                          <w:divBdr>
                            <w:top w:val="none" w:sz="0" w:space="0" w:color="auto"/>
                            <w:left w:val="none" w:sz="0" w:space="0" w:color="auto"/>
                            <w:bottom w:val="none" w:sz="0" w:space="0" w:color="auto"/>
                            <w:right w:val="none" w:sz="0" w:space="0" w:color="auto"/>
                          </w:divBdr>
                          <w:divsChild>
                            <w:div w:id="2052656532">
                              <w:marLeft w:val="0"/>
                              <w:marRight w:val="0"/>
                              <w:marTop w:val="0"/>
                              <w:marBottom w:val="0"/>
                              <w:divBdr>
                                <w:top w:val="none" w:sz="0" w:space="0" w:color="auto"/>
                                <w:left w:val="none" w:sz="0" w:space="0" w:color="auto"/>
                                <w:bottom w:val="none" w:sz="0" w:space="0" w:color="auto"/>
                                <w:right w:val="none" w:sz="0" w:space="0" w:color="auto"/>
                              </w:divBdr>
                              <w:divsChild>
                                <w:div w:id="1317563942">
                                  <w:marLeft w:val="0"/>
                                  <w:marRight w:val="0"/>
                                  <w:marTop w:val="0"/>
                                  <w:marBottom w:val="0"/>
                                  <w:divBdr>
                                    <w:top w:val="none" w:sz="0" w:space="0" w:color="auto"/>
                                    <w:left w:val="none" w:sz="0" w:space="0" w:color="auto"/>
                                    <w:bottom w:val="none" w:sz="0" w:space="0" w:color="auto"/>
                                    <w:right w:val="none" w:sz="0" w:space="0" w:color="auto"/>
                                  </w:divBdr>
                                  <w:divsChild>
                                    <w:div w:id="1212619052">
                                      <w:marLeft w:val="0"/>
                                      <w:marRight w:val="0"/>
                                      <w:marTop w:val="0"/>
                                      <w:marBottom w:val="0"/>
                                      <w:divBdr>
                                        <w:top w:val="none" w:sz="0" w:space="0" w:color="auto"/>
                                        <w:left w:val="none" w:sz="0" w:space="0" w:color="auto"/>
                                        <w:bottom w:val="none" w:sz="0" w:space="0" w:color="auto"/>
                                        <w:right w:val="none" w:sz="0" w:space="0" w:color="auto"/>
                                      </w:divBdr>
                                    </w:div>
                                  </w:divsChild>
                                </w:div>
                                <w:div w:id="940573933">
                                  <w:marLeft w:val="0"/>
                                  <w:marRight w:val="0"/>
                                  <w:marTop w:val="0"/>
                                  <w:marBottom w:val="0"/>
                                  <w:divBdr>
                                    <w:top w:val="none" w:sz="0" w:space="0" w:color="auto"/>
                                    <w:left w:val="none" w:sz="0" w:space="0" w:color="auto"/>
                                    <w:bottom w:val="none" w:sz="0" w:space="0" w:color="auto"/>
                                    <w:right w:val="none" w:sz="0" w:space="0" w:color="auto"/>
                                  </w:divBdr>
                                  <w:divsChild>
                                    <w:div w:id="1306162539">
                                      <w:marLeft w:val="0"/>
                                      <w:marRight w:val="0"/>
                                      <w:marTop w:val="0"/>
                                      <w:marBottom w:val="0"/>
                                      <w:divBdr>
                                        <w:top w:val="none" w:sz="0" w:space="0" w:color="auto"/>
                                        <w:left w:val="none" w:sz="0" w:space="0" w:color="auto"/>
                                        <w:bottom w:val="none" w:sz="0" w:space="0" w:color="auto"/>
                                        <w:right w:val="none" w:sz="0" w:space="0" w:color="auto"/>
                                      </w:divBdr>
                                    </w:div>
                                  </w:divsChild>
                                </w:div>
                                <w:div w:id="1291977923">
                                  <w:marLeft w:val="0"/>
                                  <w:marRight w:val="0"/>
                                  <w:marTop w:val="0"/>
                                  <w:marBottom w:val="0"/>
                                  <w:divBdr>
                                    <w:top w:val="none" w:sz="0" w:space="0" w:color="auto"/>
                                    <w:left w:val="none" w:sz="0" w:space="0" w:color="auto"/>
                                    <w:bottom w:val="none" w:sz="0" w:space="0" w:color="auto"/>
                                    <w:right w:val="none" w:sz="0" w:space="0" w:color="auto"/>
                                  </w:divBdr>
                                  <w:divsChild>
                                    <w:div w:id="2069066268">
                                      <w:marLeft w:val="0"/>
                                      <w:marRight w:val="0"/>
                                      <w:marTop w:val="0"/>
                                      <w:marBottom w:val="0"/>
                                      <w:divBdr>
                                        <w:top w:val="none" w:sz="0" w:space="0" w:color="auto"/>
                                        <w:left w:val="none" w:sz="0" w:space="0" w:color="auto"/>
                                        <w:bottom w:val="none" w:sz="0" w:space="0" w:color="auto"/>
                                        <w:right w:val="none" w:sz="0" w:space="0" w:color="auto"/>
                                      </w:divBdr>
                                    </w:div>
                                  </w:divsChild>
                                </w:div>
                                <w:div w:id="769281710">
                                  <w:marLeft w:val="0"/>
                                  <w:marRight w:val="0"/>
                                  <w:marTop w:val="0"/>
                                  <w:marBottom w:val="0"/>
                                  <w:divBdr>
                                    <w:top w:val="none" w:sz="0" w:space="0" w:color="auto"/>
                                    <w:left w:val="none" w:sz="0" w:space="0" w:color="auto"/>
                                    <w:bottom w:val="none" w:sz="0" w:space="0" w:color="auto"/>
                                    <w:right w:val="none" w:sz="0" w:space="0" w:color="auto"/>
                                  </w:divBdr>
                                  <w:divsChild>
                                    <w:div w:id="799610843">
                                      <w:marLeft w:val="0"/>
                                      <w:marRight w:val="0"/>
                                      <w:marTop w:val="0"/>
                                      <w:marBottom w:val="0"/>
                                      <w:divBdr>
                                        <w:top w:val="none" w:sz="0" w:space="0" w:color="auto"/>
                                        <w:left w:val="none" w:sz="0" w:space="0" w:color="auto"/>
                                        <w:bottom w:val="none" w:sz="0" w:space="0" w:color="auto"/>
                                        <w:right w:val="none" w:sz="0" w:space="0" w:color="auto"/>
                                      </w:divBdr>
                                    </w:div>
                                  </w:divsChild>
                                </w:div>
                                <w:div w:id="1961762582">
                                  <w:marLeft w:val="0"/>
                                  <w:marRight w:val="0"/>
                                  <w:marTop w:val="0"/>
                                  <w:marBottom w:val="0"/>
                                  <w:divBdr>
                                    <w:top w:val="none" w:sz="0" w:space="0" w:color="auto"/>
                                    <w:left w:val="none" w:sz="0" w:space="0" w:color="auto"/>
                                    <w:bottom w:val="none" w:sz="0" w:space="0" w:color="auto"/>
                                    <w:right w:val="none" w:sz="0" w:space="0" w:color="auto"/>
                                  </w:divBdr>
                                  <w:divsChild>
                                    <w:div w:id="2101098556">
                                      <w:marLeft w:val="0"/>
                                      <w:marRight w:val="0"/>
                                      <w:marTop w:val="0"/>
                                      <w:marBottom w:val="0"/>
                                      <w:divBdr>
                                        <w:top w:val="none" w:sz="0" w:space="0" w:color="auto"/>
                                        <w:left w:val="none" w:sz="0" w:space="0" w:color="auto"/>
                                        <w:bottom w:val="none" w:sz="0" w:space="0" w:color="auto"/>
                                        <w:right w:val="none" w:sz="0" w:space="0" w:color="auto"/>
                                      </w:divBdr>
                                    </w:div>
                                  </w:divsChild>
                                </w:div>
                                <w:div w:id="1776975488">
                                  <w:marLeft w:val="0"/>
                                  <w:marRight w:val="0"/>
                                  <w:marTop w:val="0"/>
                                  <w:marBottom w:val="0"/>
                                  <w:divBdr>
                                    <w:top w:val="none" w:sz="0" w:space="0" w:color="auto"/>
                                    <w:left w:val="none" w:sz="0" w:space="0" w:color="auto"/>
                                    <w:bottom w:val="none" w:sz="0" w:space="0" w:color="auto"/>
                                    <w:right w:val="none" w:sz="0" w:space="0" w:color="auto"/>
                                  </w:divBdr>
                                  <w:divsChild>
                                    <w:div w:id="729422652">
                                      <w:marLeft w:val="0"/>
                                      <w:marRight w:val="0"/>
                                      <w:marTop w:val="0"/>
                                      <w:marBottom w:val="0"/>
                                      <w:divBdr>
                                        <w:top w:val="none" w:sz="0" w:space="0" w:color="auto"/>
                                        <w:left w:val="none" w:sz="0" w:space="0" w:color="auto"/>
                                        <w:bottom w:val="none" w:sz="0" w:space="0" w:color="auto"/>
                                        <w:right w:val="none" w:sz="0" w:space="0" w:color="auto"/>
                                      </w:divBdr>
                                    </w:div>
                                  </w:divsChild>
                                </w:div>
                                <w:div w:id="841627744">
                                  <w:marLeft w:val="0"/>
                                  <w:marRight w:val="0"/>
                                  <w:marTop w:val="0"/>
                                  <w:marBottom w:val="0"/>
                                  <w:divBdr>
                                    <w:top w:val="none" w:sz="0" w:space="0" w:color="auto"/>
                                    <w:left w:val="none" w:sz="0" w:space="0" w:color="auto"/>
                                    <w:bottom w:val="none" w:sz="0" w:space="0" w:color="auto"/>
                                    <w:right w:val="none" w:sz="0" w:space="0" w:color="auto"/>
                                  </w:divBdr>
                                  <w:divsChild>
                                    <w:div w:id="432633432">
                                      <w:marLeft w:val="0"/>
                                      <w:marRight w:val="0"/>
                                      <w:marTop w:val="0"/>
                                      <w:marBottom w:val="0"/>
                                      <w:divBdr>
                                        <w:top w:val="none" w:sz="0" w:space="0" w:color="auto"/>
                                        <w:left w:val="none" w:sz="0" w:space="0" w:color="auto"/>
                                        <w:bottom w:val="none" w:sz="0" w:space="0" w:color="auto"/>
                                        <w:right w:val="none" w:sz="0" w:space="0" w:color="auto"/>
                                      </w:divBdr>
                                    </w:div>
                                  </w:divsChild>
                                </w:div>
                                <w:div w:id="1738550487">
                                  <w:marLeft w:val="0"/>
                                  <w:marRight w:val="0"/>
                                  <w:marTop w:val="0"/>
                                  <w:marBottom w:val="0"/>
                                  <w:divBdr>
                                    <w:top w:val="none" w:sz="0" w:space="0" w:color="auto"/>
                                    <w:left w:val="none" w:sz="0" w:space="0" w:color="auto"/>
                                    <w:bottom w:val="none" w:sz="0" w:space="0" w:color="auto"/>
                                    <w:right w:val="none" w:sz="0" w:space="0" w:color="auto"/>
                                  </w:divBdr>
                                  <w:divsChild>
                                    <w:div w:id="1364861657">
                                      <w:marLeft w:val="0"/>
                                      <w:marRight w:val="0"/>
                                      <w:marTop w:val="0"/>
                                      <w:marBottom w:val="0"/>
                                      <w:divBdr>
                                        <w:top w:val="none" w:sz="0" w:space="0" w:color="auto"/>
                                        <w:left w:val="none" w:sz="0" w:space="0" w:color="auto"/>
                                        <w:bottom w:val="none" w:sz="0" w:space="0" w:color="auto"/>
                                        <w:right w:val="none" w:sz="0" w:space="0" w:color="auto"/>
                                      </w:divBdr>
                                    </w:div>
                                  </w:divsChild>
                                </w:div>
                                <w:div w:id="1359506345">
                                  <w:marLeft w:val="0"/>
                                  <w:marRight w:val="0"/>
                                  <w:marTop w:val="0"/>
                                  <w:marBottom w:val="0"/>
                                  <w:divBdr>
                                    <w:top w:val="none" w:sz="0" w:space="0" w:color="auto"/>
                                    <w:left w:val="none" w:sz="0" w:space="0" w:color="auto"/>
                                    <w:bottom w:val="none" w:sz="0" w:space="0" w:color="auto"/>
                                    <w:right w:val="none" w:sz="0" w:space="0" w:color="auto"/>
                                  </w:divBdr>
                                  <w:divsChild>
                                    <w:div w:id="1186748985">
                                      <w:marLeft w:val="0"/>
                                      <w:marRight w:val="0"/>
                                      <w:marTop w:val="0"/>
                                      <w:marBottom w:val="0"/>
                                      <w:divBdr>
                                        <w:top w:val="none" w:sz="0" w:space="0" w:color="auto"/>
                                        <w:left w:val="none" w:sz="0" w:space="0" w:color="auto"/>
                                        <w:bottom w:val="none" w:sz="0" w:space="0" w:color="auto"/>
                                        <w:right w:val="none" w:sz="0" w:space="0" w:color="auto"/>
                                      </w:divBdr>
                                    </w:div>
                                  </w:divsChild>
                                </w:div>
                                <w:div w:id="1934236578">
                                  <w:marLeft w:val="0"/>
                                  <w:marRight w:val="0"/>
                                  <w:marTop w:val="0"/>
                                  <w:marBottom w:val="0"/>
                                  <w:divBdr>
                                    <w:top w:val="none" w:sz="0" w:space="0" w:color="auto"/>
                                    <w:left w:val="none" w:sz="0" w:space="0" w:color="auto"/>
                                    <w:bottom w:val="none" w:sz="0" w:space="0" w:color="auto"/>
                                    <w:right w:val="none" w:sz="0" w:space="0" w:color="auto"/>
                                  </w:divBdr>
                                  <w:divsChild>
                                    <w:div w:id="1273904372">
                                      <w:marLeft w:val="0"/>
                                      <w:marRight w:val="0"/>
                                      <w:marTop w:val="0"/>
                                      <w:marBottom w:val="0"/>
                                      <w:divBdr>
                                        <w:top w:val="none" w:sz="0" w:space="0" w:color="auto"/>
                                        <w:left w:val="none" w:sz="0" w:space="0" w:color="auto"/>
                                        <w:bottom w:val="none" w:sz="0" w:space="0" w:color="auto"/>
                                        <w:right w:val="none" w:sz="0" w:space="0" w:color="auto"/>
                                      </w:divBdr>
                                    </w:div>
                                  </w:divsChild>
                                </w:div>
                                <w:div w:id="233203285">
                                  <w:marLeft w:val="0"/>
                                  <w:marRight w:val="0"/>
                                  <w:marTop w:val="0"/>
                                  <w:marBottom w:val="0"/>
                                  <w:divBdr>
                                    <w:top w:val="none" w:sz="0" w:space="0" w:color="auto"/>
                                    <w:left w:val="none" w:sz="0" w:space="0" w:color="auto"/>
                                    <w:bottom w:val="none" w:sz="0" w:space="0" w:color="auto"/>
                                    <w:right w:val="none" w:sz="0" w:space="0" w:color="auto"/>
                                  </w:divBdr>
                                  <w:divsChild>
                                    <w:div w:id="7390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184691">
          <w:marLeft w:val="0"/>
          <w:marRight w:val="0"/>
          <w:marTop w:val="0"/>
          <w:marBottom w:val="0"/>
          <w:divBdr>
            <w:top w:val="none" w:sz="0" w:space="0" w:color="auto"/>
            <w:left w:val="none" w:sz="0" w:space="0" w:color="auto"/>
            <w:bottom w:val="none" w:sz="0" w:space="0" w:color="auto"/>
            <w:right w:val="none" w:sz="0" w:space="0" w:color="auto"/>
          </w:divBdr>
          <w:divsChild>
            <w:div w:id="1286888799">
              <w:marLeft w:val="0"/>
              <w:marRight w:val="0"/>
              <w:marTop w:val="0"/>
              <w:marBottom w:val="60"/>
              <w:divBdr>
                <w:top w:val="none" w:sz="0" w:space="0" w:color="auto"/>
                <w:left w:val="none" w:sz="0" w:space="0" w:color="auto"/>
                <w:bottom w:val="none" w:sz="0" w:space="0" w:color="auto"/>
                <w:right w:val="none" w:sz="0" w:space="0" w:color="auto"/>
              </w:divBdr>
              <w:divsChild>
                <w:div w:id="477650299">
                  <w:marLeft w:val="0"/>
                  <w:marRight w:val="0"/>
                  <w:marTop w:val="0"/>
                  <w:marBottom w:val="0"/>
                  <w:divBdr>
                    <w:top w:val="none" w:sz="0" w:space="0" w:color="auto"/>
                    <w:left w:val="none" w:sz="0" w:space="0" w:color="auto"/>
                    <w:bottom w:val="none" w:sz="0" w:space="0" w:color="auto"/>
                    <w:right w:val="none" w:sz="0" w:space="0" w:color="auto"/>
                  </w:divBdr>
                  <w:divsChild>
                    <w:div w:id="892429833">
                      <w:marLeft w:val="0"/>
                      <w:marRight w:val="0"/>
                      <w:marTop w:val="0"/>
                      <w:marBottom w:val="0"/>
                      <w:divBdr>
                        <w:top w:val="none" w:sz="0" w:space="0" w:color="auto"/>
                        <w:left w:val="none" w:sz="0" w:space="0" w:color="auto"/>
                        <w:bottom w:val="none" w:sz="0" w:space="0" w:color="auto"/>
                        <w:right w:val="none" w:sz="0" w:space="0" w:color="auto"/>
                      </w:divBdr>
                      <w:divsChild>
                        <w:div w:id="168494136">
                          <w:marLeft w:val="0"/>
                          <w:marRight w:val="0"/>
                          <w:marTop w:val="60"/>
                          <w:marBottom w:val="60"/>
                          <w:divBdr>
                            <w:top w:val="none" w:sz="0" w:space="0" w:color="auto"/>
                            <w:left w:val="none" w:sz="0" w:space="0" w:color="auto"/>
                            <w:bottom w:val="none" w:sz="0" w:space="0" w:color="auto"/>
                            <w:right w:val="none" w:sz="0" w:space="0" w:color="auto"/>
                          </w:divBdr>
                        </w:div>
                        <w:div w:id="838934658">
                          <w:marLeft w:val="0"/>
                          <w:marRight w:val="0"/>
                          <w:marTop w:val="0"/>
                          <w:marBottom w:val="0"/>
                          <w:divBdr>
                            <w:top w:val="none" w:sz="0" w:space="0" w:color="auto"/>
                            <w:left w:val="none" w:sz="0" w:space="0" w:color="auto"/>
                            <w:bottom w:val="none" w:sz="0" w:space="0" w:color="auto"/>
                            <w:right w:val="none" w:sz="0" w:space="0" w:color="auto"/>
                          </w:divBdr>
                          <w:divsChild>
                            <w:div w:id="481584737">
                              <w:marLeft w:val="0"/>
                              <w:marRight w:val="0"/>
                              <w:marTop w:val="0"/>
                              <w:marBottom w:val="0"/>
                              <w:divBdr>
                                <w:top w:val="none" w:sz="0" w:space="0" w:color="auto"/>
                                <w:left w:val="none" w:sz="0" w:space="0" w:color="auto"/>
                                <w:bottom w:val="none" w:sz="0" w:space="0" w:color="auto"/>
                                <w:right w:val="none" w:sz="0" w:space="0" w:color="auto"/>
                              </w:divBdr>
                              <w:divsChild>
                                <w:div w:id="13179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57010">
          <w:marLeft w:val="0"/>
          <w:marRight w:val="0"/>
          <w:marTop w:val="0"/>
          <w:marBottom w:val="0"/>
          <w:divBdr>
            <w:top w:val="none" w:sz="0" w:space="0" w:color="auto"/>
            <w:left w:val="none" w:sz="0" w:space="0" w:color="auto"/>
            <w:bottom w:val="none" w:sz="0" w:space="0" w:color="auto"/>
            <w:right w:val="none" w:sz="0" w:space="0" w:color="auto"/>
          </w:divBdr>
          <w:divsChild>
            <w:div w:id="709770634">
              <w:marLeft w:val="0"/>
              <w:marRight w:val="0"/>
              <w:marTop w:val="0"/>
              <w:marBottom w:val="0"/>
              <w:divBdr>
                <w:top w:val="none" w:sz="0" w:space="0" w:color="auto"/>
                <w:left w:val="none" w:sz="0" w:space="0" w:color="auto"/>
                <w:bottom w:val="none" w:sz="0" w:space="0" w:color="auto"/>
                <w:right w:val="none" w:sz="0" w:space="0" w:color="auto"/>
              </w:divBdr>
              <w:divsChild>
                <w:div w:id="1246765219">
                  <w:marLeft w:val="0"/>
                  <w:marRight w:val="0"/>
                  <w:marTop w:val="0"/>
                  <w:marBottom w:val="0"/>
                  <w:divBdr>
                    <w:top w:val="none" w:sz="0" w:space="0" w:color="auto"/>
                    <w:left w:val="none" w:sz="0" w:space="0" w:color="auto"/>
                    <w:bottom w:val="none" w:sz="0" w:space="0" w:color="auto"/>
                    <w:right w:val="none" w:sz="0" w:space="0" w:color="auto"/>
                  </w:divBdr>
                  <w:divsChild>
                    <w:div w:id="1025474287">
                      <w:marLeft w:val="0"/>
                      <w:marRight w:val="0"/>
                      <w:marTop w:val="0"/>
                      <w:marBottom w:val="0"/>
                      <w:divBdr>
                        <w:top w:val="none" w:sz="0" w:space="0" w:color="auto"/>
                        <w:left w:val="none" w:sz="0" w:space="0" w:color="auto"/>
                        <w:bottom w:val="none" w:sz="0" w:space="0" w:color="auto"/>
                        <w:right w:val="none" w:sz="0" w:space="0" w:color="auto"/>
                      </w:divBdr>
                      <w:divsChild>
                        <w:div w:id="322779765">
                          <w:marLeft w:val="0"/>
                          <w:marRight w:val="0"/>
                          <w:marTop w:val="0"/>
                          <w:marBottom w:val="0"/>
                          <w:divBdr>
                            <w:top w:val="none" w:sz="0" w:space="0" w:color="auto"/>
                            <w:left w:val="none" w:sz="0" w:space="0" w:color="auto"/>
                            <w:bottom w:val="none" w:sz="0" w:space="0" w:color="auto"/>
                            <w:right w:val="none" w:sz="0" w:space="0" w:color="auto"/>
                          </w:divBdr>
                          <w:divsChild>
                            <w:div w:id="1933121228">
                              <w:marLeft w:val="0"/>
                              <w:marRight w:val="0"/>
                              <w:marTop w:val="0"/>
                              <w:marBottom w:val="0"/>
                              <w:divBdr>
                                <w:top w:val="none" w:sz="0" w:space="0" w:color="auto"/>
                                <w:left w:val="none" w:sz="0" w:space="0" w:color="auto"/>
                                <w:bottom w:val="none" w:sz="0" w:space="0" w:color="auto"/>
                                <w:right w:val="none" w:sz="0" w:space="0" w:color="auto"/>
                              </w:divBdr>
                              <w:divsChild>
                                <w:div w:id="1840461553">
                                  <w:blockQuote w:val="1"/>
                                  <w:marLeft w:val="0"/>
                                  <w:marRight w:val="0"/>
                                  <w:marTop w:val="0"/>
                                  <w:marBottom w:val="120"/>
                                  <w:divBdr>
                                    <w:top w:val="none" w:sz="0" w:space="0" w:color="auto"/>
                                    <w:left w:val="none" w:sz="0" w:space="0" w:color="auto"/>
                                    <w:bottom w:val="none" w:sz="0" w:space="0" w:color="auto"/>
                                    <w:right w:val="none" w:sz="0" w:space="0" w:color="auto"/>
                                  </w:divBdr>
                                </w:div>
                                <w:div w:id="1356151584">
                                  <w:marLeft w:val="0"/>
                                  <w:marRight w:val="0"/>
                                  <w:marTop w:val="0"/>
                                  <w:marBottom w:val="0"/>
                                  <w:divBdr>
                                    <w:top w:val="none" w:sz="0" w:space="0" w:color="auto"/>
                                    <w:left w:val="none" w:sz="0" w:space="0" w:color="auto"/>
                                    <w:bottom w:val="none" w:sz="0" w:space="0" w:color="auto"/>
                                    <w:right w:val="none" w:sz="0" w:space="0" w:color="auto"/>
                                  </w:divBdr>
                                  <w:divsChild>
                                    <w:div w:id="1155531658">
                                      <w:marLeft w:val="0"/>
                                      <w:marRight w:val="0"/>
                                      <w:marTop w:val="0"/>
                                      <w:marBottom w:val="0"/>
                                      <w:divBdr>
                                        <w:top w:val="none" w:sz="0" w:space="0" w:color="auto"/>
                                        <w:left w:val="none" w:sz="0" w:space="0" w:color="auto"/>
                                        <w:bottom w:val="none" w:sz="0" w:space="0" w:color="auto"/>
                                        <w:right w:val="none" w:sz="0" w:space="0" w:color="auto"/>
                                      </w:divBdr>
                                    </w:div>
                                  </w:divsChild>
                                </w:div>
                                <w:div w:id="1390423740">
                                  <w:marLeft w:val="0"/>
                                  <w:marRight w:val="0"/>
                                  <w:marTop w:val="0"/>
                                  <w:marBottom w:val="0"/>
                                  <w:divBdr>
                                    <w:top w:val="none" w:sz="0" w:space="0" w:color="auto"/>
                                    <w:left w:val="none" w:sz="0" w:space="0" w:color="auto"/>
                                    <w:bottom w:val="none" w:sz="0" w:space="0" w:color="auto"/>
                                    <w:right w:val="none" w:sz="0" w:space="0" w:color="auto"/>
                                  </w:divBdr>
                                  <w:divsChild>
                                    <w:div w:id="15759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6577">
          <w:marLeft w:val="0"/>
          <w:marRight w:val="0"/>
          <w:marTop w:val="0"/>
          <w:marBottom w:val="0"/>
          <w:divBdr>
            <w:top w:val="none" w:sz="0" w:space="0" w:color="auto"/>
            <w:left w:val="none" w:sz="0" w:space="0" w:color="auto"/>
            <w:bottom w:val="none" w:sz="0" w:space="0" w:color="auto"/>
            <w:right w:val="none" w:sz="0" w:space="0" w:color="auto"/>
          </w:divBdr>
          <w:divsChild>
            <w:div w:id="397242584">
              <w:marLeft w:val="0"/>
              <w:marRight w:val="0"/>
              <w:marTop w:val="0"/>
              <w:marBottom w:val="60"/>
              <w:divBdr>
                <w:top w:val="none" w:sz="0" w:space="0" w:color="auto"/>
                <w:left w:val="none" w:sz="0" w:space="0" w:color="auto"/>
                <w:bottom w:val="none" w:sz="0" w:space="0" w:color="auto"/>
                <w:right w:val="none" w:sz="0" w:space="0" w:color="auto"/>
              </w:divBdr>
              <w:divsChild>
                <w:div w:id="693769398">
                  <w:marLeft w:val="0"/>
                  <w:marRight w:val="0"/>
                  <w:marTop w:val="0"/>
                  <w:marBottom w:val="0"/>
                  <w:divBdr>
                    <w:top w:val="none" w:sz="0" w:space="0" w:color="auto"/>
                    <w:left w:val="none" w:sz="0" w:space="0" w:color="auto"/>
                    <w:bottom w:val="none" w:sz="0" w:space="0" w:color="auto"/>
                    <w:right w:val="none" w:sz="0" w:space="0" w:color="auto"/>
                  </w:divBdr>
                  <w:divsChild>
                    <w:div w:id="207691976">
                      <w:marLeft w:val="0"/>
                      <w:marRight w:val="0"/>
                      <w:marTop w:val="0"/>
                      <w:marBottom w:val="0"/>
                      <w:divBdr>
                        <w:top w:val="none" w:sz="0" w:space="0" w:color="auto"/>
                        <w:left w:val="none" w:sz="0" w:space="0" w:color="auto"/>
                        <w:bottom w:val="none" w:sz="0" w:space="0" w:color="auto"/>
                        <w:right w:val="none" w:sz="0" w:space="0" w:color="auto"/>
                      </w:divBdr>
                      <w:divsChild>
                        <w:div w:id="1286891691">
                          <w:marLeft w:val="0"/>
                          <w:marRight w:val="0"/>
                          <w:marTop w:val="0"/>
                          <w:marBottom w:val="0"/>
                          <w:divBdr>
                            <w:top w:val="none" w:sz="0" w:space="0" w:color="auto"/>
                            <w:left w:val="none" w:sz="0" w:space="0" w:color="auto"/>
                            <w:bottom w:val="none" w:sz="0" w:space="0" w:color="auto"/>
                            <w:right w:val="none" w:sz="0" w:space="0" w:color="auto"/>
                          </w:divBdr>
                          <w:divsChild>
                            <w:div w:id="1886673605">
                              <w:marLeft w:val="0"/>
                              <w:marRight w:val="0"/>
                              <w:marTop w:val="0"/>
                              <w:marBottom w:val="0"/>
                              <w:divBdr>
                                <w:top w:val="none" w:sz="0" w:space="0" w:color="auto"/>
                                <w:left w:val="none" w:sz="0" w:space="0" w:color="auto"/>
                                <w:bottom w:val="none" w:sz="0" w:space="0" w:color="auto"/>
                                <w:right w:val="none" w:sz="0" w:space="0" w:color="auto"/>
                              </w:divBdr>
                              <w:divsChild>
                                <w:div w:id="150716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016694">
          <w:marLeft w:val="0"/>
          <w:marRight w:val="0"/>
          <w:marTop w:val="0"/>
          <w:marBottom w:val="0"/>
          <w:divBdr>
            <w:top w:val="none" w:sz="0" w:space="0" w:color="auto"/>
            <w:left w:val="none" w:sz="0" w:space="0" w:color="auto"/>
            <w:bottom w:val="none" w:sz="0" w:space="0" w:color="auto"/>
            <w:right w:val="none" w:sz="0" w:space="0" w:color="auto"/>
          </w:divBdr>
          <w:divsChild>
            <w:div w:id="1260485033">
              <w:marLeft w:val="0"/>
              <w:marRight w:val="0"/>
              <w:marTop w:val="0"/>
              <w:marBottom w:val="0"/>
              <w:divBdr>
                <w:top w:val="none" w:sz="0" w:space="0" w:color="auto"/>
                <w:left w:val="none" w:sz="0" w:space="0" w:color="auto"/>
                <w:bottom w:val="none" w:sz="0" w:space="0" w:color="auto"/>
                <w:right w:val="none" w:sz="0" w:space="0" w:color="auto"/>
              </w:divBdr>
              <w:divsChild>
                <w:div w:id="122820588">
                  <w:marLeft w:val="0"/>
                  <w:marRight w:val="0"/>
                  <w:marTop w:val="0"/>
                  <w:marBottom w:val="0"/>
                  <w:divBdr>
                    <w:top w:val="none" w:sz="0" w:space="0" w:color="auto"/>
                    <w:left w:val="none" w:sz="0" w:space="0" w:color="auto"/>
                    <w:bottom w:val="none" w:sz="0" w:space="0" w:color="auto"/>
                    <w:right w:val="none" w:sz="0" w:space="0" w:color="auto"/>
                  </w:divBdr>
                  <w:divsChild>
                    <w:div w:id="1202981996">
                      <w:marLeft w:val="0"/>
                      <w:marRight w:val="0"/>
                      <w:marTop w:val="0"/>
                      <w:marBottom w:val="0"/>
                      <w:divBdr>
                        <w:top w:val="none" w:sz="0" w:space="0" w:color="auto"/>
                        <w:left w:val="none" w:sz="0" w:space="0" w:color="auto"/>
                        <w:bottom w:val="none" w:sz="0" w:space="0" w:color="auto"/>
                        <w:right w:val="none" w:sz="0" w:space="0" w:color="auto"/>
                      </w:divBdr>
                      <w:divsChild>
                        <w:div w:id="1990090717">
                          <w:marLeft w:val="0"/>
                          <w:marRight w:val="0"/>
                          <w:marTop w:val="0"/>
                          <w:marBottom w:val="0"/>
                          <w:divBdr>
                            <w:top w:val="none" w:sz="0" w:space="0" w:color="auto"/>
                            <w:left w:val="none" w:sz="0" w:space="0" w:color="auto"/>
                            <w:bottom w:val="none" w:sz="0" w:space="0" w:color="auto"/>
                            <w:right w:val="none" w:sz="0" w:space="0" w:color="auto"/>
                          </w:divBdr>
                          <w:divsChild>
                            <w:div w:id="934899519">
                              <w:marLeft w:val="0"/>
                              <w:marRight w:val="0"/>
                              <w:marTop w:val="0"/>
                              <w:marBottom w:val="0"/>
                              <w:divBdr>
                                <w:top w:val="none" w:sz="0" w:space="0" w:color="auto"/>
                                <w:left w:val="none" w:sz="0" w:space="0" w:color="auto"/>
                                <w:bottom w:val="none" w:sz="0" w:space="0" w:color="auto"/>
                                <w:right w:val="none" w:sz="0" w:space="0" w:color="auto"/>
                              </w:divBdr>
                              <w:divsChild>
                                <w:div w:id="702294652">
                                  <w:marLeft w:val="0"/>
                                  <w:marRight w:val="0"/>
                                  <w:marTop w:val="0"/>
                                  <w:marBottom w:val="0"/>
                                  <w:divBdr>
                                    <w:top w:val="none" w:sz="0" w:space="0" w:color="auto"/>
                                    <w:left w:val="none" w:sz="0" w:space="0" w:color="auto"/>
                                    <w:bottom w:val="none" w:sz="0" w:space="0" w:color="auto"/>
                                    <w:right w:val="none" w:sz="0" w:space="0" w:color="auto"/>
                                  </w:divBdr>
                                  <w:divsChild>
                                    <w:div w:id="1767771658">
                                      <w:marLeft w:val="0"/>
                                      <w:marRight w:val="0"/>
                                      <w:marTop w:val="0"/>
                                      <w:marBottom w:val="0"/>
                                      <w:divBdr>
                                        <w:top w:val="none" w:sz="0" w:space="0" w:color="auto"/>
                                        <w:left w:val="none" w:sz="0" w:space="0" w:color="auto"/>
                                        <w:bottom w:val="none" w:sz="0" w:space="0" w:color="auto"/>
                                        <w:right w:val="none" w:sz="0" w:space="0" w:color="auto"/>
                                      </w:divBdr>
                                    </w:div>
                                  </w:divsChild>
                                </w:div>
                                <w:div w:id="180899959">
                                  <w:marLeft w:val="0"/>
                                  <w:marRight w:val="0"/>
                                  <w:marTop w:val="0"/>
                                  <w:marBottom w:val="0"/>
                                  <w:divBdr>
                                    <w:top w:val="none" w:sz="0" w:space="0" w:color="auto"/>
                                    <w:left w:val="none" w:sz="0" w:space="0" w:color="auto"/>
                                    <w:bottom w:val="none" w:sz="0" w:space="0" w:color="auto"/>
                                    <w:right w:val="none" w:sz="0" w:space="0" w:color="auto"/>
                                  </w:divBdr>
                                  <w:divsChild>
                                    <w:div w:id="69743606">
                                      <w:marLeft w:val="0"/>
                                      <w:marRight w:val="0"/>
                                      <w:marTop w:val="0"/>
                                      <w:marBottom w:val="0"/>
                                      <w:divBdr>
                                        <w:top w:val="none" w:sz="0" w:space="0" w:color="auto"/>
                                        <w:left w:val="none" w:sz="0" w:space="0" w:color="auto"/>
                                        <w:bottom w:val="none" w:sz="0" w:space="0" w:color="auto"/>
                                        <w:right w:val="none" w:sz="0" w:space="0" w:color="auto"/>
                                      </w:divBdr>
                                    </w:div>
                                  </w:divsChild>
                                </w:div>
                                <w:div w:id="759789473">
                                  <w:marLeft w:val="0"/>
                                  <w:marRight w:val="0"/>
                                  <w:marTop w:val="0"/>
                                  <w:marBottom w:val="0"/>
                                  <w:divBdr>
                                    <w:top w:val="none" w:sz="0" w:space="0" w:color="auto"/>
                                    <w:left w:val="none" w:sz="0" w:space="0" w:color="auto"/>
                                    <w:bottom w:val="none" w:sz="0" w:space="0" w:color="auto"/>
                                    <w:right w:val="none" w:sz="0" w:space="0" w:color="auto"/>
                                  </w:divBdr>
                                  <w:divsChild>
                                    <w:div w:id="1467897122">
                                      <w:marLeft w:val="0"/>
                                      <w:marRight w:val="0"/>
                                      <w:marTop w:val="0"/>
                                      <w:marBottom w:val="0"/>
                                      <w:divBdr>
                                        <w:top w:val="none" w:sz="0" w:space="0" w:color="auto"/>
                                        <w:left w:val="none" w:sz="0" w:space="0" w:color="auto"/>
                                        <w:bottom w:val="none" w:sz="0" w:space="0" w:color="auto"/>
                                        <w:right w:val="none" w:sz="0" w:space="0" w:color="auto"/>
                                      </w:divBdr>
                                    </w:div>
                                  </w:divsChild>
                                </w:div>
                                <w:div w:id="123429821">
                                  <w:marLeft w:val="0"/>
                                  <w:marRight w:val="0"/>
                                  <w:marTop w:val="0"/>
                                  <w:marBottom w:val="0"/>
                                  <w:divBdr>
                                    <w:top w:val="none" w:sz="0" w:space="0" w:color="auto"/>
                                    <w:left w:val="none" w:sz="0" w:space="0" w:color="auto"/>
                                    <w:bottom w:val="none" w:sz="0" w:space="0" w:color="auto"/>
                                    <w:right w:val="none" w:sz="0" w:space="0" w:color="auto"/>
                                  </w:divBdr>
                                  <w:divsChild>
                                    <w:div w:id="1068072398">
                                      <w:marLeft w:val="0"/>
                                      <w:marRight w:val="0"/>
                                      <w:marTop w:val="0"/>
                                      <w:marBottom w:val="0"/>
                                      <w:divBdr>
                                        <w:top w:val="none" w:sz="0" w:space="0" w:color="auto"/>
                                        <w:left w:val="none" w:sz="0" w:space="0" w:color="auto"/>
                                        <w:bottom w:val="none" w:sz="0" w:space="0" w:color="auto"/>
                                        <w:right w:val="none" w:sz="0" w:space="0" w:color="auto"/>
                                      </w:divBdr>
                                    </w:div>
                                  </w:divsChild>
                                </w:div>
                                <w:div w:id="1467550487">
                                  <w:marLeft w:val="0"/>
                                  <w:marRight w:val="0"/>
                                  <w:marTop w:val="0"/>
                                  <w:marBottom w:val="0"/>
                                  <w:divBdr>
                                    <w:top w:val="none" w:sz="0" w:space="0" w:color="auto"/>
                                    <w:left w:val="none" w:sz="0" w:space="0" w:color="auto"/>
                                    <w:bottom w:val="none" w:sz="0" w:space="0" w:color="auto"/>
                                    <w:right w:val="none" w:sz="0" w:space="0" w:color="auto"/>
                                  </w:divBdr>
                                  <w:divsChild>
                                    <w:div w:id="39482625">
                                      <w:marLeft w:val="0"/>
                                      <w:marRight w:val="0"/>
                                      <w:marTop w:val="0"/>
                                      <w:marBottom w:val="0"/>
                                      <w:divBdr>
                                        <w:top w:val="none" w:sz="0" w:space="0" w:color="auto"/>
                                        <w:left w:val="none" w:sz="0" w:space="0" w:color="auto"/>
                                        <w:bottom w:val="none" w:sz="0" w:space="0" w:color="auto"/>
                                        <w:right w:val="none" w:sz="0" w:space="0" w:color="auto"/>
                                      </w:divBdr>
                                    </w:div>
                                  </w:divsChild>
                                </w:div>
                                <w:div w:id="1795711020">
                                  <w:marLeft w:val="0"/>
                                  <w:marRight w:val="0"/>
                                  <w:marTop w:val="0"/>
                                  <w:marBottom w:val="0"/>
                                  <w:divBdr>
                                    <w:top w:val="none" w:sz="0" w:space="0" w:color="auto"/>
                                    <w:left w:val="none" w:sz="0" w:space="0" w:color="auto"/>
                                    <w:bottom w:val="none" w:sz="0" w:space="0" w:color="auto"/>
                                    <w:right w:val="none" w:sz="0" w:space="0" w:color="auto"/>
                                  </w:divBdr>
                                  <w:divsChild>
                                    <w:div w:id="8063997">
                                      <w:marLeft w:val="0"/>
                                      <w:marRight w:val="0"/>
                                      <w:marTop w:val="0"/>
                                      <w:marBottom w:val="0"/>
                                      <w:divBdr>
                                        <w:top w:val="none" w:sz="0" w:space="0" w:color="auto"/>
                                        <w:left w:val="none" w:sz="0" w:space="0" w:color="auto"/>
                                        <w:bottom w:val="none" w:sz="0" w:space="0" w:color="auto"/>
                                        <w:right w:val="none" w:sz="0" w:space="0" w:color="auto"/>
                                      </w:divBdr>
                                    </w:div>
                                  </w:divsChild>
                                </w:div>
                                <w:div w:id="1803424440">
                                  <w:marLeft w:val="0"/>
                                  <w:marRight w:val="0"/>
                                  <w:marTop w:val="0"/>
                                  <w:marBottom w:val="0"/>
                                  <w:divBdr>
                                    <w:top w:val="none" w:sz="0" w:space="0" w:color="auto"/>
                                    <w:left w:val="none" w:sz="0" w:space="0" w:color="auto"/>
                                    <w:bottom w:val="none" w:sz="0" w:space="0" w:color="auto"/>
                                    <w:right w:val="none" w:sz="0" w:space="0" w:color="auto"/>
                                  </w:divBdr>
                                  <w:divsChild>
                                    <w:div w:id="1782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03881">
          <w:marLeft w:val="0"/>
          <w:marRight w:val="0"/>
          <w:marTop w:val="0"/>
          <w:marBottom w:val="0"/>
          <w:divBdr>
            <w:top w:val="none" w:sz="0" w:space="0" w:color="auto"/>
            <w:left w:val="none" w:sz="0" w:space="0" w:color="auto"/>
            <w:bottom w:val="none" w:sz="0" w:space="0" w:color="auto"/>
            <w:right w:val="none" w:sz="0" w:space="0" w:color="auto"/>
          </w:divBdr>
          <w:divsChild>
            <w:div w:id="2035228990">
              <w:marLeft w:val="0"/>
              <w:marRight w:val="0"/>
              <w:marTop w:val="0"/>
              <w:marBottom w:val="60"/>
              <w:divBdr>
                <w:top w:val="none" w:sz="0" w:space="0" w:color="auto"/>
                <w:left w:val="none" w:sz="0" w:space="0" w:color="auto"/>
                <w:bottom w:val="none" w:sz="0" w:space="0" w:color="auto"/>
                <w:right w:val="none" w:sz="0" w:space="0" w:color="auto"/>
              </w:divBdr>
              <w:divsChild>
                <w:div w:id="589968244">
                  <w:marLeft w:val="0"/>
                  <w:marRight w:val="0"/>
                  <w:marTop w:val="0"/>
                  <w:marBottom w:val="0"/>
                  <w:divBdr>
                    <w:top w:val="none" w:sz="0" w:space="0" w:color="auto"/>
                    <w:left w:val="none" w:sz="0" w:space="0" w:color="auto"/>
                    <w:bottom w:val="none" w:sz="0" w:space="0" w:color="auto"/>
                    <w:right w:val="none" w:sz="0" w:space="0" w:color="auto"/>
                  </w:divBdr>
                  <w:divsChild>
                    <w:div w:id="1220870715">
                      <w:marLeft w:val="0"/>
                      <w:marRight w:val="0"/>
                      <w:marTop w:val="0"/>
                      <w:marBottom w:val="0"/>
                      <w:divBdr>
                        <w:top w:val="none" w:sz="0" w:space="0" w:color="auto"/>
                        <w:left w:val="none" w:sz="0" w:space="0" w:color="auto"/>
                        <w:bottom w:val="none" w:sz="0" w:space="0" w:color="auto"/>
                        <w:right w:val="none" w:sz="0" w:space="0" w:color="auto"/>
                      </w:divBdr>
                      <w:divsChild>
                        <w:div w:id="1552616994">
                          <w:marLeft w:val="0"/>
                          <w:marRight w:val="0"/>
                          <w:marTop w:val="0"/>
                          <w:marBottom w:val="0"/>
                          <w:divBdr>
                            <w:top w:val="none" w:sz="0" w:space="0" w:color="auto"/>
                            <w:left w:val="none" w:sz="0" w:space="0" w:color="auto"/>
                            <w:bottom w:val="none" w:sz="0" w:space="0" w:color="auto"/>
                            <w:right w:val="none" w:sz="0" w:space="0" w:color="auto"/>
                          </w:divBdr>
                          <w:divsChild>
                            <w:div w:id="772819515">
                              <w:marLeft w:val="0"/>
                              <w:marRight w:val="0"/>
                              <w:marTop w:val="0"/>
                              <w:marBottom w:val="0"/>
                              <w:divBdr>
                                <w:top w:val="none" w:sz="0" w:space="0" w:color="auto"/>
                                <w:left w:val="none" w:sz="0" w:space="0" w:color="auto"/>
                                <w:bottom w:val="none" w:sz="0" w:space="0" w:color="auto"/>
                                <w:right w:val="none" w:sz="0" w:space="0" w:color="auto"/>
                              </w:divBdr>
                              <w:divsChild>
                                <w:div w:id="13697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0959330">
          <w:marLeft w:val="0"/>
          <w:marRight w:val="0"/>
          <w:marTop w:val="0"/>
          <w:marBottom w:val="0"/>
          <w:divBdr>
            <w:top w:val="none" w:sz="0" w:space="0" w:color="auto"/>
            <w:left w:val="none" w:sz="0" w:space="0" w:color="auto"/>
            <w:bottom w:val="none" w:sz="0" w:space="0" w:color="auto"/>
            <w:right w:val="none" w:sz="0" w:space="0" w:color="auto"/>
          </w:divBdr>
          <w:divsChild>
            <w:div w:id="1323435786">
              <w:marLeft w:val="0"/>
              <w:marRight w:val="0"/>
              <w:marTop w:val="0"/>
              <w:marBottom w:val="0"/>
              <w:divBdr>
                <w:top w:val="none" w:sz="0" w:space="0" w:color="auto"/>
                <w:left w:val="none" w:sz="0" w:space="0" w:color="auto"/>
                <w:bottom w:val="none" w:sz="0" w:space="0" w:color="auto"/>
                <w:right w:val="none" w:sz="0" w:space="0" w:color="auto"/>
              </w:divBdr>
              <w:divsChild>
                <w:div w:id="687954178">
                  <w:marLeft w:val="0"/>
                  <w:marRight w:val="0"/>
                  <w:marTop w:val="0"/>
                  <w:marBottom w:val="0"/>
                  <w:divBdr>
                    <w:top w:val="none" w:sz="0" w:space="0" w:color="auto"/>
                    <w:left w:val="none" w:sz="0" w:space="0" w:color="auto"/>
                    <w:bottom w:val="none" w:sz="0" w:space="0" w:color="auto"/>
                    <w:right w:val="none" w:sz="0" w:space="0" w:color="auto"/>
                  </w:divBdr>
                  <w:divsChild>
                    <w:div w:id="333654033">
                      <w:marLeft w:val="0"/>
                      <w:marRight w:val="0"/>
                      <w:marTop w:val="0"/>
                      <w:marBottom w:val="0"/>
                      <w:divBdr>
                        <w:top w:val="none" w:sz="0" w:space="0" w:color="auto"/>
                        <w:left w:val="none" w:sz="0" w:space="0" w:color="auto"/>
                        <w:bottom w:val="none" w:sz="0" w:space="0" w:color="auto"/>
                        <w:right w:val="none" w:sz="0" w:space="0" w:color="auto"/>
                      </w:divBdr>
                      <w:divsChild>
                        <w:div w:id="1163471825">
                          <w:marLeft w:val="0"/>
                          <w:marRight w:val="0"/>
                          <w:marTop w:val="0"/>
                          <w:marBottom w:val="0"/>
                          <w:divBdr>
                            <w:top w:val="none" w:sz="0" w:space="0" w:color="auto"/>
                            <w:left w:val="none" w:sz="0" w:space="0" w:color="auto"/>
                            <w:bottom w:val="none" w:sz="0" w:space="0" w:color="auto"/>
                            <w:right w:val="none" w:sz="0" w:space="0" w:color="auto"/>
                          </w:divBdr>
                          <w:divsChild>
                            <w:div w:id="1334794368">
                              <w:marLeft w:val="0"/>
                              <w:marRight w:val="0"/>
                              <w:marTop w:val="0"/>
                              <w:marBottom w:val="0"/>
                              <w:divBdr>
                                <w:top w:val="none" w:sz="0" w:space="0" w:color="auto"/>
                                <w:left w:val="none" w:sz="0" w:space="0" w:color="auto"/>
                                <w:bottom w:val="none" w:sz="0" w:space="0" w:color="auto"/>
                                <w:right w:val="none" w:sz="0" w:space="0" w:color="auto"/>
                              </w:divBdr>
                              <w:divsChild>
                                <w:div w:id="609436375">
                                  <w:marLeft w:val="0"/>
                                  <w:marRight w:val="0"/>
                                  <w:marTop w:val="0"/>
                                  <w:marBottom w:val="0"/>
                                  <w:divBdr>
                                    <w:top w:val="none" w:sz="0" w:space="0" w:color="auto"/>
                                    <w:left w:val="none" w:sz="0" w:space="0" w:color="auto"/>
                                    <w:bottom w:val="none" w:sz="0" w:space="0" w:color="auto"/>
                                    <w:right w:val="none" w:sz="0" w:space="0" w:color="auto"/>
                                  </w:divBdr>
                                  <w:divsChild>
                                    <w:div w:id="1000039085">
                                      <w:marLeft w:val="0"/>
                                      <w:marRight w:val="0"/>
                                      <w:marTop w:val="0"/>
                                      <w:marBottom w:val="0"/>
                                      <w:divBdr>
                                        <w:top w:val="none" w:sz="0" w:space="0" w:color="auto"/>
                                        <w:left w:val="none" w:sz="0" w:space="0" w:color="auto"/>
                                        <w:bottom w:val="none" w:sz="0" w:space="0" w:color="auto"/>
                                        <w:right w:val="none" w:sz="0" w:space="0" w:color="auto"/>
                                      </w:divBdr>
                                    </w:div>
                                  </w:divsChild>
                                </w:div>
                                <w:div w:id="896665330">
                                  <w:marLeft w:val="0"/>
                                  <w:marRight w:val="0"/>
                                  <w:marTop w:val="0"/>
                                  <w:marBottom w:val="0"/>
                                  <w:divBdr>
                                    <w:top w:val="none" w:sz="0" w:space="0" w:color="auto"/>
                                    <w:left w:val="none" w:sz="0" w:space="0" w:color="auto"/>
                                    <w:bottom w:val="none" w:sz="0" w:space="0" w:color="auto"/>
                                    <w:right w:val="none" w:sz="0" w:space="0" w:color="auto"/>
                                  </w:divBdr>
                                  <w:divsChild>
                                    <w:div w:id="586496322">
                                      <w:marLeft w:val="0"/>
                                      <w:marRight w:val="0"/>
                                      <w:marTop w:val="0"/>
                                      <w:marBottom w:val="0"/>
                                      <w:divBdr>
                                        <w:top w:val="none" w:sz="0" w:space="0" w:color="auto"/>
                                        <w:left w:val="none" w:sz="0" w:space="0" w:color="auto"/>
                                        <w:bottom w:val="none" w:sz="0" w:space="0" w:color="auto"/>
                                        <w:right w:val="none" w:sz="0" w:space="0" w:color="auto"/>
                                      </w:divBdr>
                                    </w:div>
                                  </w:divsChild>
                                </w:div>
                                <w:div w:id="2090694913">
                                  <w:marLeft w:val="0"/>
                                  <w:marRight w:val="0"/>
                                  <w:marTop w:val="0"/>
                                  <w:marBottom w:val="0"/>
                                  <w:divBdr>
                                    <w:top w:val="none" w:sz="0" w:space="0" w:color="auto"/>
                                    <w:left w:val="none" w:sz="0" w:space="0" w:color="auto"/>
                                    <w:bottom w:val="none" w:sz="0" w:space="0" w:color="auto"/>
                                    <w:right w:val="none" w:sz="0" w:space="0" w:color="auto"/>
                                  </w:divBdr>
                                  <w:divsChild>
                                    <w:div w:id="17922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92545">
          <w:marLeft w:val="0"/>
          <w:marRight w:val="0"/>
          <w:marTop w:val="0"/>
          <w:marBottom w:val="0"/>
          <w:divBdr>
            <w:top w:val="none" w:sz="0" w:space="0" w:color="auto"/>
            <w:left w:val="none" w:sz="0" w:space="0" w:color="auto"/>
            <w:bottom w:val="none" w:sz="0" w:space="0" w:color="auto"/>
            <w:right w:val="none" w:sz="0" w:space="0" w:color="auto"/>
          </w:divBdr>
          <w:divsChild>
            <w:div w:id="1731541351">
              <w:marLeft w:val="0"/>
              <w:marRight w:val="0"/>
              <w:marTop w:val="0"/>
              <w:marBottom w:val="60"/>
              <w:divBdr>
                <w:top w:val="none" w:sz="0" w:space="0" w:color="auto"/>
                <w:left w:val="none" w:sz="0" w:space="0" w:color="auto"/>
                <w:bottom w:val="none" w:sz="0" w:space="0" w:color="auto"/>
                <w:right w:val="none" w:sz="0" w:space="0" w:color="auto"/>
              </w:divBdr>
              <w:divsChild>
                <w:div w:id="109857817">
                  <w:marLeft w:val="0"/>
                  <w:marRight w:val="0"/>
                  <w:marTop w:val="0"/>
                  <w:marBottom w:val="0"/>
                  <w:divBdr>
                    <w:top w:val="none" w:sz="0" w:space="0" w:color="auto"/>
                    <w:left w:val="none" w:sz="0" w:space="0" w:color="auto"/>
                    <w:bottom w:val="none" w:sz="0" w:space="0" w:color="auto"/>
                    <w:right w:val="none" w:sz="0" w:space="0" w:color="auto"/>
                  </w:divBdr>
                  <w:divsChild>
                    <w:div w:id="496002662">
                      <w:marLeft w:val="0"/>
                      <w:marRight w:val="0"/>
                      <w:marTop w:val="0"/>
                      <w:marBottom w:val="0"/>
                      <w:divBdr>
                        <w:top w:val="none" w:sz="0" w:space="0" w:color="auto"/>
                        <w:left w:val="none" w:sz="0" w:space="0" w:color="auto"/>
                        <w:bottom w:val="none" w:sz="0" w:space="0" w:color="auto"/>
                        <w:right w:val="none" w:sz="0" w:space="0" w:color="auto"/>
                      </w:divBdr>
                      <w:divsChild>
                        <w:div w:id="2083405329">
                          <w:marLeft w:val="0"/>
                          <w:marRight w:val="0"/>
                          <w:marTop w:val="0"/>
                          <w:marBottom w:val="0"/>
                          <w:divBdr>
                            <w:top w:val="none" w:sz="0" w:space="0" w:color="auto"/>
                            <w:left w:val="none" w:sz="0" w:space="0" w:color="auto"/>
                            <w:bottom w:val="none" w:sz="0" w:space="0" w:color="auto"/>
                            <w:right w:val="none" w:sz="0" w:space="0" w:color="auto"/>
                          </w:divBdr>
                          <w:divsChild>
                            <w:div w:id="525946075">
                              <w:marLeft w:val="0"/>
                              <w:marRight w:val="0"/>
                              <w:marTop w:val="0"/>
                              <w:marBottom w:val="0"/>
                              <w:divBdr>
                                <w:top w:val="none" w:sz="0" w:space="0" w:color="auto"/>
                                <w:left w:val="none" w:sz="0" w:space="0" w:color="auto"/>
                                <w:bottom w:val="none" w:sz="0" w:space="0" w:color="auto"/>
                                <w:right w:val="none" w:sz="0" w:space="0" w:color="auto"/>
                              </w:divBdr>
                              <w:divsChild>
                                <w:div w:id="11581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387014">
          <w:marLeft w:val="0"/>
          <w:marRight w:val="0"/>
          <w:marTop w:val="0"/>
          <w:marBottom w:val="0"/>
          <w:divBdr>
            <w:top w:val="none" w:sz="0" w:space="0" w:color="auto"/>
            <w:left w:val="none" w:sz="0" w:space="0" w:color="auto"/>
            <w:bottom w:val="none" w:sz="0" w:space="0" w:color="auto"/>
            <w:right w:val="none" w:sz="0" w:space="0" w:color="auto"/>
          </w:divBdr>
          <w:divsChild>
            <w:div w:id="1353263050">
              <w:marLeft w:val="0"/>
              <w:marRight w:val="0"/>
              <w:marTop w:val="0"/>
              <w:marBottom w:val="0"/>
              <w:divBdr>
                <w:top w:val="none" w:sz="0" w:space="0" w:color="auto"/>
                <w:left w:val="none" w:sz="0" w:space="0" w:color="auto"/>
                <w:bottom w:val="none" w:sz="0" w:space="0" w:color="auto"/>
                <w:right w:val="none" w:sz="0" w:space="0" w:color="auto"/>
              </w:divBdr>
              <w:divsChild>
                <w:div w:id="260189780">
                  <w:marLeft w:val="0"/>
                  <w:marRight w:val="0"/>
                  <w:marTop w:val="0"/>
                  <w:marBottom w:val="0"/>
                  <w:divBdr>
                    <w:top w:val="none" w:sz="0" w:space="0" w:color="auto"/>
                    <w:left w:val="none" w:sz="0" w:space="0" w:color="auto"/>
                    <w:bottom w:val="none" w:sz="0" w:space="0" w:color="auto"/>
                    <w:right w:val="none" w:sz="0" w:space="0" w:color="auto"/>
                  </w:divBdr>
                  <w:divsChild>
                    <w:div w:id="1636716293">
                      <w:marLeft w:val="0"/>
                      <w:marRight w:val="0"/>
                      <w:marTop w:val="0"/>
                      <w:marBottom w:val="0"/>
                      <w:divBdr>
                        <w:top w:val="none" w:sz="0" w:space="0" w:color="auto"/>
                        <w:left w:val="none" w:sz="0" w:space="0" w:color="auto"/>
                        <w:bottom w:val="none" w:sz="0" w:space="0" w:color="auto"/>
                        <w:right w:val="none" w:sz="0" w:space="0" w:color="auto"/>
                      </w:divBdr>
                      <w:divsChild>
                        <w:div w:id="596907215">
                          <w:marLeft w:val="0"/>
                          <w:marRight w:val="0"/>
                          <w:marTop w:val="0"/>
                          <w:marBottom w:val="0"/>
                          <w:divBdr>
                            <w:top w:val="none" w:sz="0" w:space="0" w:color="auto"/>
                            <w:left w:val="none" w:sz="0" w:space="0" w:color="auto"/>
                            <w:bottom w:val="none" w:sz="0" w:space="0" w:color="auto"/>
                            <w:right w:val="none" w:sz="0" w:space="0" w:color="auto"/>
                          </w:divBdr>
                          <w:divsChild>
                            <w:div w:id="45838188">
                              <w:marLeft w:val="0"/>
                              <w:marRight w:val="0"/>
                              <w:marTop w:val="0"/>
                              <w:marBottom w:val="0"/>
                              <w:divBdr>
                                <w:top w:val="none" w:sz="0" w:space="0" w:color="auto"/>
                                <w:left w:val="none" w:sz="0" w:space="0" w:color="auto"/>
                                <w:bottom w:val="none" w:sz="0" w:space="0" w:color="auto"/>
                                <w:right w:val="none" w:sz="0" w:space="0" w:color="auto"/>
                              </w:divBdr>
                              <w:divsChild>
                                <w:div w:id="1834182451">
                                  <w:marLeft w:val="0"/>
                                  <w:marRight w:val="0"/>
                                  <w:marTop w:val="0"/>
                                  <w:marBottom w:val="0"/>
                                  <w:divBdr>
                                    <w:top w:val="none" w:sz="0" w:space="0" w:color="auto"/>
                                    <w:left w:val="none" w:sz="0" w:space="0" w:color="auto"/>
                                    <w:bottom w:val="none" w:sz="0" w:space="0" w:color="auto"/>
                                    <w:right w:val="none" w:sz="0" w:space="0" w:color="auto"/>
                                  </w:divBdr>
                                  <w:divsChild>
                                    <w:div w:id="1259215640">
                                      <w:marLeft w:val="0"/>
                                      <w:marRight w:val="0"/>
                                      <w:marTop w:val="0"/>
                                      <w:marBottom w:val="0"/>
                                      <w:divBdr>
                                        <w:top w:val="none" w:sz="0" w:space="0" w:color="auto"/>
                                        <w:left w:val="none" w:sz="0" w:space="0" w:color="auto"/>
                                        <w:bottom w:val="none" w:sz="0" w:space="0" w:color="auto"/>
                                        <w:right w:val="none" w:sz="0" w:space="0" w:color="auto"/>
                                      </w:divBdr>
                                    </w:div>
                                  </w:divsChild>
                                </w:div>
                                <w:div w:id="2069843571">
                                  <w:marLeft w:val="0"/>
                                  <w:marRight w:val="0"/>
                                  <w:marTop w:val="0"/>
                                  <w:marBottom w:val="0"/>
                                  <w:divBdr>
                                    <w:top w:val="none" w:sz="0" w:space="0" w:color="auto"/>
                                    <w:left w:val="none" w:sz="0" w:space="0" w:color="auto"/>
                                    <w:bottom w:val="none" w:sz="0" w:space="0" w:color="auto"/>
                                    <w:right w:val="none" w:sz="0" w:space="0" w:color="auto"/>
                                  </w:divBdr>
                                  <w:divsChild>
                                    <w:div w:id="5939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697069">
          <w:marLeft w:val="0"/>
          <w:marRight w:val="0"/>
          <w:marTop w:val="0"/>
          <w:marBottom w:val="0"/>
          <w:divBdr>
            <w:top w:val="none" w:sz="0" w:space="0" w:color="auto"/>
            <w:left w:val="none" w:sz="0" w:space="0" w:color="auto"/>
            <w:bottom w:val="none" w:sz="0" w:space="0" w:color="auto"/>
            <w:right w:val="none" w:sz="0" w:space="0" w:color="auto"/>
          </w:divBdr>
          <w:divsChild>
            <w:div w:id="1792439547">
              <w:marLeft w:val="0"/>
              <w:marRight w:val="0"/>
              <w:marTop w:val="0"/>
              <w:marBottom w:val="60"/>
              <w:divBdr>
                <w:top w:val="none" w:sz="0" w:space="0" w:color="auto"/>
                <w:left w:val="none" w:sz="0" w:space="0" w:color="auto"/>
                <w:bottom w:val="none" w:sz="0" w:space="0" w:color="auto"/>
                <w:right w:val="none" w:sz="0" w:space="0" w:color="auto"/>
              </w:divBdr>
              <w:divsChild>
                <w:div w:id="1466387641">
                  <w:marLeft w:val="0"/>
                  <w:marRight w:val="0"/>
                  <w:marTop w:val="0"/>
                  <w:marBottom w:val="0"/>
                  <w:divBdr>
                    <w:top w:val="none" w:sz="0" w:space="0" w:color="auto"/>
                    <w:left w:val="none" w:sz="0" w:space="0" w:color="auto"/>
                    <w:bottom w:val="none" w:sz="0" w:space="0" w:color="auto"/>
                    <w:right w:val="none" w:sz="0" w:space="0" w:color="auto"/>
                  </w:divBdr>
                  <w:divsChild>
                    <w:div w:id="1047222434">
                      <w:marLeft w:val="0"/>
                      <w:marRight w:val="0"/>
                      <w:marTop w:val="0"/>
                      <w:marBottom w:val="0"/>
                      <w:divBdr>
                        <w:top w:val="none" w:sz="0" w:space="0" w:color="auto"/>
                        <w:left w:val="none" w:sz="0" w:space="0" w:color="auto"/>
                        <w:bottom w:val="none" w:sz="0" w:space="0" w:color="auto"/>
                        <w:right w:val="none" w:sz="0" w:space="0" w:color="auto"/>
                      </w:divBdr>
                      <w:divsChild>
                        <w:div w:id="1188758480">
                          <w:marLeft w:val="0"/>
                          <w:marRight w:val="0"/>
                          <w:marTop w:val="0"/>
                          <w:marBottom w:val="0"/>
                          <w:divBdr>
                            <w:top w:val="none" w:sz="0" w:space="0" w:color="auto"/>
                            <w:left w:val="none" w:sz="0" w:space="0" w:color="auto"/>
                            <w:bottom w:val="none" w:sz="0" w:space="0" w:color="auto"/>
                            <w:right w:val="none" w:sz="0" w:space="0" w:color="auto"/>
                          </w:divBdr>
                          <w:divsChild>
                            <w:div w:id="1309439506">
                              <w:marLeft w:val="0"/>
                              <w:marRight w:val="0"/>
                              <w:marTop w:val="0"/>
                              <w:marBottom w:val="0"/>
                              <w:divBdr>
                                <w:top w:val="none" w:sz="0" w:space="0" w:color="auto"/>
                                <w:left w:val="none" w:sz="0" w:space="0" w:color="auto"/>
                                <w:bottom w:val="none" w:sz="0" w:space="0" w:color="auto"/>
                                <w:right w:val="none" w:sz="0" w:space="0" w:color="auto"/>
                              </w:divBdr>
                              <w:divsChild>
                                <w:div w:id="64620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6126">
          <w:marLeft w:val="0"/>
          <w:marRight w:val="0"/>
          <w:marTop w:val="0"/>
          <w:marBottom w:val="0"/>
          <w:divBdr>
            <w:top w:val="none" w:sz="0" w:space="0" w:color="auto"/>
            <w:left w:val="none" w:sz="0" w:space="0" w:color="auto"/>
            <w:bottom w:val="none" w:sz="0" w:space="0" w:color="auto"/>
            <w:right w:val="none" w:sz="0" w:space="0" w:color="auto"/>
          </w:divBdr>
          <w:divsChild>
            <w:div w:id="1656761354">
              <w:marLeft w:val="0"/>
              <w:marRight w:val="0"/>
              <w:marTop w:val="0"/>
              <w:marBottom w:val="0"/>
              <w:divBdr>
                <w:top w:val="none" w:sz="0" w:space="0" w:color="auto"/>
                <w:left w:val="none" w:sz="0" w:space="0" w:color="auto"/>
                <w:bottom w:val="none" w:sz="0" w:space="0" w:color="auto"/>
                <w:right w:val="none" w:sz="0" w:space="0" w:color="auto"/>
              </w:divBdr>
              <w:divsChild>
                <w:div w:id="2103909530">
                  <w:marLeft w:val="0"/>
                  <w:marRight w:val="0"/>
                  <w:marTop w:val="0"/>
                  <w:marBottom w:val="0"/>
                  <w:divBdr>
                    <w:top w:val="none" w:sz="0" w:space="0" w:color="auto"/>
                    <w:left w:val="none" w:sz="0" w:space="0" w:color="auto"/>
                    <w:bottom w:val="none" w:sz="0" w:space="0" w:color="auto"/>
                    <w:right w:val="none" w:sz="0" w:space="0" w:color="auto"/>
                  </w:divBdr>
                  <w:divsChild>
                    <w:div w:id="579102723">
                      <w:marLeft w:val="0"/>
                      <w:marRight w:val="0"/>
                      <w:marTop w:val="0"/>
                      <w:marBottom w:val="0"/>
                      <w:divBdr>
                        <w:top w:val="none" w:sz="0" w:space="0" w:color="auto"/>
                        <w:left w:val="none" w:sz="0" w:space="0" w:color="auto"/>
                        <w:bottom w:val="none" w:sz="0" w:space="0" w:color="auto"/>
                        <w:right w:val="none" w:sz="0" w:space="0" w:color="auto"/>
                      </w:divBdr>
                      <w:divsChild>
                        <w:div w:id="894781519">
                          <w:marLeft w:val="0"/>
                          <w:marRight w:val="0"/>
                          <w:marTop w:val="0"/>
                          <w:marBottom w:val="0"/>
                          <w:divBdr>
                            <w:top w:val="none" w:sz="0" w:space="0" w:color="auto"/>
                            <w:left w:val="none" w:sz="0" w:space="0" w:color="auto"/>
                            <w:bottom w:val="none" w:sz="0" w:space="0" w:color="auto"/>
                            <w:right w:val="none" w:sz="0" w:space="0" w:color="auto"/>
                          </w:divBdr>
                          <w:divsChild>
                            <w:div w:id="650603385">
                              <w:marLeft w:val="0"/>
                              <w:marRight w:val="0"/>
                              <w:marTop w:val="0"/>
                              <w:marBottom w:val="0"/>
                              <w:divBdr>
                                <w:top w:val="none" w:sz="0" w:space="0" w:color="auto"/>
                                <w:left w:val="none" w:sz="0" w:space="0" w:color="auto"/>
                                <w:bottom w:val="none" w:sz="0" w:space="0" w:color="auto"/>
                                <w:right w:val="none" w:sz="0" w:space="0" w:color="auto"/>
                              </w:divBdr>
                              <w:divsChild>
                                <w:div w:id="6324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690224">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sChild>
                            <w:div w:id="1821842647">
                              <w:marLeft w:val="0"/>
                              <w:marRight w:val="0"/>
                              <w:marTop w:val="0"/>
                              <w:marBottom w:val="0"/>
                              <w:divBdr>
                                <w:top w:val="none" w:sz="0" w:space="0" w:color="auto"/>
                                <w:left w:val="none" w:sz="0" w:space="0" w:color="auto"/>
                                <w:bottom w:val="none" w:sz="0" w:space="0" w:color="auto"/>
                                <w:right w:val="none" w:sz="0" w:space="0" w:color="auto"/>
                              </w:divBdr>
                              <w:divsChild>
                                <w:div w:id="1739477678">
                                  <w:marLeft w:val="0"/>
                                  <w:marRight w:val="0"/>
                                  <w:marTop w:val="0"/>
                                  <w:marBottom w:val="0"/>
                                  <w:divBdr>
                                    <w:top w:val="none" w:sz="0" w:space="0" w:color="auto"/>
                                    <w:left w:val="none" w:sz="0" w:space="0" w:color="auto"/>
                                    <w:bottom w:val="none" w:sz="0" w:space="0" w:color="auto"/>
                                    <w:right w:val="none" w:sz="0" w:space="0" w:color="auto"/>
                                  </w:divBdr>
                                  <w:divsChild>
                                    <w:div w:id="2023236283">
                                      <w:marLeft w:val="0"/>
                                      <w:marRight w:val="0"/>
                                      <w:marTop w:val="0"/>
                                      <w:marBottom w:val="0"/>
                                      <w:divBdr>
                                        <w:top w:val="none" w:sz="0" w:space="0" w:color="auto"/>
                                        <w:left w:val="none" w:sz="0" w:space="0" w:color="auto"/>
                                        <w:bottom w:val="none" w:sz="0" w:space="0" w:color="auto"/>
                                        <w:right w:val="none" w:sz="0" w:space="0" w:color="auto"/>
                                      </w:divBdr>
                                    </w:div>
                                  </w:divsChild>
                                </w:div>
                                <w:div w:id="685014825">
                                  <w:marLeft w:val="0"/>
                                  <w:marRight w:val="0"/>
                                  <w:marTop w:val="0"/>
                                  <w:marBottom w:val="0"/>
                                  <w:divBdr>
                                    <w:top w:val="none" w:sz="0" w:space="0" w:color="auto"/>
                                    <w:left w:val="none" w:sz="0" w:space="0" w:color="auto"/>
                                    <w:bottom w:val="none" w:sz="0" w:space="0" w:color="auto"/>
                                    <w:right w:val="none" w:sz="0" w:space="0" w:color="auto"/>
                                  </w:divBdr>
                                  <w:divsChild>
                                    <w:div w:id="213934415">
                                      <w:marLeft w:val="0"/>
                                      <w:marRight w:val="0"/>
                                      <w:marTop w:val="0"/>
                                      <w:marBottom w:val="0"/>
                                      <w:divBdr>
                                        <w:top w:val="none" w:sz="0" w:space="0" w:color="auto"/>
                                        <w:left w:val="none" w:sz="0" w:space="0" w:color="auto"/>
                                        <w:bottom w:val="none" w:sz="0" w:space="0" w:color="auto"/>
                                        <w:right w:val="none" w:sz="0" w:space="0" w:color="auto"/>
                                      </w:divBdr>
                                    </w:div>
                                  </w:divsChild>
                                </w:div>
                                <w:div w:id="343021697">
                                  <w:marLeft w:val="0"/>
                                  <w:marRight w:val="0"/>
                                  <w:marTop w:val="0"/>
                                  <w:marBottom w:val="0"/>
                                  <w:divBdr>
                                    <w:top w:val="none" w:sz="0" w:space="0" w:color="auto"/>
                                    <w:left w:val="none" w:sz="0" w:space="0" w:color="auto"/>
                                    <w:bottom w:val="none" w:sz="0" w:space="0" w:color="auto"/>
                                    <w:right w:val="none" w:sz="0" w:space="0" w:color="auto"/>
                                  </w:divBdr>
                                  <w:divsChild>
                                    <w:div w:id="960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556753">
          <w:marLeft w:val="0"/>
          <w:marRight w:val="0"/>
          <w:marTop w:val="0"/>
          <w:marBottom w:val="0"/>
          <w:divBdr>
            <w:top w:val="none" w:sz="0" w:space="0" w:color="auto"/>
            <w:left w:val="none" w:sz="0" w:space="0" w:color="auto"/>
            <w:bottom w:val="none" w:sz="0" w:space="0" w:color="auto"/>
            <w:right w:val="none" w:sz="0" w:space="0" w:color="auto"/>
          </w:divBdr>
          <w:divsChild>
            <w:div w:id="1874610826">
              <w:marLeft w:val="0"/>
              <w:marRight w:val="0"/>
              <w:marTop w:val="0"/>
              <w:marBottom w:val="60"/>
              <w:divBdr>
                <w:top w:val="none" w:sz="0" w:space="0" w:color="auto"/>
                <w:left w:val="none" w:sz="0" w:space="0" w:color="auto"/>
                <w:bottom w:val="none" w:sz="0" w:space="0" w:color="auto"/>
                <w:right w:val="none" w:sz="0" w:space="0" w:color="auto"/>
              </w:divBdr>
              <w:divsChild>
                <w:div w:id="1144616761">
                  <w:marLeft w:val="0"/>
                  <w:marRight w:val="0"/>
                  <w:marTop w:val="0"/>
                  <w:marBottom w:val="0"/>
                  <w:divBdr>
                    <w:top w:val="none" w:sz="0" w:space="0" w:color="auto"/>
                    <w:left w:val="none" w:sz="0" w:space="0" w:color="auto"/>
                    <w:bottom w:val="none" w:sz="0" w:space="0" w:color="auto"/>
                    <w:right w:val="none" w:sz="0" w:space="0" w:color="auto"/>
                  </w:divBdr>
                  <w:divsChild>
                    <w:div w:id="680352352">
                      <w:marLeft w:val="0"/>
                      <w:marRight w:val="0"/>
                      <w:marTop w:val="0"/>
                      <w:marBottom w:val="0"/>
                      <w:divBdr>
                        <w:top w:val="none" w:sz="0" w:space="0" w:color="auto"/>
                        <w:left w:val="none" w:sz="0" w:space="0" w:color="auto"/>
                        <w:bottom w:val="none" w:sz="0" w:space="0" w:color="auto"/>
                        <w:right w:val="none" w:sz="0" w:space="0" w:color="auto"/>
                      </w:divBdr>
                      <w:divsChild>
                        <w:div w:id="692926622">
                          <w:marLeft w:val="0"/>
                          <w:marRight w:val="0"/>
                          <w:marTop w:val="0"/>
                          <w:marBottom w:val="0"/>
                          <w:divBdr>
                            <w:top w:val="none" w:sz="0" w:space="0" w:color="auto"/>
                            <w:left w:val="none" w:sz="0" w:space="0" w:color="auto"/>
                            <w:bottom w:val="none" w:sz="0" w:space="0" w:color="auto"/>
                            <w:right w:val="none" w:sz="0" w:space="0" w:color="auto"/>
                          </w:divBdr>
                          <w:divsChild>
                            <w:div w:id="1947496724">
                              <w:marLeft w:val="0"/>
                              <w:marRight w:val="0"/>
                              <w:marTop w:val="0"/>
                              <w:marBottom w:val="0"/>
                              <w:divBdr>
                                <w:top w:val="none" w:sz="0" w:space="0" w:color="auto"/>
                                <w:left w:val="none" w:sz="0" w:space="0" w:color="auto"/>
                                <w:bottom w:val="none" w:sz="0" w:space="0" w:color="auto"/>
                                <w:right w:val="none" w:sz="0" w:space="0" w:color="auto"/>
                              </w:divBdr>
                              <w:divsChild>
                                <w:div w:id="143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438604">
          <w:marLeft w:val="0"/>
          <w:marRight w:val="0"/>
          <w:marTop w:val="0"/>
          <w:marBottom w:val="0"/>
          <w:divBdr>
            <w:top w:val="none" w:sz="0" w:space="0" w:color="auto"/>
            <w:left w:val="none" w:sz="0" w:space="0" w:color="auto"/>
            <w:bottom w:val="none" w:sz="0" w:space="0" w:color="auto"/>
            <w:right w:val="none" w:sz="0" w:space="0" w:color="auto"/>
          </w:divBdr>
          <w:divsChild>
            <w:div w:id="1082680828">
              <w:marLeft w:val="0"/>
              <w:marRight w:val="0"/>
              <w:marTop w:val="0"/>
              <w:marBottom w:val="0"/>
              <w:divBdr>
                <w:top w:val="none" w:sz="0" w:space="0" w:color="auto"/>
                <w:left w:val="none" w:sz="0" w:space="0" w:color="auto"/>
                <w:bottom w:val="none" w:sz="0" w:space="0" w:color="auto"/>
                <w:right w:val="none" w:sz="0" w:space="0" w:color="auto"/>
              </w:divBdr>
              <w:divsChild>
                <w:div w:id="1042441458">
                  <w:marLeft w:val="0"/>
                  <w:marRight w:val="0"/>
                  <w:marTop w:val="0"/>
                  <w:marBottom w:val="0"/>
                  <w:divBdr>
                    <w:top w:val="none" w:sz="0" w:space="0" w:color="auto"/>
                    <w:left w:val="none" w:sz="0" w:space="0" w:color="auto"/>
                    <w:bottom w:val="none" w:sz="0" w:space="0" w:color="auto"/>
                    <w:right w:val="none" w:sz="0" w:space="0" w:color="auto"/>
                  </w:divBdr>
                  <w:divsChild>
                    <w:div w:id="791090609">
                      <w:marLeft w:val="0"/>
                      <w:marRight w:val="0"/>
                      <w:marTop w:val="0"/>
                      <w:marBottom w:val="0"/>
                      <w:divBdr>
                        <w:top w:val="none" w:sz="0" w:space="0" w:color="auto"/>
                        <w:left w:val="none" w:sz="0" w:space="0" w:color="auto"/>
                        <w:bottom w:val="none" w:sz="0" w:space="0" w:color="auto"/>
                        <w:right w:val="none" w:sz="0" w:space="0" w:color="auto"/>
                      </w:divBdr>
                      <w:divsChild>
                        <w:div w:id="1663662423">
                          <w:marLeft w:val="0"/>
                          <w:marRight w:val="0"/>
                          <w:marTop w:val="0"/>
                          <w:marBottom w:val="0"/>
                          <w:divBdr>
                            <w:top w:val="none" w:sz="0" w:space="0" w:color="auto"/>
                            <w:left w:val="none" w:sz="0" w:space="0" w:color="auto"/>
                            <w:bottom w:val="none" w:sz="0" w:space="0" w:color="auto"/>
                            <w:right w:val="none" w:sz="0" w:space="0" w:color="auto"/>
                          </w:divBdr>
                          <w:divsChild>
                            <w:div w:id="467938983">
                              <w:marLeft w:val="0"/>
                              <w:marRight w:val="0"/>
                              <w:marTop w:val="0"/>
                              <w:marBottom w:val="0"/>
                              <w:divBdr>
                                <w:top w:val="none" w:sz="0" w:space="0" w:color="auto"/>
                                <w:left w:val="none" w:sz="0" w:space="0" w:color="auto"/>
                                <w:bottom w:val="none" w:sz="0" w:space="0" w:color="auto"/>
                                <w:right w:val="none" w:sz="0" w:space="0" w:color="auto"/>
                              </w:divBdr>
                              <w:divsChild>
                                <w:div w:id="1815171502">
                                  <w:marLeft w:val="0"/>
                                  <w:marRight w:val="0"/>
                                  <w:marTop w:val="0"/>
                                  <w:marBottom w:val="0"/>
                                  <w:divBdr>
                                    <w:top w:val="none" w:sz="0" w:space="0" w:color="auto"/>
                                    <w:left w:val="none" w:sz="0" w:space="0" w:color="auto"/>
                                    <w:bottom w:val="none" w:sz="0" w:space="0" w:color="auto"/>
                                    <w:right w:val="none" w:sz="0" w:space="0" w:color="auto"/>
                                  </w:divBdr>
                                  <w:divsChild>
                                    <w:div w:id="2135561801">
                                      <w:marLeft w:val="0"/>
                                      <w:marRight w:val="0"/>
                                      <w:marTop w:val="0"/>
                                      <w:marBottom w:val="0"/>
                                      <w:divBdr>
                                        <w:top w:val="none" w:sz="0" w:space="0" w:color="auto"/>
                                        <w:left w:val="none" w:sz="0" w:space="0" w:color="auto"/>
                                        <w:bottom w:val="none" w:sz="0" w:space="0" w:color="auto"/>
                                        <w:right w:val="none" w:sz="0" w:space="0" w:color="auto"/>
                                      </w:divBdr>
                                    </w:div>
                                  </w:divsChild>
                                </w:div>
                                <w:div w:id="218439152">
                                  <w:marLeft w:val="0"/>
                                  <w:marRight w:val="0"/>
                                  <w:marTop w:val="0"/>
                                  <w:marBottom w:val="0"/>
                                  <w:divBdr>
                                    <w:top w:val="none" w:sz="0" w:space="0" w:color="auto"/>
                                    <w:left w:val="none" w:sz="0" w:space="0" w:color="auto"/>
                                    <w:bottom w:val="none" w:sz="0" w:space="0" w:color="auto"/>
                                    <w:right w:val="none" w:sz="0" w:space="0" w:color="auto"/>
                                  </w:divBdr>
                                  <w:divsChild>
                                    <w:div w:id="622540637">
                                      <w:marLeft w:val="0"/>
                                      <w:marRight w:val="0"/>
                                      <w:marTop w:val="0"/>
                                      <w:marBottom w:val="0"/>
                                      <w:divBdr>
                                        <w:top w:val="none" w:sz="0" w:space="0" w:color="auto"/>
                                        <w:left w:val="none" w:sz="0" w:space="0" w:color="auto"/>
                                        <w:bottom w:val="none" w:sz="0" w:space="0" w:color="auto"/>
                                        <w:right w:val="none" w:sz="0" w:space="0" w:color="auto"/>
                                      </w:divBdr>
                                    </w:div>
                                  </w:divsChild>
                                </w:div>
                                <w:div w:id="1197306218">
                                  <w:marLeft w:val="0"/>
                                  <w:marRight w:val="0"/>
                                  <w:marTop w:val="0"/>
                                  <w:marBottom w:val="0"/>
                                  <w:divBdr>
                                    <w:top w:val="none" w:sz="0" w:space="0" w:color="auto"/>
                                    <w:left w:val="none" w:sz="0" w:space="0" w:color="auto"/>
                                    <w:bottom w:val="none" w:sz="0" w:space="0" w:color="auto"/>
                                    <w:right w:val="none" w:sz="0" w:space="0" w:color="auto"/>
                                  </w:divBdr>
                                  <w:divsChild>
                                    <w:div w:id="9374662">
                                      <w:marLeft w:val="0"/>
                                      <w:marRight w:val="0"/>
                                      <w:marTop w:val="0"/>
                                      <w:marBottom w:val="0"/>
                                      <w:divBdr>
                                        <w:top w:val="none" w:sz="0" w:space="0" w:color="auto"/>
                                        <w:left w:val="none" w:sz="0" w:space="0" w:color="auto"/>
                                        <w:bottom w:val="none" w:sz="0" w:space="0" w:color="auto"/>
                                        <w:right w:val="none" w:sz="0" w:space="0" w:color="auto"/>
                                      </w:divBdr>
                                    </w:div>
                                  </w:divsChild>
                                </w:div>
                                <w:div w:id="1039354419">
                                  <w:marLeft w:val="0"/>
                                  <w:marRight w:val="0"/>
                                  <w:marTop w:val="0"/>
                                  <w:marBottom w:val="0"/>
                                  <w:divBdr>
                                    <w:top w:val="none" w:sz="0" w:space="0" w:color="auto"/>
                                    <w:left w:val="none" w:sz="0" w:space="0" w:color="auto"/>
                                    <w:bottom w:val="none" w:sz="0" w:space="0" w:color="auto"/>
                                    <w:right w:val="none" w:sz="0" w:space="0" w:color="auto"/>
                                  </w:divBdr>
                                  <w:divsChild>
                                    <w:div w:id="2831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085102">
          <w:marLeft w:val="0"/>
          <w:marRight w:val="0"/>
          <w:marTop w:val="0"/>
          <w:marBottom w:val="0"/>
          <w:divBdr>
            <w:top w:val="none" w:sz="0" w:space="0" w:color="auto"/>
            <w:left w:val="none" w:sz="0" w:space="0" w:color="auto"/>
            <w:bottom w:val="none" w:sz="0" w:space="0" w:color="auto"/>
            <w:right w:val="none" w:sz="0" w:space="0" w:color="auto"/>
          </w:divBdr>
          <w:divsChild>
            <w:div w:id="41444377">
              <w:marLeft w:val="0"/>
              <w:marRight w:val="0"/>
              <w:marTop w:val="0"/>
              <w:marBottom w:val="60"/>
              <w:divBdr>
                <w:top w:val="none" w:sz="0" w:space="0" w:color="auto"/>
                <w:left w:val="none" w:sz="0" w:space="0" w:color="auto"/>
                <w:bottom w:val="none" w:sz="0" w:space="0" w:color="auto"/>
                <w:right w:val="none" w:sz="0" w:space="0" w:color="auto"/>
              </w:divBdr>
              <w:divsChild>
                <w:div w:id="203098149">
                  <w:marLeft w:val="0"/>
                  <w:marRight w:val="0"/>
                  <w:marTop w:val="0"/>
                  <w:marBottom w:val="0"/>
                  <w:divBdr>
                    <w:top w:val="none" w:sz="0" w:space="0" w:color="auto"/>
                    <w:left w:val="none" w:sz="0" w:space="0" w:color="auto"/>
                    <w:bottom w:val="none" w:sz="0" w:space="0" w:color="auto"/>
                    <w:right w:val="none" w:sz="0" w:space="0" w:color="auto"/>
                  </w:divBdr>
                  <w:divsChild>
                    <w:div w:id="1816482532">
                      <w:marLeft w:val="0"/>
                      <w:marRight w:val="0"/>
                      <w:marTop w:val="0"/>
                      <w:marBottom w:val="0"/>
                      <w:divBdr>
                        <w:top w:val="none" w:sz="0" w:space="0" w:color="auto"/>
                        <w:left w:val="none" w:sz="0" w:space="0" w:color="auto"/>
                        <w:bottom w:val="none" w:sz="0" w:space="0" w:color="auto"/>
                        <w:right w:val="none" w:sz="0" w:space="0" w:color="auto"/>
                      </w:divBdr>
                      <w:divsChild>
                        <w:div w:id="250160247">
                          <w:marLeft w:val="0"/>
                          <w:marRight w:val="0"/>
                          <w:marTop w:val="0"/>
                          <w:marBottom w:val="0"/>
                          <w:divBdr>
                            <w:top w:val="none" w:sz="0" w:space="0" w:color="auto"/>
                            <w:left w:val="none" w:sz="0" w:space="0" w:color="auto"/>
                            <w:bottom w:val="none" w:sz="0" w:space="0" w:color="auto"/>
                            <w:right w:val="none" w:sz="0" w:space="0" w:color="auto"/>
                          </w:divBdr>
                          <w:divsChild>
                            <w:div w:id="2125344415">
                              <w:marLeft w:val="0"/>
                              <w:marRight w:val="0"/>
                              <w:marTop w:val="0"/>
                              <w:marBottom w:val="0"/>
                              <w:divBdr>
                                <w:top w:val="none" w:sz="0" w:space="0" w:color="auto"/>
                                <w:left w:val="none" w:sz="0" w:space="0" w:color="auto"/>
                                <w:bottom w:val="none" w:sz="0" w:space="0" w:color="auto"/>
                                <w:right w:val="none" w:sz="0" w:space="0" w:color="auto"/>
                              </w:divBdr>
                              <w:divsChild>
                                <w:div w:id="18493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484449">
          <w:marLeft w:val="0"/>
          <w:marRight w:val="0"/>
          <w:marTop w:val="0"/>
          <w:marBottom w:val="0"/>
          <w:divBdr>
            <w:top w:val="none" w:sz="0" w:space="0" w:color="auto"/>
            <w:left w:val="none" w:sz="0" w:space="0" w:color="auto"/>
            <w:bottom w:val="none" w:sz="0" w:space="0" w:color="auto"/>
            <w:right w:val="none" w:sz="0" w:space="0" w:color="auto"/>
          </w:divBdr>
          <w:divsChild>
            <w:div w:id="517237053">
              <w:marLeft w:val="0"/>
              <w:marRight w:val="0"/>
              <w:marTop w:val="0"/>
              <w:marBottom w:val="0"/>
              <w:divBdr>
                <w:top w:val="none" w:sz="0" w:space="0" w:color="auto"/>
                <w:left w:val="none" w:sz="0" w:space="0" w:color="auto"/>
                <w:bottom w:val="none" w:sz="0" w:space="0" w:color="auto"/>
                <w:right w:val="none" w:sz="0" w:space="0" w:color="auto"/>
              </w:divBdr>
              <w:divsChild>
                <w:div w:id="890578187">
                  <w:marLeft w:val="0"/>
                  <w:marRight w:val="0"/>
                  <w:marTop w:val="0"/>
                  <w:marBottom w:val="0"/>
                  <w:divBdr>
                    <w:top w:val="none" w:sz="0" w:space="0" w:color="auto"/>
                    <w:left w:val="none" w:sz="0" w:space="0" w:color="auto"/>
                    <w:bottom w:val="none" w:sz="0" w:space="0" w:color="auto"/>
                    <w:right w:val="none" w:sz="0" w:space="0" w:color="auto"/>
                  </w:divBdr>
                  <w:divsChild>
                    <w:div w:id="201210949">
                      <w:marLeft w:val="0"/>
                      <w:marRight w:val="0"/>
                      <w:marTop w:val="0"/>
                      <w:marBottom w:val="0"/>
                      <w:divBdr>
                        <w:top w:val="none" w:sz="0" w:space="0" w:color="auto"/>
                        <w:left w:val="none" w:sz="0" w:space="0" w:color="auto"/>
                        <w:bottom w:val="none" w:sz="0" w:space="0" w:color="auto"/>
                        <w:right w:val="none" w:sz="0" w:space="0" w:color="auto"/>
                      </w:divBdr>
                      <w:divsChild>
                        <w:div w:id="1858082107">
                          <w:marLeft w:val="0"/>
                          <w:marRight w:val="0"/>
                          <w:marTop w:val="0"/>
                          <w:marBottom w:val="0"/>
                          <w:divBdr>
                            <w:top w:val="none" w:sz="0" w:space="0" w:color="auto"/>
                            <w:left w:val="none" w:sz="0" w:space="0" w:color="auto"/>
                            <w:bottom w:val="none" w:sz="0" w:space="0" w:color="auto"/>
                            <w:right w:val="none" w:sz="0" w:space="0" w:color="auto"/>
                          </w:divBdr>
                          <w:divsChild>
                            <w:div w:id="2068720235">
                              <w:marLeft w:val="0"/>
                              <w:marRight w:val="0"/>
                              <w:marTop w:val="0"/>
                              <w:marBottom w:val="0"/>
                              <w:divBdr>
                                <w:top w:val="none" w:sz="0" w:space="0" w:color="auto"/>
                                <w:left w:val="none" w:sz="0" w:space="0" w:color="auto"/>
                                <w:bottom w:val="none" w:sz="0" w:space="0" w:color="auto"/>
                                <w:right w:val="none" w:sz="0" w:space="0" w:color="auto"/>
                              </w:divBdr>
                              <w:divsChild>
                                <w:div w:id="1546523563">
                                  <w:marLeft w:val="0"/>
                                  <w:marRight w:val="0"/>
                                  <w:marTop w:val="0"/>
                                  <w:marBottom w:val="0"/>
                                  <w:divBdr>
                                    <w:top w:val="none" w:sz="0" w:space="0" w:color="auto"/>
                                    <w:left w:val="none" w:sz="0" w:space="0" w:color="auto"/>
                                    <w:bottom w:val="none" w:sz="0" w:space="0" w:color="auto"/>
                                    <w:right w:val="none" w:sz="0" w:space="0" w:color="auto"/>
                                  </w:divBdr>
                                  <w:divsChild>
                                    <w:div w:id="969241117">
                                      <w:marLeft w:val="0"/>
                                      <w:marRight w:val="0"/>
                                      <w:marTop w:val="0"/>
                                      <w:marBottom w:val="0"/>
                                      <w:divBdr>
                                        <w:top w:val="none" w:sz="0" w:space="0" w:color="auto"/>
                                        <w:left w:val="none" w:sz="0" w:space="0" w:color="auto"/>
                                        <w:bottom w:val="none" w:sz="0" w:space="0" w:color="auto"/>
                                        <w:right w:val="none" w:sz="0" w:space="0" w:color="auto"/>
                                      </w:divBdr>
                                    </w:div>
                                  </w:divsChild>
                                </w:div>
                                <w:div w:id="553276466">
                                  <w:marLeft w:val="0"/>
                                  <w:marRight w:val="0"/>
                                  <w:marTop w:val="0"/>
                                  <w:marBottom w:val="0"/>
                                  <w:divBdr>
                                    <w:top w:val="none" w:sz="0" w:space="0" w:color="auto"/>
                                    <w:left w:val="none" w:sz="0" w:space="0" w:color="auto"/>
                                    <w:bottom w:val="none" w:sz="0" w:space="0" w:color="auto"/>
                                    <w:right w:val="none" w:sz="0" w:space="0" w:color="auto"/>
                                  </w:divBdr>
                                  <w:divsChild>
                                    <w:div w:id="123669212">
                                      <w:marLeft w:val="0"/>
                                      <w:marRight w:val="0"/>
                                      <w:marTop w:val="0"/>
                                      <w:marBottom w:val="0"/>
                                      <w:divBdr>
                                        <w:top w:val="none" w:sz="0" w:space="0" w:color="auto"/>
                                        <w:left w:val="none" w:sz="0" w:space="0" w:color="auto"/>
                                        <w:bottom w:val="none" w:sz="0" w:space="0" w:color="auto"/>
                                        <w:right w:val="none" w:sz="0" w:space="0" w:color="auto"/>
                                      </w:divBdr>
                                    </w:div>
                                  </w:divsChild>
                                </w:div>
                                <w:div w:id="2128695469">
                                  <w:marLeft w:val="0"/>
                                  <w:marRight w:val="0"/>
                                  <w:marTop w:val="0"/>
                                  <w:marBottom w:val="0"/>
                                  <w:divBdr>
                                    <w:top w:val="none" w:sz="0" w:space="0" w:color="auto"/>
                                    <w:left w:val="none" w:sz="0" w:space="0" w:color="auto"/>
                                    <w:bottom w:val="none" w:sz="0" w:space="0" w:color="auto"/>
                                    <w:right w:val="none" w:sz="0" w:space="0" w:color="auto"/>
                                  </w:divBdr>
                                  <w:divsChild>
                                    <w:div w:id="370157974">
                                      <w:marLeft w:val="0"/>
                                      <w:marRight w:val="0"/>
                                      <w:marTop w:val="0"/>
                                      <w:marBottom w:val="0"/>
                                      <w:divBdr>
                                        <w:top w:val="none" w:sz="0" w:space="0" w:color="auto"/>
                                        <w:left w:val="none" w:sz="0" w:space="0" w:color="auto"/>
                                        <w:bottom w:val="none" w:sz="0" w:space="0" w:color="auto"/>
                                        <w:right w:val="none" w:sz="0" w:space="0" w:color="auto"/>
                                      </w:divBdr>
                                    </w:div>
                                  </w:divsChild>
                                </w:div>
                                <w:div w:id="1553149595">
                                  <w:marLeft w:val="0"/>
                                  <w:marRight w:val="0"/>
                                  <w:marTop w:val="0"/>
                                  <w:marBottom w:val="0"/>
                                  <w:divBdr>
                                    <w:top w:val="none" w:sz="0" w:space="0" w:color="auto"/>
                                    <w:left w:val="none" w:sz="0" w:space="0" w:color="auto"/>
                                    <w:bottom w:val="none" w:sz="0" w:space="0" w:color="auto"/>
                                    <w:right w:val="none" w:sz="0" w:space="0" w:color="auto"/>
                                  </w:divBdr>
                                  <w:divsChild>
                                    <w:div w:id="477305240">
                                      <w:marLeft w:val="0"/>
                                      <w:marRight w:val="0"/>
                                      <w:marTop w:val="0"/>
                                      <w:marBottom w:val="0"/>
                                      <w:divBdr>
                                        <w:top w:val="none" w:sz="0" w:space="0" w:color="auto"/>
                                        <w:left w:val="none" w:sz="0" w:space="0" w:color="auto"/>
                                        <w:bottom w:val="none" w:sz="0" w:space="0" w:color="auto"/>
                                        <w:right w:val="none" w:sz="0" w:space="0" w:color="auto"/>
                                      </w:divBdr>
                                    </w:div>
                                  </w:divsChild>
                                </w:div>
                                <w:div w:id="1327396189">
                                  <w:marLeft w:val="0"/>
                                  <w:marRight w:val="0"/>
                                  <w:marTop w:val="0"/>
                                  <w:marBottom w:val="0"/>
                                  <w:divBdr>
                                    <w:top w:val="none" w:sz="0" w:space="0" w:color="auto"/>
                                    <w:left w:val="none" w:sz="0" w:space="0" w:color="auto"/>
                                    <w:bottom w:val="none" w:sz="0" w:space="0" w:color="auto"/>
                                    <w:right w:val="none" w:sz="0" w:space="0" w:color="auto"/>
                                  </w:divBdr>
                                  <w:divsChild>
                                    <w:div w:id="105783700">
                                      <w:marLeft w:val="0"/>
                                      <w:marRight w:val="0"/>
                                      <w:marTop w:val="0"/>
                                      <w:marBottom w:val="0"/>
                                      <w:divBdr>
                                        <w:top w:val="none" w:sz="0" w:space="0" w:color="auto"/>
                                        <w:left w:val="none" w:sz="0" w:space="0" w:color="auto"/>
                                        <w:bottom w:val="none" w:sz="0" w:space="0" w:color="auto"/>
                                        <w:right w:val="none" w:sz="0" w:space="0" w:color="auto"/>
                                      </w:divBdr>
                                    </w:div>
                                  </w:divsChild>
                                </w:div>
                                <w:div w:id="1026443951">
                                  <w:marLeft w:val="0"/>
                                  <w:marRight w:val="0"/>
                                  <w:marTop w:val="0"/>
                                  <w:marBottom w:val="0"/>
                                  <w:divBdr>
                                    <w:top w:val="none" w:sz="0" w:space="0" w:color="auto"/>
                                    <w:left w:val="none" w:sz="0" w:space="0" w:color="auto"/>
                                    <w:bottom w:val="none" w:sz="0" w:space="0" w:color="auto"/>
                                    <w:right w:val="none" w:sz="0" w:space="0" w:color="auto"/>
                                  </w:divBdr>
                                  <w:divsChild>
                                    <w:div w:id="166217701">
                                      <w:marLeft w:val="0"/>
                                      <w:marRight w:val="0"/>
                                      <w:marTop w:val="0"/>
                                      <w:marBottom w:val="0"/>
                                      <w:divBdr>
                                        <w:top w:val="none" w:sz="0" w:space="0" w:color="auto"/>
                                        <w:left w:val="none" w:sz="0" w:space="0" w:color="auto"/>
                                        <w:bottom w:val="none" w:sz="0" w:space="0" w:color="auto"/>
                                        <w:right w:val="none" w:sz="0" w:space="0" w:color="auto"/>
                                      </w:divBdr>
                                    </w:div>
                                  </w:divsChild>
                                </w:div>
                                <w:div w:id="732897132">
                                  <w:marLeft w:val="0"/>
                                  <w:marRight w:val="0"/>
                                  <w:marTop w:val="0"/>
                                  <w:marBottom w:val="0"/>
                                  <w:divBdr>
                                    <w:top w:val="none" w:sz="0" w:space="0" w:color="auto"/>
                                    <w:left w:val="none" w:sz="0" w:space="0" w:color="auto"/>
                                    <w:bottom w:val="none" w:sz="0" w:space="0" w:color="auto"/>
                                    <w:right w:val="none" w:sz="0" w:space="0" w:color="auto"/>
                                  </w:divBdr>
                                  <w:divsChild>
                                    <w:div w:id="1044335252">
                                      <w:marLeft w:val="0"/>
                                      <w:marRight w:val="0"/>
                                      <w:marTop w:val="0"/>
                                      <w:marBottom w:val="0"/>
                                      <w:divBdr>
                                        <w:top w:val="none" w:sz="0" w:space="0" w:color="auto"/>
                                        <w:left w:val="none" w:sz="0" w:space="0" w:color="auto"/>
                                        <w:bottom w:val="none" w:sz="0" w:space="0" w:color="auto"/>
                                        <w:right w:val="none" w:sz="0" w:space="0" w:color="auto"/>
                                      </w:divBdr>
                                    </w:div>
                                  </w:divsChild>
                                </w:div>
                                <w:div w:id="424618152">
                                  <w:marLeft w:val="0"/>
                                  <w:marRight w:val="0"/>
                                  <w:marTop w:val="0"/>
                                  <w:marBottom w:val="0"/>
                                  <w:divBdr>
                                    <w:top w:val="none" w:sz="0" w:space="0" w:color="auto"/>
                                    <w:left w:val="none" w:sz="0" w:space="0" w:color="auto"/>
                                    <w:bottom w:val="none" w:sz="0" w:space="0" w:color="auto"/>
                                    <w:right w:val="none" w:sz="0" w:space="0" w:color="auto"/>
                                  </w:divBdr>
                                  <w:divsChild>
                                    <w:div w:id="2110619067">
                                      <w:marLeft w:val="0"/>
                                      <w:marRight w:val="0"/>
                                      <w:marTop w:val="0"/>
                                      <w:marBottom w:val="0"/>
                                      <w:divBdr>
                                        <w:top w:val="none" w:sz="0" w:space="0" w:color="auto"/>
                                        <w:left w:val="none" w:sz="0" w:space="0" w:color="auto"/>
                                        <w:bottom w:val="none" w:sz="0" w:space="0" w:color="auto"/>
                                        <w:right w:val="none" w:sz="0" w:space="0" w:color="auto"/>
                                      </w:divBdr>
                                    </w:div>
                                  </w:divsChild>
                                </w:div>
                                <w:div w:id="843789582">
                                  <w:marLeft w:val="0"/>
                                  <w:marRight w:val="0"/>
                                  <w:marTop w:val="0"/>
                                  <w:marBottom w:val="0"/>
                                  <w:divBdr>
                                    <w:top w:val="none" w:sz="0" w:space="0" w:color="auto"/>
                                    <w:left w:val="none" w:sz="0" w:space="0" w:color="auto"/>
                                    <w:bottom w:val="none" w:sz="0" w:space="0" w:color="auto"/>
                                    <w:right w:val="none" w:sz="0" w:space="0" w:color="auto"/>
                                  </w:divBdr>
                                  <w:divsChild>
                                    <w:div w:id="102698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138212">
          <w:marLeft w:val="0"/>
          <w:marRight w:val="0"/>
          <w:marTop w:val="0"/>
          <w:marBottom w:val="0"/>
          <w:divBdr>
            <w:top w:val="none" w:sz="0" w:space="0" w:color="auto"/>
            <w:left w:val="none" w:sz="0" w:space="0" w:color="auto"/>
            <w:bottom w:val="none" w:sz="0" w:space="0" w:color="auto"/>
            <w:right w:val="none" w:sz="0" w:space="0" w:color="auto"/>
          </w:divBdr>
          <w:divsChild>
            <w:div w:id="1814642629">
              <w:marLeft w:val="0"/>
              <w:marRight w:val="0"/>
              <w:marTop w:val="0"/>
              <w:marBottom w:val="60"/>
              <w:divBdr>
                <w:top w:val="none" w:sz="0" w:space="0" w:color="auto"/>
                <w:left w:val="none" w:sz="0" w:space="0" w:color="auto"/>
                <w:bottom w:val="none" w:sz="0" w:space="0" w:color="auto"/>
                <w:right w:val="none" w:sz="0" w:space="0" w:color="auto"/>
              </w:divBdr>
              <w:divsChild>
                <w:div w:id="2066756691">
                  <w:marLeft w:val="0"/>
                  <w:marRight w:val="0"/>
                  <w:marTop w:val="0"/>
                  <w:marBottom w:val="0"/>
                  <w:divBdr>
                    <w:top w:val="none" w:sz="0" w:space="0" w:color="auto"/>
                    <w:left w:val="none" w:sz="0" w:space="0" w:color="auto"/>
                    <w:bottom w:val="none" w:sz="0" w:space="0" w:color="auto"/>
                    <w:right w:val="none" w:sz="0" w:space="0" w:color="auto"/>
                  </w:divBdr>
                  <w:divsChild>
                    <w:div w:id="1604999895">
                      <w:marLeft w:val="0"/>
                      <w:marRight w:val="0"/>
                      <w:marTop w:val="0"/>
                      <w:marBottom w:val="0"/>
                      <w:divBdr>
                        <w:top w:val="none" w:sz="0" w:space="0" w:color="auto"/>
                        <w:left w:val="none" w:sz="0" w:space="0" w:color="auto"/>
                        <w:bottom w:val="none" w:sz="0" w:space="0" w:color="auto"/>
                        <w:right w:val="none" w:sz="0" w:space="0" w:color="auto"/>
                      </w:divBdr>
                      <w:divsChild>
                        <w:div w:id="400371353">
                          <w:marLeft w:val="0"/>
                          <w:marRight w:val="0"/>
                          <w:marTop w:val="60"/>
                          <w:marBottom w:val="60"/>
                          <w:divBdr>
                            <w:top w:val="none" w:sz="0" w:space="0" w:color="auto"/>
                            <w:left w:val="none" w:sz="0" w:space="0" w:color="auto"/>
                            <w:bottom w:val="none" w:sz="0" w:space="0" w:color="auto"/>
                            <w:right w:val="none" w:sz="0" w:space="0" w:color="auto"/>
                          </w:divBdr>
                        </w:div>
                        <w:div w:id="646738197">
                          <w:marLeft w:val="0"/>
                          <w:marRight w:val="0"/>
                          <w:marTop w:val="0"/>
                          <w:marBottom w:val="0"/>
                          <w:divBdr>
                            <w:top w:val="none" w:sz="0" w:space="0" w:color="auto"/>
                            <w:left w:val="none" w:sz="0" w:space="0" w:color="auto"/>
                            <w:bottom w:val="none" w:sz="0" w:space="0" w:color="auto"/>
                            <w:right w:val="none" w:sz="0" w:space="0" w:color="auto"/>
                          </w:divBdr>
                          <w:divsChild>
                            <w:div w:id="117601519">
                              <w:marLeft w:val="0"/>
                              <w:marRight w:val="0"/>
                              <w:marTop w:val="0"/>
                              <w:marBottom w:val="0"/>
                              <w:divBdr>
                                <w:top w:val="none" w:sz="0" w:space="0" w:color="auto"/>
                                <w:left w:val="none" w:sz="0" w:space="0" w:color="auto"/>
                                <w:bottom w:val="none" w:sz="0" w:space="0" w:color="auto"/>
                                <w:right w:val="none" w:sz="0" w:space="0" w:color="auto"/>
                              </w:divBdr>
                              <w:divsChild>
                                <w:div w:id="9628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1612363">
          <w:marLeft w:val="0"/>
          <w:marRight w:val="0"/>
          <w:marTop w:val="0"/>
          <w:marBottom w:val="0"/>
          <w:divBdr>
            <w:top w:val="none" w:sz="0" w:space="0" w:color="auto"/>
            <w:left w:val="none" w:sz="0" w:space="0" w:color="auto"/>
            <w:bottom w:val="none" w:sz="0" w:space="0" w:color="auto"/>
            <w:right w:val="none" w:sz="0" w:space="0" w:color="auto"/>
          </w:divBdr>
          <w:divsChild>
            <w:div w:id="131292321">
              <w:marLeft w:val="0"/>
              <w:marRight w:val="0"/>
              <w:marTop w:val="0"/>
              <w:marBottom w:val="0"/>
              <w:divBdr>
                <w:top w:val="none" w:sz="0" w:space="0" w:color="auto"/>
                <w:left w:val="none" w:sz="0" w:space="0" w:color="auto"/>
                <w:bottom w:val="none" w:sz="0" w:space="0" w:color="auto"/>
                <w:right w:val="none" w:sz="0" w:space="0" w:color="auto"/>
              </w:divBdr>
              <w:divsChild>
                <w:div w:id="642391202">
                  <w:marLeft w:val="0"/>
                  <w:marRight w:val="0"/>
                  <w:marTop w:val="0"/>
                  <w:marBottom w:val="0"/>
                  <w:divBdr>
                    <w:top w:val="none" w:sz="0" w:space="0" w:color="auto"/>
                    <w:left w:val="none" w:sz="0" w:space="0" w:color="auto"/>
                    <w:bottom w:val="none" w:sz="0" w:space="0" w:color="auto"/>
                    <w:right w:val="none" w:sz="0" w:space="0" w:color="auto"/>
                  </w:divBdr>
                  <w:divsChild>
                    <w:div w:id="2044789838">
                      <w:marLeft w:val="0"/>
                      <w:marRight w:val="0"/>
                      <w:marTop w:val="0"/>
                      <w:marBottom w:val="0"/>
                      <w:divBdr>
                        <w:top w:val="none" w:sz="0" w:space="0" w:color="auto"/>
                        <w:left w:val="none" w:sz="0" w:space="0" w:color="auto"/>
                        <w:bottom w:val="none" w:sz="0" w:space="0" w:color="auto"/>
                        <w:right w:val="none" w:sz="0" w:space="0" w:color="auto"/>
                      </w:divBdr>
                      <w:divsChild>
                        <w:div w:id="54352405">
                          <w:marLeft w:val="0"/>
                          <w:marRight w:val="0"/>
                          <w:marTop w:val="0"/>
                          <w:marBottom w:val="0"/>
                          <w:divBdr>
                            <w:top w:val="none" w:sz="0" w:space="0" w:color="auto"/>
                            <w:left w:val="none" w:sz="0" w:space="0" w:color="auto"/>
                            <w:bottom w:val="none" w:sz="0" w:space="0" w:color="auto"/>
                            <w:right w:val="none" w:sz="0" w:space="0" w:color="auto"/>
                          </w:divBdr>
                          <w:divsChild>
                            <w:div w:id="237787205">
                              <w:marLeft w:val="0"/>
                              <w:marRight w:val="0"/>
                              <w:marTop w:val="0"/>
                              <w:marBottom w:val="0"/>
                              <w:divBdr>
                                <w:top w:val="none" w:sz="0" w:space="0" w:color="auto"/>
                                <w:left w:val="none" w:sz="0" w:space="0" w:color="auto"/>
                                <w:bottom w:val="none" w:sz="0" w:space="0" w:color="auto"/>
                                <w:right w:val="none" w:sz="0" w:space="0" w:color="auto"/>
                              </w:divBdr>
                              <w:divsChild>
                                <w:div w:id="2133163012">
                                  <w:marLeft w:val="0"/>
                                  <w:marRight w:val="0"/>
                                  <w:marTop w:val="0"/>
                                  <w:marBottom w:val="0"/>
                                  <w:divBdr>
                                    <w:top w:val="none" w:sz="0" w:space="0" w:color="auto"/>
                                    <w:left w:val="none" w:sz="0" w:space="0" w:color="auto"/>
                                    <w:bottom w:val="none" w:sz="0" w:space="0" w:color="auto"/>
                                    <w:right w:val="none" w:sz="0" w:space="0" w:color="auto"/>
                                  </w:divBdr>
                                  <w:divsChild>
                                    <w:div w:id="2012221594">
                                      <w:marLeft w:val="0"/>
                                      <w:marRight w:val="0"/>
                                      <w:marTop w:val="0"/>
                                      <w:marBottom w:val="0"/>
                                      <w:divBdr>
                                        <w:top w:val="none" w:sz="0" w:space="0" w:color="auto"/>
                                        <w:left w:val="none" w:sz="0" w:space="0" w:color="auto"/>
                                        <w:bottom w:val="none" w:sz="0" w:space="0" w:color="auto"/>
                                        <w:right w:val="none" w:sz="0" w:space="0" w:color="auto"/>
                                      </w:divBdr>
                                    </w:div>
                                  </w:divsChild>
                                </w:div>
                                <w:div w:id="979112885">
                                  <w:marLeft w:val="0"/>
                                  <w:marRight w:val="0"/>
                                  <w:marTop w:val="0"/>
                                  <w:marBottom w:val="0"/>
                                  <w:divBdr>
                                    <w:top w:val="none" w:sz="0" w:space="0" w:color="auto"/>
                                    <w:left w:val="none" w:sz="0" w:space="0" w:color="auto"/>
                                    <w:bottom w:val="none" w:sz="0" w:space="0" w:color="auto"/>
                                    <w:right w:val="none" w:sz="0" w:space="0" w:color="auto"/>
                                  </w:divBdr>
                                  <w:divsChild>
                                    <w:div w:id="1320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4752">
          <w:marLeft w:val="0"/>
          <w:marRight w:val="0"/>
          <w:marTop w:val="0"/>
          <w:marBottom w:val="0"/>
          <w:divBdr>
            <w:top w:val="none" w:sz="0" w:space="0" w:color="auto"/>
            <w:left w:val="none" w:sz="0" w:space="0" w:color="auto"/>
            <w:bottom w:val="none" w:sz="0" w:space="0" w:color="auto"/>
            <w:right w:val="none" w:sz="0" w:space="0" w:color="auto"/>
          </w:divBdr>
          <w:divsChild>
            <w:div w:id="1195576017">
              <w:marLeft w:val="0"/>
              <w:marRight w:val="0"/>
              <w:marTop w:val="0"/>
              <w:marBottom w:val="60"/>
              <w:divBdr>
                <w:top w:val="none" w:sz="0" w:space="0" w:color="auto"/>
                <w:left w:val="none" w:sz="0" w:space="0" w:color="auto"/>
                <w:bottom w:val="none" w:sz="0" w:space="0" w:color="auto"/>
                <w:right w:val="none" w:sz="0" w:space="0" w:color="auto"/>
              </w:divBdr>
              <w:divsChild>
                <w:div w:id="36124537">
                  <w:marLeft w:val="0"/>
                  <w:marRight w:val="0"/>
                  <w:marTop w:val="0"/>
                  <w:marBottom w:val="0"/>
                  <w:divBdr>
                    <w:top w:val="none" w:sz="0" w:space="0" w:color="auto"/>
                    <w:left w:val="none" w:sz="0" w:space="0" w:color="auto"/>
                    <w:bottom w:val="none" w:sz="0" w:space="0" w:color="auto"/>
                    <w:right w:val="none" w:sz="0" w:space="0" w:color="auto"/>
                  </w:divBdr>
                  <w:divsChild>
                    <w:div w:id="1271233978">
                      <w:marLeft w:val="0"/>
                      <w:marRight w:val="0"/>
                      <w:marTop w:val="0"/>
                      <w:marBottom w:val="0"/>
                      <w:divBdr>
                        <w:top w:val="none" w:sz="0" w:space="0" w:color="auto"/>
                        <w:left w:val="none" w:sz="0" w:space="0" w:color="auto"/>
                        <w:bottom w:val="none" w:sz="0" w:space="0" w:color="auto"/>
                        <w:right w:val="none" w:sz="0" w:space="0" w:color="auto"/>
                      </w:divBdr>
                      <w:divsChild>
                        <w:div w:id="496772377">
                          <w:marLeft w:val="0"/>
                          <w:marRight w:val="0"/>
                          <w:marTop w:val="0"/>
                          <w:marBottom w:val="0"/>
                          <w:divBdr>
                            <w:top w:val="none" w:sz="0" w:space="0" w:color="auto"/>
                            <w:left w:val="none" w:sz="0" w:space="0" w:color="auto"/>
                            <w:bottom w:val="none" w:sz="0" w:space="0" w:color="auto"/>
                            <w:right w:val="none" w:sz="0" w:space="0" w:color="auto"/>
                          </w:divBdr>
                          <w:divsChild>
                            <w:div w:id="925454339">
                              <w:marLeft w:val="0"/>
                              <w:marRight w:val="0"/>
                              <w:marTop w:val="0"/>
                              <w:marBottom w:val="0"/>
                              <w:divBdr>
                                <w:top w:val="none" w:sz="0" w:space="0" w:color="auto"/>
                                <w:left w:val="none" w:sz="0" w:space="0" w:color="auto"/>
                                <w:bottom w:val="none" w:sz="0" w:space="0" w:color="auto"/>
                                <w:right w:val="none" w:sz="0" w:space="0" w:color="auto"/>
                              </w:divBdr>
                              <w:divsChild>
                                <w:div w:id="2378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16477">
          <w:marLeft w:val="0"/>
          <w:marRight w:val="0"/>
          <w:marTop w:val="0"/>
          <w:marBottom w:val="0"/>
          <w:divBdr>
            <w:top w:val="none" w:sz="0" w:space="0" w:color="auto"/>
            <w:left w:val="none" w:sz="0" w:space="0" w:color="auto"/>
            <w:bottom w:val="none" w:sz="0" w:space="0" w:color="auto"/>
            <w:right w:val="none" w:sz="0" w:space="0" w:color="auto"/>
          </w:divBdr>
          <w:divsChild>
            <w:div w:id="389546885">
              <w:marLeft w:val="0"/>
              <w:marRight w:val="0"/>
              <w:marTop w:val="0"/>
              <w:marBottom w:val="0"/>
              <w:divBdr>
                <w:top w:val="none" w:sz="0" w:space="0" w:color="auto"/>
                <w:left w:val="none" w:sz="0" w:space="0" w:color="auto"/>
                <w:bottom w:val="none" w:sz="0" w:space="0" w:color="auto"/>
                <w:right w:val="none" w:sz="0" w:space="0" w:color="auto"/>
              </w:divBdr>
              <w:divsChild>
                <w:div w:id="1009285062">
                  <w:marLeft w:val="0"/>
                  <w:marRight w:val="0"/>
                  <w:marTop w:val="0"/>
                  <w:marBottom w:val="0"/>
                  <w:divBdr>
                    <w:top w:val="none" w:sz="0" w:space="0" w:color="auto"/>
                    <w:left w:val="none" w:sz="0" w:space="0" w:color="auto"/>
                    <w:bottom w:val="none" w:sz="0" w:space="0" w:color="auto"/>
                    <w:right w:val="none" w:sz="0" w:space="0" w:color="auto"/>
                  </w:divBdr>
                  <w:divsChild>
                    <w:div w:id="189606766">
                      <w:marLeft w:val="0"/>
                      <w:marRight w:val="0"/>
                      <w:marTop w:val="0"/>
                      <w:marBottom w:val="0"/>
                      <w:divBdr>
                        <w:top w:val="none" w:sz="0" w:space="0" w:color="auto"/>
                        <w:left w:val="none" w:sz="0" w:space="0" w:color="auto"/>
                        <w:bottom w:val="none" w:sz="0" w:space="0" w:color="auto"/>
                        <w:right w:val="none" w:sz="0" w:space="0" w:color="auto"/>
                      </w:divBdr>
                      <w:divsChild>
                        <w:div w:id="55516689">
                          <w:marLeft w:val="0"/>
                          <w:marRight w:val="0"/>
                          <w:marTop w:val="0"/>
                          <w:marBottom w:val="0"/>
                          <w:divBdr>
                            <w:top w:val="none" w:sz="0" w:space="0" w:color="auto"/>
                            <w:left w:val="none" w:sz="0" w:space="0" w:color="auto"/>
                            <w:bottom w:val="none" w:sz="0" w:space="0" w:color="auto"/>
                            <w:right w:val="none" w:sz="0" w:space="0" w:color="auto"/>
                          </w:divBdr>
                          <w:divsChild>
                            <w:div w:id="352151589">
                              <w:marLeft w:val="0"/>
                              <w:marRight w:val="0"/>
                              <w:marTop w:val="0"/>
                              <w:marBottom w:val="0"/>
                              <w:divBdr>
                                <w:top w:val="none" w:sz="0" w:space="0" w:color="auto"/>
                                <w:left w:val="none" w:sz="0" w:space="0" w:color="auto"/>
                                <w:bottom w:val="none" w:sz="0" w:space="0" w:color="auto"/>
                                <w:right w:val="none" w:sz="0" w:space="0" w:color="auto"/>
                              </w:divBdr>
                              <w:divsChild>
                                <w:div w:id="989141775">
                                  <w:marLeft w:val="0"/>
                                  <w:marRight w:val="0"/>
                                  <w:marTop w:val="0"/>
                                  <w:marBottom w:val="0"/>
                                  <w:divBdr>
                                    <w:top w:val="none" w:sz="0" w:space="0" w:color="auto"/>
                                    <w:left w:val="none" w:sz="0" w:space="0" w:color="auto"/>
                                    <w:bottom w:val="none" w:sz="0" w:space="0" w:color="auto"/>
                                    <w:right w:val="none" w:sz="0" w:space="0" w:color="auto"/>
                                  </w:divBdr>
                                  <w:divsChild>
                                    <w:div w:id="301081447">
                                      <w:marLeft w:val="0"/>
                                      <w:marRight w:val="0"/>
                                      <w:marTop w:val="0"/>
                                      <w:marBottom w:val="0"/>
                                      <w:divBdr>
                                        <w:top w:val="none" w:sz="0" w:space="0" w:color="auto"/>
                                        <w:left w:val="none" w:sz="0" w:space="0" w:color="auto"/>
                                        <w:bottom w:val="none" w:sz="0" w:space="0" w:color="auto"/>
                                        <w:right w:val="none" w:sz="0" w:space="0" w:color="auto"/>
                                      </w:divBdr>
                                    </w:div>
                                  </w:divsChild>
                                </w:div>
                                <w:div w:id="1719282714">
                                  <w:marLeft w:val="0"/>
                                  <w:marRight w:val="0"/>
                                  <w:marTop w:val="0"/>
                                  <w:marBottom w:val="0"/>
                                  <w:divBdr>
                                    <w:top w:val="none" w:sz="0" w:space="0" w:color="auto"/>
                                    <w:left w:val="none" w:sz="0" w:space="0" w:color="auto"/>
                                    <w:bottom w:val="none" w:sz="0" w:space="0" w:color="auto"/>
                                    <w:right w:val="none" w:sz="0" w:space="0" w:color="auto"/>
                                  </w:divBdr>
                                  <w:divsChild>
                                    <w:div w:id="372777826">
                                      <w:marLeft w:val="0"/>
                                      <w:marRight w:val="0"/>
                                      <w:marTop w:val="0"/>
                                      <w:marBottom w:val="0"/>
                                      <w:divBdr>
                                        <w:top w:val="none" w:sz="0" w:space="0" w:color="auto"/>
                                        <w:left w:val="none" w:sz="0" w:space="0" w:color="auto"/>
                                        <w:bottom w:val="none" w:sz="0" w:space="0" w:color="auto"/>
                                        <w:right w:val="none" w:sz="0" w:space="0" w:color="auto"/>
                                      </w:divBdr>
                                    </w:div>
                                  </w:divsChild>
                                </w:div>
                                <w:div w:id="872425064">
                                  <w:marLeft w:val="0"/>
                                  <w:marRight w:val="0"/>
                                  <w:marTop w:val="0"/>
                                  <w:marBottom w:val="0"/>
                                  <w:divBdr>
                                    <w:top w:val="none" w:sz="0" w:space="0" w:color="auto"/>
                                    <w:left w:val="none" w:sz="0" w:space="0" w:color="auto"/>
                                    <w:bottom w:val="none" w:sz="0" w:space="0" w:color="auto"/>
                                    <w:right w:val="none" w:sz="0" w:space="0" w:color="auto"/>
                                  </w:divBdr>
                                  <w:divsChild>
                                    <w:div w:id="1667126389">
                                      <w:marLeft w:val="0"/>
                                      <w:marRight w:val="0"/>
                                      <w:marTop w:val="0"/>
                                      <w:marBottom w:val="0"/>
                                      <w:divBdr>
                                        <w:top w:val="none" w:sz="0" w:space="0" w:color="auto"/>
                                        <w:left w:val="none" w:sz="0" w:space="0" w:color="auto"/>
                                        <w:bottom w:val="none" w:sz="0" w:space="0" w:color="auto"/>
                                        <w:right w:val="none" w:sz="0" w:space="0" w:color="auto"/>
                                      </w:divBdr>
                                    </w:div>
                                  </w:divsChild>
                                </w:div>
                                <w:div w:id="1438140026">
                                  <w:marLeft w:val="0"/>
                                  <w:marRight w:val="0"/>
                                  <w:marTop w:val="0"/>
                                  <w:marBottom w:val="0"/>
                                  <w:divBdr>
                                    <w:top w:val="none" w:sz="0" w:space="0" w:color="auto"/>
                                    <w:left w:val="none" w:sz="0" w:space="0" w:color="auto"/>
                                    <w:bottom w:val="none" w:sz="0" w:space="0" w:color="auto"/>
                                    <w:right w:val="none" w:sz="0" w:space="0" w:color="auto"/>
                                  </w:divBdr>
                                  <w:divsChild>
                                    <w:div w:id="2093161336">
                                      <w:marLeft w:val="0"/>
                                      <w:marRight w:val="0"/>
                                      <w:marTop w:val="0"/>
                                      <w:marBottom w:val="0"/>
                                      <w:divBdr>
                                        <w:top w:val="none" w:sz="0" w:space="0" w:color="auto"/>
                                        <w:left w:val="none" w:sz="0" w:space="0" w:color="auto"/>
                                        <w:bottom w:val="none" w:sz="0" w:space="0" w:color="auto"/>
                                        <w:right w:val="none" w:sz="0" w:space="0" w:color="auto"/>
                                      </w:divBdr>
                                    </w:div>
                                  </w:divsChild>
                                </w:div>
                                <w:div w:id="391658285">
                                  <w:marLeft w:val="0"/>
                                  <w:marRight w:val="0"/>
                                  <w:marTop w:val="0"/>
                                  <w:marBottom w:val="0"/>
                                  <w:divBdr>
                                    <w:top w:val="none" w:sz="0" w:space="0" w:color="auto"/>
                                    <w:left w:val="none" w:sz="0" w:space="0" w:color="auto"/>
                                    <w:bottom w:val="none" w:sz="0" w:space="0" w:color="auto"/>
                                    <w:right w:val="none" w:sz="0" w:space="0" w:color="auto"/>
                                  </w:divBdr>
                                  <w:divsChild>
                                    <w:div w:id="1683706669">
                                      <w:marLeft w:val="0"/>
                                      <w:marRight w:val="0"/>
                                      <w:marTop w:val="0"/>
                                      <w:marBottom w:val="0"/>
                                      <w:divBdr>
                                        <w:top w:val="none" w:sz="0" w:space="0" w:color="auto"/>
                                        <w:left w:val="none" w:sz="0" w:space="0" w:color="auto"/>
                                        <w:bottom w:val="none" w:sz="0" w:space="0" w:color="auto"/>
                                        <w:right w:val="none" w:sz="0" w:space="0" w:color="auto"/>
                                      </w:divBdr>
                                    </w:div>
                                  </w:divsChild>
                                </w:div>
                                <w:div w:id="1994486236">
                                  <w:marLeft w:val="0"/>
                                  <w:marRight w:val="0"/>
                                  <w:marTop w:val="0"/>
                                  <w:marBottom w:val="0"/>
                                  <w:divBdr>
                                    <w:top w:val="none" w:sz="0" w:space="0" w:color="auto"/>
                                    <w:left w:val="none" w:sz="0" w:space="0" w:color="auto"/>
                                    <w:bottom w:val="none" w:sz="0" w:space="0" w:color="auto"/>
                                    <w:right w:val="none" w:sz="0" w:space="0" w:color="auto"/>
                                  </w:divBdr>
                                  <w:divsChild>
                                    <w:div w:id="1320498626">
                                      <w:marLeft w:val="0"/>
                                      <w:marRight w:val="0"/>
                                      <w:marTop w:val="0"/>
                                      <w:marBottom w:val="0"/>
                                      <w:divBdr>
                                        <w:top w:val="none" w:sz="0" w:space="0" w:color="auto"/>
                                        <w:left w:val="none" w:sz="0" w:space="0" w:color="auto"/>
                                        <w:bottom w:val="none" w:sz="0" w:space="0" w:color="auto"/>
                                        <w:right w:val="none" w:sz="0" w:space="0" w:color="auto"/>
                                      </w:divBdr>
                                    </w:div>
                                  </w:divsChild>
                                </w:div>
                                <w:div w:id="929655559">
                                  <w:marLeft w:val="0"/>
                                  <w:marRight w:val="0"/>
                                  <w:marTop w:val="0"/>
                                  <w:marBottom w:val="0"/>
                                  <w:divBdr>
                                    <w:top w:val="none" w:sz="0" w:space="0" w:color="auto"/>
                                    <w:left w:val="none" w:sz="0" w:space="0" w:color="auto"/>
                                    <w:bottom w:val="none" w:sz="0" w:space="0" w:color="auto"/>
                                    <w:right w:val="none" w:sz="0" w:space="0" w:color="auto"/>
                                  </w:divBdr>
                                  <w:divsChild>
                                    <w:div w:id="54109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8895071">
          <w:marLeft w:val="0"/>
          <w:marRight w:val="0"/>
          <w:marTop w:val="0"/>
          <w:marBottom w:val="0"/>
          <w:divBdr>
            <w:top w:val="none" w:sz="0" w:space="0" w:color="auto"/>
            <w:left w:val="none" w:sz="0" w:space="0" w:color="auto"/>
            <w:bottom w:val="none" w:sz="0" w:space="0" w:color="auto"/>
            <w:right w:val="none" w:sz="0" w:space="0" w:color="auto"/>
          </w:divBdr>
          <w:divsChild>
            <w:div w:id="338041211">
              <w:marLeft w:val="0"/>
              <w:marRight w:val="0"/>
              <w:marTop w:val="0"/>
              <w:marBottom w:val="60"/>
              <w:divBdr>
                <w:top w:val="none" w:sz="0" w:space="0" w:color="auto"/>
                <w:left w:val="none" w:sz="0" w:space="0" w:color="auto"/>
                <w:bottom w:val="none" w:sz="0" w:space="0" w:color="auto"/>
                <w:right w:val="none" w:sz="0" w:space="0" w:color="auto"/>
              </w:divBdr>
              <w:divsChild>
                <w:div w:id="87965080">
                  <w:marLeft w:val="0"/>
                  <w:marRight w:val="0"/>
                  <w:marTop w:val="0"/>
                  <w:marBottom w:val="0"/>
                  <w:divBdr>
                    <w:top w:val="none" w:sz="0" w:space="0" w:color="auto"/>
                    <w:left w:val="none" w:sz="0" w:space="0" w:color="auto"/>
                    <w:bottom w:val="none" w:sz="0" w:space="0" w:color="auto"/>
                    <w:right w:val="none" w:sz="0" w:space="0" w:color="auto"/>
                  </w:divBdr>
                  <w:divsChild>
                    <w:div w:id="555043478">
                      <w:marLeft w:val="0"/>
                      <w:marRight w:val="0"/>
                      <w:marTop w:val="0"/>
                      <w:marBottom w:val="0"/>
                      <w:divBdr>
                        <w:top w:val="none" w:sz="0" w:space="0" w:color="auto"/>
                        <w:left w:val="none" w:sz="0" w:space="0" w:color="auto"/>
                        <w:bottom w:val="none" w:sz="0" w:space="0" w:color="auto"/>
                        <w:right w:val="none" w:sz="0" w:space="0" w:color="auto"/>
                      </w:divBdr>
                      <w:divsChild>
                        <w:div w:id="1183015610">
                          <w:marLeft w:val="0"/>
                          <w:marRight w:val="0"/>
                          <w:marTop w:val="0"/>
                          <w:marBottom w:val="0"/>
                          <w:divBdr>
                            <w:top w:val="none" w:sz="0" w:space="0" w:color="auto"/>
                            <w:left w:val="none" w:sz="0" w:space="0" w:color="auto"/>
                            <w:bottom w:val="none" w:sz="0" w:space="0" w:color="auto"/>
                            <w:right w:val="none" w:sz="0" w:space="0" w:color="auto"/>
                          </w:divBdr>
                          <w:divsChild>
                            <w:div w:id="1841700174">
                              <w:marLeft w:val="0"/>
                              <w:marRight w:val="0"/>
                              <w:marTop w:val="0"/>
                              <w:marBottom w:val="0"/>
                              <w:divBdr>
                                <w:top w:val="none" w:sz="0" w:space="0" w:color="auto"/>
                                <w:left w:val="none" w:sz="0" w:space="0" w:color="auto"/>
                                <w:bottom w:val="none" w:sz="0" w:space="0" w:color="auto"/>
                                <w:right w:val="none" w:sz="0" w:space="0" w:color="auto"/>
                              </w:divBdr>
                              <w:divsChild>
                                <w:div w:id="20734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888251">
          <w:marLeft w:val="0"/>
          <w:marRight w:val="0"/>
          <w:marTop w:val="0"/>
          <w:marBottom w:val="0"/>
          <w:divBdr>
            <w:top w:val="none" w:sz="0" w:space="0" w:color="auto"/>
            <w:left w:val="none" w:sz="0" w:space="0" w:color="auto"/>
            <w:bottom w:val="none" w:sz="0" w:space="0" w:color="auto"/>
            <w:right w:val="none" w:sz="0" w:space="0" w:color="auto"/>
          </w:divBdr>
          <w:divsChild>
            <w:div w:id="1421219270">
              <w:marLeft w:val="0"/>
              <w:marRight w:val="0"/>
              <w:marTop w:val="0"/>
              <w:marBottom w:val="0"/>
              <w:divBdr>
                <w:top w:val="none" w:sz="0" w:space="0" w:color="auto"/>
                <w:left w:val="none" w:sz="0" w:space="0" w:color="auto"/>
                <w:bottom w:val="none" w:sz="0" w:space="0" w:color="auto"/>
                <w:right w:val="none" w:sz="0" w:space="0" w:color="auto"/>
              </w:divBdr>
              <w:divsChild>
                <w:div w:id="1367637997">
                  <w:marLeft w:val="0"/>
                  <w:marRight w:val="0"/>
                  <w:marTop w:val="0"/>
                  <w:marBottom w:val="0"/>
                  <w:divBdr>
                    <w:top w:val="none" w:sz="0" w:space="0" w:color="auto"/>
                    <w:left w:val="none" w:sz="0" w:space="0" w:color="auto"/>
                    <w:bottom w:val="none" w:sz="0" w:space="0" w:color="auto"/>
                    <w:right w:val="none" w:sz="0" w:space="0" w:color="auto"/>
                  </w:divBdr>
                  <w:divsChild>
                    <w:div w:id="1762099131">
                      <w:marLeft w:val="0"/>
                      <w:marRight w:val="0"/>
                      <w:marTop w:val="0"/>
                      <w:marBottom w:val="0"/>
                      <w:divBdr>
                        <w:top w:val="none" w:sz="0" w:space="0" w:color="auto"/>
                        <w:left w:val="none" w:sz="0" w:space="0" w:color="auto"/>
                        <w:bottom w:val="none" w:sz="0" w:space="0" w:color="auto"/>
                        <w:right w:val="none" w:sz="0" w:space="0" w:color="auto"/>
                      </w:divBdr>
                      <w:divsChild>
                        <w:div w:id="150950497">
                          <w:marLeft w:val="0"/>
                          <w:marRight w:val="0"/>
                          <w:marTop w:val="0"/>
                          <w:marBottom w:val="0"/>
                          <w:divBdr>
                            <w:top w:val="none" w:sz="0" w:space="0" w:color="auto"/>
                            <w:left w:val="none" w:sz="0" w:space="0" w:color="auto"/>
                            <w:bottom w:val="none" w:sz="0" w:space="0" w:color="auto"/>
                            <w:right w:val="none" w:sz="0" w:space="0" w:color="auto"/>
                          </w:divBdr>
                          <w:divsChild>
                            <w:div w:id="1893693509">
                              <w:marLeft w:val="0"/>
                              <w:marRight w:val="0"/>
                              <w:marTop w:val="0"/>
                              <w:marBottom w:val="0"/>
                              <w:divBdr>
                                <w:top w:val="none" w:sz="0" w:space="0" w:color="auto"/>
                                <w:left w:val="none" w:sz="0" w:space="0" w:color="auto"/>
                                <w:bottom w:val="none" w:sz="0" w:space="0" w:color="auto"/>
                                <w:right w:val="none" w:sz="0" w:space="0" w:color="auto"/>
                              </w:divBdr>
                              <w:divsChild>
                                <w:div w:id="923805628">
                                  <w:marLeft w:val="0"/>
                                  <w:marRight w:val="0"/>
                                  <w:marTop w:val="0"/>
                                  <w:marBottom w:val="0"/>
                                  <w:divBdr>
                                    <w:top w:val="none" w:sz="0" w:space="0" w:color="auto"/>
                                    <w:left w:val="none" w:sz="0" w:space="0" w:color="auto"/>
                                    <w:bottom w:val="none" w:sz="0" w:space="0" w:color="auto"/>
                                    <w:right w:val="none" w:sz="0" w:space="0" w:color="auto"/>
                                  </w:divBdr>
                                  <w:divsChild>
                                    <w:div w:id="1388846077">
                                      <w:marLeft w:val="0"/>
                                      <w:marRight w:val="0"/>
                                      <w:marTop w:val="0"/>
                                      <w:marBottom w:val="0"/>
                                      <w:divBdr>
                                        <w:top w:val="none" w:sz="0" w:space="0" w:color="auto"/>
                                        <w:left w:val="none" w:sz="0" w:space="0" w:color="auto"/>
                                        <w:bottom w:val="none" w:sz="0" w:space="0" w:color="auto"/>
                                        <w:right w:val="none" w:sz="0" w:space="0" w:color="auto"/>
                                      </w:divBdr>
                                    </w:div>
                                  </w:divsChild>
                                </w:div>
                                <w:div w:id="1277713582">
                                  <w:marLeft w:val="0"/>
                                  <w:marRight w:val="0"/>
                                  <w:marTop w:val="0"/>
                                  <w:marBottom w:val="0"/>
                                  <w:divBdr>
                                    <w:top w:val="none" w:sz="0" w:space="0" w:color="auto"/>
                                    <w:left w:val="none" w:sz="0" w:space="0" w:color="auto"/>
                                    <w:bottom w:val="none" w:sz="0" w:space="0" w:color="auto"/>
                                    <w:right w:val="none" w:sz="0" w:space="0" w:color="auto"/>
                                  </w:divBdr>
                                  <w:divsChild>
                                    <w:div w:id="1710766566">
                                      <w:marLeft w:val="0"/>
                                      <w:marRight w:val="0"/>
                                      <w:marTop w:val="0"/>
                                      <w:marBottom w:val="0"/>
                                      <w:divBdr>
                                        <w:top w:val="none" w:sz="0" w:space="0" w:color="auto"/>
                                        <w:left w:val="none" w:sz="0" w:space="0" w:color="auto"/>
                                        <w:bottom w:val="none" w:sz="0" w:space="0" w:color="auto"/>
                                        <w:right w:val="none" w:sz="0" w:space="0" w:color="auto"/>
                                      </w:divBdr>
                                    </w:div>
                                  </w:divsChild>
                                </w:div>
                                <w:div w:id="2017146204">
                                  <w:marLeft w:val="0"/>
                                  <w:marRight w:val="0"/>
                                  <w:marTop w:val="0"/>
                                  <w:marBottom w:val="0"/>
                                  <w:divBdr>
                                    <w:top w:val="none" w:sz="0" w:space="0" w:color="auto"/>
                                    <w:left w:val="none" w:sz="0" w:space="0" w:color="auto"/>
                                    <w:bottom w:val="none" w:sz="0" w:space="0" w:color="auto"/>
                                    <w:right w:val="none" w:sz="0" w:space="0" w:color="auto"/>
                                  </w:divBdr>
                                  <w:divsChild>
                                    <w:div w:id="887374816">
                                      <w:marLeft w:val="0"/>
                                      <w:marRight w:val="0"/>
                                      <w:marTop w:val="0"/>
                                      <w:marBottom w:val="0"/>
                                      <w:divBdr>
                                        <w:top w:val="none" w:sz="0" w:space="0" w:color="auto"/>
                                        <w:left w:val="none" w:sz="0" w:space="0" w:color="auto"/>
                                        <w:bottom w:val="none" w:sz="0" w:space="0" w:color="auto"/>
                                        <w:right w:val="none" w:sz="0" w:space="0" w:color="auto"/>
                                      </w:divBdr>
                                    </w:div>
                                  </w:divsChild>
                                </w:div>
                                <w:div w:id="688020689">
                                  <w:marLeft w:val="0"/>
                                  <w:marRight w:val="0"/>
                                  <w:marTop w:val="0"/>
                                  <w:marBottom w:val="0"/>
                                  <w:divBdr>
                                    <w:top w:val="none" w:sz="0" w:space="0" w:color="auto"/>
                                    <w:left w:val="none" w:sz="0" w:space="0" w:color="auto"/>
                                    <w:bottom w:val="none" w:sz="0" w:space="0" w:color="auto"/>
                                    <w:right w:val="none" w:sz="0" w:space="0" w:color="auto"/>
                                  </w:divBdr>
                                  <w:divsChild>
                                    <w:div w:id="3143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449952">
          <w:marLeft w:val="0"/>
          <w:marRight w:val="0"/>
          <w:marTop w:val="0"/>
          <w:marBottom w:val="0"/>
          <w:divBdr>
            <w:top w:val="none" w:sz="0" w:space="0" w:color="auto"/>
            <w:left w:val="none" w:sz="0" w:space="0" w:color="auto"/>
            <w:bottom w:val="none" w:sz="0" w:space="0" w:color="auto"/>
            <w:right w:val="none" w:sz="0" w:space="0" w:color="auto"/>
          </w:divBdr>
          <w:divsChild>
            <w:div w:id="543250754">
              <w:marLeft w:val="0"/>
              <w:marRight w:val="0"/>
              <w:marTop w:val="0"/>
              <w:marBottom w:val="60"/>
              <w:divBdr>
                <w:top w:val="none" w:sz="0" w:space="0" w:color="auto"/>
                <w:left w:val="none" w:sz="0" w:space="0" w:color="auto"/>
                <w:bottom w:val="none" w:sz="0" w:space="0" w:color="auto"/>
                <w:right w:val="none" w:sz="0" w:space="0" w:color="auto"/>
              </w:divBdr>
              <w:divsChild>
                <w:div w:id="398017348">
                  <w:marLeft w:val="0"/>
                  <w:marRight w:val="0"/>
                  <w:marTop w:val="0"/>
                  <w:marBottom w:val="0"/>
                  <w:divBdr>
                    <w:top w:val="none" w:sz="0" w:space="0" w:color="auto"/>
                    <w:left w:val="none" w:sz="0" w:space="0" w:color="auto"/>
                    <w:bottom w:val="none" w:sz="0" w:space="0" w:color="auto"/>
                    <w:right w:val="none" w:sz="0" w:space="0" w:color="auto"/>
                  </w:divBdr>
                  <w:divsChild>
                    <w:div w:id="1707214242">
                      <w:marLeft w:val="0"/>
                      <w:marRight w:val="0"/>
                      <w:marTop w:val="0"/>
                      <w:marBottom w:val="0"/>
                      <w:divBdr>
                        <w:top w:val="none" w:sz="0" w:space="0" w:color="auto"/>
                        <w:left w:val="none" w:sz="0" w:space="0" w:color="auto"/>
                        <w:bottom w:val="none" w:sz="0" w:space="0" w:color="auto"/>
                        <w:right w:val="none" w:sz="0" w:space="0" w:color="auto"/>
                      </w:divBdr>
                      <w:divsChild>
                        <w:div w:id="1769276842">
                          <w:marLeft w:val="0"/>
                          <w:marRight w:val="0"/>
                          <w:marTop w:val="0"/>
                          <w:marBottom w:val="0"/>
                          <w:divBdr>
                            <w:top w:val="none" w:sz="0" w:space="0" w:color="auto"/>
                            <w:left w:val="none" w:sz="0" w:space="0" w:color="auto"/>
                            <w:bottom w:val="none" w:sz="0" w:space="0" w:color="auto"/>
                            <w:right w:val="none" w:sz="0" w:space="0" w:color="auto"/>
                          </w:divBdr>
                          <w:divsChild>
                            <w:div w:id="1679036306">
                              <w:marLeft w:val="0"/>
                              <w:marRight w:val="0"/>
                              <w:marTop w:val="0"/>
                              <w:marBottom w:val="0"/>
                              <w:divBdr>
                                <w:top w:val="none" w:sz="0" w:space="0" w:color="auto"/>
                                <w:left w:val="none" w:sz="0" w:space="0" w:color="auto"/>
                                <w:bottom w:val="none" w:sz="0" w:space="0" w:color="auto"/>
                                <w:right w:val="none" w:sz="0" w:space="0" w:color="auto"/>
                              </w:divBdr>
                              <w:divsChild>
                                <w:div w:id="6117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6774">
          <w:marLeft w:val="0"/>
          <w:marRight w:val="0"/>
          <w:marTop w:val="0"/>
          <w:marBottom w:val="0"/>
          <w:divBdr>
            <w:top w:val="none" w:sz="0" w:space="0" w:color="auto"/>
            <w:left w:val="none" w:sz="0" w:space="0" w:color="auto"/>
            <w:bottom w:val="none" w:sz="0" w:space="0" w:color="auto"/>
            <w:right w:val="none" w:sz="0" w:space="0" w:color="auto"/>
          </w:divBdr>
          <w:divsChild>
            <w:div w:id="755060061">
              <w:marLeft w:val="0"/>
              <w:marRight w:val="0"/>
              <w:marTop w:val="0"/>
              <w:marBottom w:val="0"/>
              <w:divBdr>
                <w:top w:val="none" w:sz="0" w:space="0" w:color="auto"/>
                <w:left w:val="none" w:sz="0" w:space="0" w:color="auto"/>
                <w:bottom w:val="none" w:sz="0" w:space="0" w:color="auto"/>
                <w:right w:val="none" w:sz="0" w:space="0" w:color="auto"/>
              </w:divBdr>
              <w:divsChild>
                <w:div w:id="1166436364">
                  <w:marLeft w:val="0"/>
                  <w:marRight w:val="0"/>
                  <w:marTop w:val="0"/>
                  <w:marBottom w:val="0"/>
                  <w:divBdr>
                    <w:top w:val="none" w:sz="0" w:space="0" w:color="auto"/>
                    <w:left w:val="none" w:sz="0" w:space="0" w:color="auto"/>
                    <w:bottom w:val="none" w:sz="0" w:space="0" w:color="auto"/>
                    <w:right w:val="none" w:sz="0" w:space="0" w:color="auto"/>
                  </w:divBdr>
                  <w:divsChild>
                    <w:div w:id="1638410568">
                      <w:marLeft w:val="0"/>
                      <w:marRight w:val="0"/>
                      <w:marTop w:val="0"/>
                      <w:marBottom w:val="0"/>
                      <w:divBdr>
                        <w:top w:val="none" w:sz="0" w:space="0" w:color="auto"/>
                        <w:left w:val="none" w:sz="0" w:space="0" w:color="auto"/>
                        <w:bottom w:val="none" w:sz="0" w:space="0" w:color="auto"/>
                        <w:right w:val="none" w:sz="0" w:space="0" w:color="auto"/>
                      </w:divBdr>
                      <w:divsChild>
                        <w:div w:id="695814055">
                          <w:marLeft w:val="0"/>
                          <w:marRight w:val="0"/>
                          <w:marTop w:val="0"/>
                          <w:marBottom w:val="0"/>
                          <w:divBdr>
                            <w:top w:val="none" w:sz="0" w:space="0" w:color="auto"/>
                            <w:left w:val="none" w:sz="0" w:space="0" w:color="auto"/>
                            <w:bottom w:val="none" w:sz="0" w:space="0" w:color="auto"/>
                            <w:right w:val="none" w:sz="0" w:space="0" w:color="auto"/>
                          </w:divBdr>
                          <w:divsChild>
                            <w:div w:id="1182554186">
                              <w:marLeft w:val="0"/>
                              <w:marRight w:val="0"/>
                              <w:marTop w:val="0"/>
                              <w:marBottom w:val="0"/>
                              <w:divBdr>
                                <w:top w:val="none" w:sz="0" w:space="0" w:color="auto"/>
                                <w:left w:val="none" w:sz="0" w:space="0" w:color="auto"/>
                                <w:bottom w:val="none" w:sz="0" w:space="0" w:color="auto"/>
                                <w:right w:val="none" w:sz="0" w:space="0" w:color="auto"/>
                              </w:divBdr>
                              <w:divsChild>
                                <w:div w:id="2076850561">
                                  <w:marLeft w:val="0"/>
                                  <w:marRight w:val="0"/>
                                  <w:marTop w:val="0"/>
                                  <w:marBottom w:val="0"/>
                                  <w:divBdr>
                                    <w:top w:val="none" w:sz="0" w:space="0" w:color="auto"/>
                                    <w:left w:val="none" w:sz="0" w:space="0" w:color="auto"/>
                                    <w:bottom w:val="none" w:sz="0" w:space="0" w:color="auto"/>
                                    <w:right w:val="none" w:sz="0" w:space="0" w:color="auto"/>
                                  </w:divBdr>
                                  <w:divsChild>
                                    <w:div w:id="881788508">
                                      <w:marLeft w:val="0"/>
                                      <w:marRight w:val="0"/>
                                      <w:marTop w:val="0"/>
                                      <w:marBottom w:val="0"/>
                                      <w:divBdr>
                                        <w:top w:val="none" w:sz="0" w:space="0" w:color="auto"/>
                                        <w:left w:val="none" w:sz="0" w:space="0" w:color="auto"/>
                                        <w:bottom w:val="none" w:sz="0" w:space="0" w:color="auto"/>
                                        <w:right w:val="none" w:sz="0" w:space="0" w:color="auto"/>
                                      </w:divBdr>
                                    </w:div>
                                  </w:divsChild>
                                </w:div>
                                <w:div w:id="83917944">
                                  <w:marLeft w:val="0"/>
                                  <w:marRight w:val="0"/>
                                  <w:marTop w:val="0"/>
                                  <w:marBottom w:val="0"/>
                                  <w:divBdr>
                                    <w:top w:val="none" w:sz="0" w:space="0" w:color="auto"/>
                                    <w:left w:val="none" w:sz="0" w:space="0" w:color="auto"/>
                                    <w:bottom w:val="none" w:sz="0" w:space="0" w:color="auto"/>
                                    <w:right w:val="none" w:sz="0" w:space="0" w:color="auto"/>
                                  </w:divBdr>
                                  <w:divsChild>
                                    <w:div w:id="8283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013389">
          <w:marLeft w:val="0"/>
          <w:marRight w:val="0"/>
          <w:marTop w:val="0"/>
          <w:marBottom w:val="0"/>
          <w:divBdr>
            <w:top w:val="none" w:sz="0" w:space="0" w:color="auto"/>
            <w:left w:val="none" w:sz="0" w:space="0" w:color="auto"/>
            <w:bottom w:val="none" w:sz="0" w:space="0" w:color="auto"/>
            <w:right w:val="none" w:sz="0" w:space="0" w:color="auto"/>
          </w:divBdr>
          <w:divsChild>
            <w:div w:id="927889086">
              <w:marLeft w:val="0"/>
              <w:marRight w:val="0"/>
              <w:marTop w:val="0"/>
              <w:marBottom w:val="60"/>
              <w:divBdr>
                <w:top w:val="none" w:sz="0" w:space="0" w:color="auto"/>
                <w:left w:val="none" w:sz="0" w:space="0" w:color="auto"/>
                <w:bottom w:val="none" w:sz="0" w:space="0" w:color="auto"/>
                <w:right w:val="none" w:sz="0" w:space="0" w:color="auto"/>
              </w:divBdr>
              <w:divsChild>
                <w:div w:id="472258887">
                  <w:marLeft w:val="0"/>
                  <w:marRight w:val="0"/>
                  <w:marTop w:val="0"/>
                  <w:marBottom w:val="0"/>
                  <w:divBdr>
                    <w:top w:val="none" w:sz="0" w:space="0" w:color="auto"/>
                    <w:left w:val="none" w:sz="0" w:space="0" w:color="auto"/>
                    <w:bottom w:val="none" w:sz="0" w:space="0" w:color="auto"/>
                    <w:right w:val="none" w:sz="0" w:space="0" w:color="auto"/>
                  </w:divBdr>
                  <w:divsChild>
                    <w:div w:id="732578411">
                      <w:marLeft w:val="0"/>
                      <w:marRight w:val="0"/>
                      <w:marTop w:val="0"/>
                      <w:marBottom w:val="0"/>
                      <w:divBdr>
                        <w:top w:val="none" w:sz="0" w:space="0" w:color="auto"/>
                        <w:left w:val="none" w:sz="0" w:space="0" w:color="auto"/>
                        <w:bottom w:val="none" w:sz="0" w:space="0" w:color="auto"/>
                        <w:right w:val="none" w:sz="0" w:space="0" w:color="auto"/>
                      </w:divBdr>
                      <w:divsChild>
                        <w:div w:id="1098064342">
                          <w:marLeft w:val="0"/>
                          <w:marRight w:val="0"/>
                          <w:marTop w:val="0"/>
                          <w:marBottom w:val="0"/>
                          <w:divBdr>
                            <w:top w:val="none" w:sz="0" w:space="0" w:color="auto"/>
                            <w:left w:val="none" w:sz="0" w:space="0" w:color="auto"/>
                            <w:bottom w:val="none" w:sz="0" w:space="0" w:color="auto"/>
                            <w:right w:val="none" w:sz="0" w:space="0" w:color="auto"/>
                          </w:divBdr>
                          <w:divsChild>
                            <w:div w:id="507403185">
                              <w:marLeft w:val="0"/>
                              <w:marRight w:val="0"/>
                              <w:marTop w:val="0"/>
                              <w:marBottom w:val="0"/>
                              <w:divBdr>
                                <w:top w:val="none" w:sz="0" w:space="0" w:color="auto"/>
                                <w:left w:val="none" w:sz="0" w:space="0" w:color="auto"/>
                                <w:bottom w:val="none" w:sz="0" w:space="0" w:color="auto"/>
                                <w:right w:val="none" w:sz="0" w:space="0" w:color="auto"/>
                              </w:divBdr>
                              <w:divsChild>
                                <w:div w:id="2732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3409151">
          <w:marLeft w:val="0"/>
          <w:marRight w:val="0"/>
          <w:marTop w:val="0"/>
          <w:marBottom w:val="0"/>
          <w:divBdr>
            <w:top w:val="none" w:sz="0" w:space="0" w:color="auto"/>
            <w:left w:val="none" w:sz="0" w:space="0" w:color="auto"/>
            <w:bottom w:val="none" w:sz="0" w:space="0" w:color="auto"/>
            <w:right w:val="none" w:sz="0" w:space="0" w:color="auto"/>
          </w:divBdr>
          <w:divsChild>
            <w:div w:id="73941465">
              <w:marLeft w:val="0"/>
              <w:marRight w:val="0"/>
              <w:marTop w:val="0"/>
              <w:marBottom w:val="0"/>
              <w:divBdr>
                <w:top w:val="none" w:sz="0" w:space="0" w:color="auto"/>
                <w:left w:val="none" w:sz="0" w:space="0" w:color="auto"/>
                <w:bottom w:val="none" w:sz="0" w:space="0" w:color="auto"/>
                <w:right w:val="none" w:sz="0" w:space="0" w:color="auto"/>
              </w:divBdr>
              <w:divsChild>
                <w:div w:id="1601379513">
                  <w:marLeft w:val="0"/>
                  <w:marRight w:val="0"/>
                  <w:marTop w:val="0"/>
                  <w:marBottom w:val="0"/>
                  <w:divBdr>
                    <w:top w:val="none" w:sz="0" w:space="0" w:color="auto"/>
                    <w:left w:val="none" w:sz="0" w:space="0" w:color="auto"/>
                    <w:bottom w:val="none" w:sz="0" w:space="0" w:color="auto"/>
                    <w:right w:val="none" w:sz="0" w:space="0" w:color="auto"/>
                  </w:divBdr>
                  <w:divsChild>
                    <w:div w:id="990407710">
                      <w:marLeft w:val="0"/>
                      <w:marRight w:val="0"/>
                      <w:marTop w:val="0"/>
                      <w:marBottom w:val="0"/>
                      <w:divBdr>
                        <w:top w:val="none" w:sz="0" w:space="0" w:color="auto"/>
                        <w:left w:val="none" w:sz="0" w:space="0" w:color="auto"/>
                        <w:bottom w:val="none" w:sz="0" w:space="0" w:color="auto"/>
                        <w:right w:val="none" w:sz="0" w:space="0" w:color="auto"/>
                      </w:divBdr>
                      <w:divsChild>
                        <w:div w:id="1378361217">
                          <w:marLeft w:val="0"/>
                          <w:marRight w:val="0"/>
                          <w:marTop w:val="0"/>
                          <w:marBottom w:val="0"/>
                          <w:divBdr>
                            <w:top w:val="none" w:sz="0" w:space="0" w:color="auto"/>
                            <w:left w:val="none" w:sz="0" w:space="0" w:color="auto"/>
                            <w:bottom w:val="none" w:sz="0" w:space="0" w:color="auto"/>
                            <w:right w:val="none" w:sz="0" w:space="0" w:color="auto"/>
                          </w:divBdr>
                          <w:divsChild>
                            <w:div w:id="1026256062">
                              <w:marLeft w:val="0"/>
                              <w:marRight w:val="0"/>
                              <w:marTop w:val="0"/>
                              <w:marBottom w:val="0"/>
                              <w:divBdr>
                                <w:top w:val="none" w:sz="0" w:space="0" w:color="auto"/>
                                <w:left w:val="none" w:sz="0" w:space="0" w:color="auto"/>
                                <w:bottom w:val="none" w:sz="0" w:space="0" w:color="auto"/>
                                <w:right w:val="none" w:sz="0" w:space="0" w:color="auto"/>
                              </w:divBdr>
                              <w:divsChild>
                                <w:div w:id="2032031507">
                                  <w:marLeft w:val="0"/>
                                  <w:marRight w:val="0"/>
                                  <w:marTop w:val="0"/>
                                  <w:marBottom w:val="0"/>
                                  <w:divBdr>
                                    <w:top w:val="none" w:sz="0" w:space="0" w:color="auto"/>
                                    <w:left w:val="none" w:sz="0" w:space="0" w:color="auto"/>
                                    <w:bottom w:val="none" w:sz="0" w:space="0" w:color="auto"/>
                                    <w:right w:val="none" w:sz="0" w:space="0" w:color="auto"/>
                                  </w:divBdr>
                                  <w:divsChild>
                                    <w:div w:id="1985230728">
                                      <w:marLeft w:val="0"/>
                                      <w:marRight w:val="0"/>
                                      <w:marTop w:val="0"/>
                                      <w:marBottom w:val="0"/>
                                      <w:divBdr>
                                        <w:top w:val="none" w:sz="0" w:space="0" w:color="auto"/>
                                        <w:left w:val="none" w:sz="0" w:space="0" w:color="auto"/>
                                        <w:bottom w:val="none" w:sz="0" w:space="0" w:color="auto"/>
                                        <w:right w:val="none" w:sz="0" w:space="0" w:color="auto"/>
                                      </w:divBdr>
                                    </w:div>
                                  </w:divsChild>
                                </w:div>
                                <w:div w:id="325936965">
                                  <w:marLeft w:val="0"/>
                                  <w:marRight w:val="0"/>
                                  <w:marTop w:val="0"/>
                                  <w:marBottom w:val="0"/>
                                  <w:divBdr>
                                    <w:top w:val="none" w:sz="0" w:space="0" w:color="auto"/>
                                    <w:left w:val="none" w:sz="0" w:space="0" w:color="auto"/>
                                    <w:bottom w:val="none" w:sz="0" w:space="0" w:color="auto"/>
                                    <w:right w:val="none" w:sz="0" w:space="0" w:color="auto"/>
                                  </w:divBdr>
                                  <w:divsChild>
                                    <w:div w:id="456721522">
                                      <w:marLeft w:val="0"/>
                                      <w:marRight w:val="0"/>
                                      <w:marTop w:val="0"/>
                                      <w:marBottom w:val="0"/>
                                      <w:divBdr>
                                        <w:top w:val="none" w:sz="0" w:space="0" w:color="auto"/>
                                        <w:left w:val="none" w:sz="0" w:space="0" w:color="auto"/>
                                        <w:bottom w:val="none" w:sz="0" w:space="0" w:color="auto"/>
                                        <w:right w:val="none" w:sz="0" w:space="0" w:color="auto"/>
                                      </w:divBdr>
                                    </w:div>
                                  </w:divsChild>
                                </w:div>
                                <w:div w:id="551966951">
                                  <w:marLeft w:val="0"/>
                                  <w:marRight w:val="0"/>
                                  <w:marTop w:val="0"/>
                                  <w:marBottom w:val="0"/>
                                  <w:divBdr>
                                    <w:top w:val="none" w:sz="0" w:space="0" w:color="auto"/>
                                    <w:left w:val="none" w:sz="0" w:space="0" w:color="auto"/>
                                    <w:bottom w:val="none" w:sz="0" w:space="0" w:color="auto"/>
                                    <w:right w:val="none" w:sz="0" w:space="0" w:color="auto"/>
                                  </w:divBdr>
                                  <w:divsChild>
                                    <w:div w:id="1852866126">
                                      <w:marLeft w:val="0"/>
                                      <w:marRight w:val="0"/>
                                      <w:marTop w:val="0"/>
                                      <w:marBottom w:val="0"/>
                                      <w:divBdr>
                                        <w:top w:val="none" w:sz="0" w:space="0" w:color="auto"/>
                                        <w:left w:val="none" w:sz="0" w:space="0" w:color="auto"/>
                                        <w:bottom w:val="none" w:sz="0" w:space="0" w:color="auto"/>
                                        <w:right w:val="none" w:sz="0" w:space="0" w:color="auto"/>
                                      </w:divBdr>
                                    </w:div>
                                  </w:divsChild>
                                </w:div>
                                <w:div w:id="2031834516">
                                  <w:marLeft w:val="0"/>
                                  <w:marRight w:val="0"/>
                                  <w:marTop w:val="0"/>
                                  <w:marBottom w:val="0"/>
                                  <w:divBdr>
                                    <w:top w:val="none" w:sz="0" w:space="0" w:color="auto"/>
                                    <w:left w:val="none" w:sz="0" w:space="0" w:color="auto"/>
                                    <w:bottom w:val="none" w:sz="0" w:space="0" w:color="auto"/>
                                    <w:right w:val="none" w:sz="0" w:space="0" w:color="auto"/>
                                  </w:divBdr>
                                  <w:divsChild>
                                    <w:div w:id="7976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248488">
          <w:marLeft w:val="0"/>
          <w:marRight w:val="0"/>
          <w:marTop w:val="0"/>
          <w:marBottom w:val="0"/>
          <w:divBdr>
            <w:top w:val="none" w:sz="0" w:space="0" w:color="auto"/>
            <w:left w:val="none" w:sz="0" w:space="0" w:color="auto"/>
            <w:bottom w:val="none" w:sz="0" w:space="0" w:color="auto"/>
            <w:right w:val="none" w:sz="0" w:space="0" w:color="auto"/>
          </w:divBdr>
          <w:divsChild>
            <w:div w:id="1482194453">
              <w:marLeft w:val="0"/>
              <w:marRight w:val="0"/>
              <w:marTop w:val="0"/>
              <w:marBottom w:val="60"/>
              <w:divBdr>
                <w:top w:val="none" w:sz="0" w:space="0" w:color="auto"/>
                <w:left w:val="none" w:sz="0" w:space="0" w:color="auto"/>
                <w:bottom w:val="none" w:sz="0" w:space="0" w:color="auto"/>
                <w:right w:val="none" w:sz="0" w:space="0" w:color="auto"/>
              </w:divBdr>
              <w:divsChild>
                <w:div w:id="1950815119">
                  <w:marLeft w:val="0"/>
                  <w:marRight w:val="0"/>
                  <w:marTop w:val="0"/>
                  <w:marBottom w:val="0"/>
                  <w:divBdr>
                    <w:top w:val="none" w:sz="0" w:space="0" w:color="auto"/>
                    <w:left w:val="none" w:sz="0" w:space="0" w:color="auto"/>
                    <w:bottom w:val="none" w:sz="0" w:space="0" w:color="auto"/>
                    <w:right w:val="none" w:sz="0" w:space="0" w:color="auto"/>
                  </w:divBdr>
                  <w:divsChild>
                    <w:div w:id="648218297">
                      <w:marLeft w:val="0"/>
                      <w:marRight w:val="0"/>
                      <w:marTop w:val="0"/>
                      <w:marBottom w:val="0"/>
                      <w:divBdr>
                        <w:top w:val="none" w:sz="0" w:space="0" w:color="auto"/>
                        <w:left w:val="none" w:sz="0" w:space="0" w:color="auto"/>
                        <w:bottom w:val="none" w:sz="0" w:space="0" w:color="auto"/>
                        <w:right w:val="none" w:sz="0" w:space="0" w:color="auto"/>
                      </w:divBdr>
                      <w:divsChild>
                        <w:div w:id="1749577233">
                          <w:marLeft w:val="0"/>
                          <w:marRight w:val="0"/>
                          <w:marTop w:val="0"/>
                          <w:marBottom w:val="0"/>
                          <w:divBdr>
                            <w:top w:val="none" w:sz="0" w:space="0" w:color="auto"/>
                            <w:left w:val="none" w:sz="0" w:space="0" w:color="auto"/>
                            <w:bottom w:val="none" w:sz="0" w:space="0" w:color="auto"/>
                            <w:right w:val="none" w:sz="0" w:space="0" w:color="auto"/>
                          </w:divBdr>
                          <w:divsChild>
                            <w:div w:id="1568107453">
                              <w:marLeft w:val="0"/>
                              <w:marRight w:val="0"/>
                              <w:marTop w:val="0"/>
                              <w:marBottom w:val="0"/>
                              <w:divBdr>
                                <w:top w:val="none" w:sz="0" w:space="0" w:color="auto"/>
                                <w:left w:val="none" w:sz="0" w:space="0" w:color="auto"/>
                                <w:bottom w:val="none" w:sz="0" w:space="0" w:color="auto"/>
                                <w:right w:val="none" w:sz="0" w:space="0" w:color="auto"/>
                              </w:divBdr>
                              <w:divsChild>
                                <w:div w:id="4219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480865">
          <w:marLeft w:val="0"/>
          <w:marRight w:val="0"/>
          <w:marTop w:val="0"/>
          <w:marBottom w:val="0"/>
          <w:divBdr>
            <w:top w:val="none" w:sz="0" w:space="0" w:color="auto"/>
            <w:left w:val="none" w:sz="0" w:space="0" w:color="auto"/>
            <w:bottom w:val="none" w:sz="0" w:space="0" w:color="auto"/>
            <w:right w:val="none" w:sz="0" w:space="0" w:color="auto"/>
          </w:divBdr>
          <w:divsChild>
            <w:div w:id="141166815">
              <w:marLeft w:val="0"/>
              <w:marRight w:val="0"/>
              <w:marTop w:val="0"/>
              <w:marBottom w:val="0"/>
              <w:divBdr>
                <w:top w:val="none" w:sz="0" w:space="0" w:color="auto"/>
                <w:left w:val="none" w:sz="0" w:space="0" w:color="auto"/>
                <w:bottom w:val="none" w:sz="0" w:space="0" w:color="auto"/>
                <w:right w:val="none" w:sz="0" w:space="0" w:color="auto"/>
              </w:divBdr>
              <w:divsChild>
                <w:div w:id="2017069741">
                  <w:marLeft w:val="0"/>
                  <w:marRight w:val="0"/>
                  <w:marTop w:val="0"/>
                  <w:marBottom w:val="0"/>
                  <w:divBdr>
                    <w:top w:val="none" w:sz="0" w:space="0" w:color="auto"/>
                    <w:left w:val="none" w:sz="0" w:space="0" w:color="auto"/>
                    <w:bottom w:val="none" w:sz="0" w:space="0" w:color="auto"/>
                    <w:right w:val="none" w:sz="0" w:space="0" w:color="auto"/>
                  </w:divBdr>
                  <w:divsChild>
                    <w:div w:id="1340237751">
                      <w:marLeft w:val="0"/>
                      <w:marRight w:val="0"/>
                      <w:marTop w:val="0"/>
                      <w:marBottom w:val="0"/>
                      <w:divBdr>
                        <w:top w:val="none" w:sz="0" w:space="0" w:color="auto"/>
                        <w:left w:val="none" w:sz="0" w:space="0" w:color="auto"/>
                        <w:bottom w:val="none" w:sz="0" w:space="0" w:color="auto"/>
                        <w:right w:val="none" w:sz="0" w:space="0" w:color="auto"/>
                      </w:divBdr>
                      <w:divsChild>
                        <w:div w:id="64568196">
                          <w:marLeft w:val="0"/>
                          <w:marRight w:val="0"/>
                          <w:marTop w:val="0"/>
                          <w:marBottom w:val="0"/>
                          <w:divBdr>
                            <w:top w:val="none" w:sz="0" w:space="0" w:color="auto"/>
                            <w:left w:val="none" w:sz="0" w:space="0" w:color="auto"/>
                            <w:bottom w:val="none" w:sz="0" w:space="0" w:color="auto"/>
                            <w:right w:val="none" w:sz="0" w:space="0" w:color="auto"/>
                          </w:divBdr>
                          <w:divsChild>
                            <w:div w:id="1502744047">
                              <w:marLeft w:val="0"/>
                              <w:marRight w:val="0"/>
                              <w:marTop w:val="0"/>
                              <w:marBottom w:val="0"/>
                              <w:divBdr>
                                <w:top w:val="none" w:sz="0" w:space="0" w:color="auto"/>
                                <w:left w:val="none" w:sz="0" w:space="0" w:color="auto"/>
                                <w:bottom w:val="none" w:sz="0" w:space="0" w:color="auto"/>
                                <w:right w:val="none" w:sz="0" w:space="0" w:color="auto"/>
                              </w:divBdr>
                              <w:divsChild>
                                <w:div w:id="213583055">
                                  <w:marLeft w:val="0"/>
                                  <w:marRight w:val="0"/>
                                  <w:marTop w:val="0"/>
                                  <w:marBottom w:val="0"/>
                                  <w:divBdr>
                                    <w:top w:val="none" w:sz="0" w:space="0" w:color="auto"/>
                                    <w:left w:val="none" w:sz="0" w:space="0" w:color="auto"/>
                                    <w:bottom w:val="none" w:sz="0" w:space="0" w:color="auto"/>
                                    <w:right w:val="none" w:sz="0" w:space="0" w:color="auto"/>
                                  </w:divBdr>
                                  <w:divsChild>
                                    <w:div w:id="1744136360">
                                      <w:marLeft w:val="0"/>
                                      <w:marRight w:val="0"/>
                                      <w:marTop w:val="0"/>
                                      <w:marBottom w:val="0"/>
                                      <w:divBdr>
                                        <w:top w:val="none" w:sz="0" w:space="0" w:color="auto"/>
                                        <w:left w:val="none" w:sz="0" w:space="0" w:color="auto"/>
                                        <w:bottom w:val="none" w:sz="0" w:space="0" w:color="auto"/>
                                        <w:right w:val="none" w:sz="0" w:space="0" w:color="auto"/>
                                      </w:divBdr>
                                    </w:div>
                                  </w:divsChild>
                                </w:div>
                                <w:div w:id="28460020">
                                  <w:marLeft w:val="0"/>
                                  <w:marRight w:val="0"/>
                                  <w:marTop w:val="0"/>
                                  <w:marBottom w:val="0"/>
                                  <w:divBdr>
                                    <w:top w:val="none" w:sz="0" w:space="0" w:color="auto"/>
                                    <w:left w:val="none" w:sz="0" w:space="0" w:color="auto"/>
                                    <w:bottom w:val="none" w:sz="0" w:space="0" w:color="auto"/>
                                    <w:right w:val="none" w:sz="0" w:space="0" w:color="auto"/>
                                  </w:divBdr>
                                  <w:divsChild>
                                    <w:div w:id="204488154">
                                      <w:marLeft w:val="0"/>
                                      <w:marRight w:val="0"/>
                                      <w:marTop w:val="0"/>
                                      <w:marBottom w:val="0"/>
                                      <w:divBdr>
                                        <w:top w:val="none" w:sz="0" w:space="0" w:color="auto"/>
                                        <w:left w:val="none" w:sz="0" w:space="0" w:color="auto"/>
                                        <w:bottom w:val="none" w:sz="0" w:space="0" w:color="auto"/>
                                        <w:right w:val="none" w:sz="0" w:space="0" w:color="auto"/>
                                      </w:divBdr>
                                    </w:div>
                                  </w:divsChild>
                                </w:div>
                                <w:div w:id="310989033">
                                  <w:marLeft w:val="0"/>
                                  <w:marRight w:val="0"/>
                                  <w:marTop w:val="0"/>
                                  <w:marBottom w:val="0"/>
                                  <w:divBdr>
                                    <w:top w:val="none" w:sz="0" w:space="0" w:color="auto"/>
                                    <w:left w:val="none" w:sz="0" w:space="0" w:color="auto"/>
                                    <w:bottom w:val="none" w:sz="0" w:space="0" w:color="auto"/>
                                    <w:right w:val="none" w:sz="0" w:space="0" w:color="auto"/>
                                  </w:divBdr>
                                  <w:divsChild>
                                    <w:div w:id="338965782">
                                      <w:marLeft w:val="0"/>
                                      <w:marRight w:val="0"/>
                                      <w:marTop w:val="0"/>
                                      <w:marBottom w:val="0"/>
                                      <w:divBdr>
                                        <w:top w:val="none" w:sz="0" w:space="0" w:color="auto"/>
                                        <w:left w:val="none" w:sz="0" w:space="0" w:color="auto"/>
                                        <w:bottom w:val="none" w:sz="0" w:space="0" w:color="auto"/>
                                        <w:right w:val="none" w:sz="0" w:space="0" w:color="auto"/>
                                      </w:divBdr>
                                    </w:div>
                                  </w:divsChild>
                                </w:div>
                                <w:div w:id="269044110">
                                  <w:marLeft w:val="0"/>
                                  <w:marRight w:val="0"/>
                                  <w:marTop w:val="0"/>
                                  <w:marBottom w:val="0"/>
                                  <w:divBdr>
                                    <w:top w:val="none" w:sz="0" w:space="0" w:color="auto"/>
                                    <w:left w:val="none" w:sz="0" w:space="0" w:color="auto"/>
                                    <w:bottom w:val="none" w:sz="0" w:space="0" w:color="auto"/>
                                    <w:right w:val="none" w:sz="0" w:space="0" w:color="auto"/>
                                  </w:divBdr>
                                  <w:divsChild>
                                    <w:div w:id="408618331">
                                      <w:marLeft w:val="0"/>
                                      <w:marRight w:val="0"/>
                                      <w:marTop w:val="0"/>
                                      <w:marBottom w:val="0"/>
                                      <w:divBdr>
                                        <w:top w:val="none" w:sz="0" w:space="0" w:color="auto"/>
                                        <w:left w:val="none" w:sz="0" w:space="0" w:color="auto"/>
                                        <w:bottom w:val="none" w:sz="0" w:space="0" w:color="auto"/>
                                        <w:right w:val="none" w:sz="0" w:space="0" w:color="auto"/>
                                      </w:divBdr>
                                    </w:div>
                                  </w:divsChild>
                                </w:div>
                                <w:div w:id="722217524">
                                  <w:marLeft w:val="0"/>
                                  <w:marRight w:val="0"/>
                                  <w:marTop w:val="0"/>
                                  <w:marBottom w:val="0"/>
                                  <w:divBdr>
                                    <w:top w:val="none" w:sz="0" w:space="0" w:color="auto"/>
                                    <w:left w:val="none" w:sz="0" w:space="0" w:color="auto"/>
                                    <w:bottom w:val="none" w:sz="0" w:space="0" w:color="auto"/>
                                    <w:right w:val="none" w:sz="0" w:space="0" w:color="auto"/>
                                  </w:divBdr>
                                  <w:divsChild>
                                    <w:div w:id="2103184843">
                                      <w:marLeft w:val="0"/>
                                      <w:marRight w:val="0"/>
                                      <w:marTop w:val="0"/>
                                      <w:marBottom w:val="0"/>
                                      <w:divBdr>
                                        <w:top w:val="none" w:sz="0" w:space="0" w:color="auto"/>
                                        <w:left w:val="none" w:sz="0" w:space="0" w:color="auto"/>
                                        <w:bottom w:val="none" w:sz="0" w:space="0" w:color="auto"/>
                                        <w:right w:val="none" w:sz="0" w:space="0" w:color="auto"/>
                                      </w:divBdr>
                                    </w:div>
                                  </w:divsChild>
                                </w:div>
                                <w:div w:id="2146896351">
                                  <w:marLeft w:val="0"/>
                                  <w:marRight w:val="0"/>
                                  <w:marTop w:val="0"/>
                                  <w:marBottom w:val="0"/>
                                  <w:divBdr>
                                    <w:top w:val="none" w:sz="0" w:space="0" w:color="auto"/>
                                    <w:left w:val="none" w:sz="0" w:space="0" w:color="auto"/>
                                    <w:bottom w:val="none" w:sz="0" w:space="0" w:color="auto"/>
                                    <w:right w:val="none" w:sz="0" w:space="0" w:color="auto"/>
                                  </w:divBdr>
                                  <w:divsChild>
                                    <w:div w:id="663432248">
                                      <w:marLeft w:val="0"/>
                                      <w:marRight w:val="0"/>
                                      <w:marTop w:val="0"/>
                                      <w:marBottom w:val="0"/>
                                      <w:divBdr>
                                        <w:top w:val="none" w:sz="0" w:space="0" w:color="auto"/>
                                        <w:left w:val="none" w:sz="0" w:space="0" w:color="auto"/>
                                        <w:bottom w:val="none" w:sz="0" w:space="0" w:color="auto"/>
                                        <w:right w:val="none" w:sz="0" w:space="0" w:color="auto"/>
                                      </w:divBdr>
                                    </w:div>
                                  </w:divsChild>
                                </w:div>
                                <w:div w:id="1134373765">
                                  <w:marLeft w:val="0"/>
                                  <w:marRight w:val="0"/>
                                  <w:marTop w:val="0"/>
                                  <w:marBottom w:val="0"/>
                                  <w:divBdr>
                                    <w:top w:val="none" w:sz="0" w:space="0" w:color="auto"/>
                                    <w:left w:val="none" w:sz="0" w:space="0" w:color="auto"/>
                                    <w:bottom w:val="none" w:sz="0" w:space="0" w:color="auto"/>
                                    <w:right w:val="none" w:sz="0" w:space="0" w:color="auto"/>
                                  </w:divBdr>
                                  <w:divsChild>
                                    <w:div w:id="1230308884">
                                      <w:marLeft w:val="0"/>
                                      <w:marRight w:val="0"/>
                                      <w:marTop w:val="0"/>
                                      <w:marBottom w:val="0"/>
                                      <w:divBdr>
                                        <w:top w:val="none" w:sz="0" w:space="0" w:color="auto"/>
                                        <w:left w:val="none" w:sz="0" w:space="0" w:color="auto"/>
                                        <w:bottom w:val="none" w:sz="0" w:space="0" w:color="auto"/>
                                        <w:right w:val="none" w:sz="0" w:space="0" w:color="auto"/>
                                      </w:divBdr>
                                    </w:div>
                                  </w:divsChild>
                                </w:div>
                                <w:div w:id="204410389">
                                  <w:marLeft w:val="0"/>
                                  <w:marRight w:val="0"/>
                                  <w:marTop w:val="0"/>
                                  <w:marBottom w:val="0"/>
                                  <w:divBdr>
                                    <w:top w:val="none" w:sz="0" w:space="0" w:color="auto"/>
                                    <w:left w:val="none" w:sz="0" w:space="0" w:color="auto"/>
                                    <w:bottom w:val="none" w:sz="0" w:space="0" w:color="auto"/>
                                    <w:right w:val="none" w:sz="0" w:space="0" w:color="auto"/>
                                  </w:divBdr>
                                  <w:divsChild>
                                    <w:div w:id="4791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7480667">
          <w:marLeft w:val="0"/>
          <w:marRight w:val="0"/>
          <w:marTop w:val="0"/>
          <w:marBottom w:val="0"/>
          <w:divBdr>
            <w:top w:val="none" w:sz="0" w:space="0" w:color="auto"/>
            <w:left w:val="none" w:sz="0" w:space="0" w:color="auto"/>
            <w:bottom w:val="none" w:sz="0" w:space="0" w:color="auto"/>
            <w:right w:val="none" w:sz="0" w:space="0" w:color="auto"/>
          </w:divBdr>
          <w:divsChild>
            <w:div w:id="1694187683">
              <w:marLeft w:val="0"/>
              <w:marRight w:val="0"/>
              <w:marTop w:val="0"/>
              <w:marBottom w:val="60"/>
              <w:divBdr>
                <w:top w:val="none" w:sz="0" w:space="0" w:color="auto"/>
                <w:left w:val="none" w:sz="0" w:space="0" w:color="auto"/>
                <w:bottom w:val="none" w:sz="0" w:space="0" w:color="auto"/>
                <w:right w:val="none" w:sz="0" w:space="0" w:color="auto"/>
              </w:divBdr>
              <w:divsChild>
                <w:div w:id="1510558808">
                  <w:marLeft w:val="0"/>
                  <w:marRight w:val="0"/>
                  <w:marTop w:val="0"/>
                  <w:marBottom w:val="0"/>
                  <w:divBdr>
                    <w:top w:val="none" w:sz="0" w:space="0" w:color="auto"/>
                    <w:left w:val="none" w:sz="0" w:space="0" w:color="auto"/>
                    <w:bottom w:val="none" w:sz="0" w:space="0" w:color="auto"/>
                    <w:right w:val="none" w:sz="0" w:space="0" w:color="auto"/>
                  </w:divBdr>
                  <w:divsChild>
                    <w:div w:id="822550422">
                      <w:marLeft w:val="0"/>
                      <w:marRight w:val="0"/>
                      <w:marTop w:val="0"/>
                      <w:marBottom w:val="0"/>
                      <w:divBdr>
                        <w:top w:val="none" w:sz="0" w:space="0" w:color="auto"/>
                        <w:left w:val="none" w:sz="0" w:space="0" w:color="auto"/>
                        <w:bottom w:val="none" w:sz="0" w:space="0" w:color="auto"/>
                        <w:right w:val="none" w:sz="0" w:space="0" w:color="auto"/>
                      </w:divBdr>
                      <w:divsChild>
                        <w:div w:id="758529753">
                          <w:marLeft w:val="0"/>
                          <w:marRight w:val="0"/>
                          <w:marTop w:val="0"/>
                          <w:marBottom w:val="0"/>
                          <w:divBdr>
                            <w:top w:val="none" w:sz="0" w:space="0" w:color="auto"/>
                            <w:left w:val="none" w:sz="0" w:space="0" w:color="auto"/>
                            <w:bottom w:val="none" w:sz="0" w:space="0" w:color="auto"/>
                            <w:right w:val="none" w:sz="0" w:space="0" w:color="auto"/>
                          </w:divBdr>
                          <w:divsChild>
                            <w:div w:id="1267613385">
                              <w:marLeft w:val="0"/>
                              <w:marRight w:val="0"/>
                              <w:marTop w:val="0"/>
                              <w:marBottom w:val="0"/>
                              <w:divBdr>
                                <w:top w:val="none" w:sz="0" w:space="0" w:color="auto"/>
                                <w:left w:val="none" w:sz="0" w:space="0" w:color="auto"/>
                                <w:bottom w:val="none" w:sz="0" w:space="0" w:color="auto"/>
                                <w:right w:val="none" w:sz="0" w:space="0" w:color="auto"/>
                              </w:divBdr>
                              <w:divsChild>
                                <w:div w:id="87562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82904">
          <w:marLeft w:val="0"/>
          <w:marRight w:val="0"/>
          <w:marTop w:val="0"/>
          <w:marBottom w:val="0"/>
          <w:divBdr>
            <w:top w:val="none" w:sz="0" w:space="0" w:color="auto"/>
            <w:left w:val="none" w:sz="0" w:space="0" w:color="auto"/>
            <w:bottom w:val="none" w:sz="0" w:space="0" w:color="auto"/>
            <w:right w:val="none" w:sz="0" w:space="0" w:color="auto"/>
          </w:divBdr>
          <w:divsChild>
            <w:div w:id="982537745">
              <w:marLeft w:val="0"/>
              <w:marRight w:val="0"/>
              <w:marTop w:val="0"/>
              <w:marBottom w:val="0"/>
              <w:divBdr>
                <w:top w:val="none" w:sz="0" w:space="0" w:color="auto"/>
                <w:left w:val="none" w:sz="0" w:space="0" w:color="auto"/>
                <w:bottom w:val="none" w:sz="0" w:space="0" w:color="auto"/>
                <w:right w:val="none" w:sz="0" w:space="0" w:color="auto"/>
              </w:divBdr>
              <w:divsChild>
                <w:div w:id="431166824">
                  <w:marLeft w:val="0"/>
                  <w:marRight w:val="0"/>
                  <w:marTop w:val="0"/>
                  <w:marBottom w:val="0"/>
                  <w:divBdr>
                    <w:top w:val="none" w:sz="0" w:space="0" w:color="auto"/>
                    <w:left w:val="none" w:sz="0" w:space="0" w:color="auto"/>
                    <w:bottom w:val="none" w:sz="0" w:space="0" w:color="auto"/>
                    <w:right w:val="none" w:sz="0" w:space="0" w:color="auto"/>
                  </w:divBdr>
                  <w:divsChild>
                    <w:div w:id="517157195">
                      <w:marLeft w:val="0"/>
                      <w:marRight w:val="0"/>
                      <w:marTop w:val="0"/>
                      <w:marBottom w:val="0"/>
                      <w:divBdr>
                        <w:top w:val="none" w:sz="0" w:space="0" w:color="auto"/>
                        <w:left w:val="none" w:sz="0" w:space="0" w:color="auto"/>
                        <w:bottom w:val="none" w:sz="0" w:space="0" w:color="auto"/>
                        <w:right w:val="none" w:sz="0" w:space="0" w:color="auto"/>
                      </w:divBdr>
                      <w:divsChild>
                        <w:div w:id="1183470685">
                          <w:marLeft w:val="0"/>
                          <w:marRight w:val="0"/>
                          <w:marTop w:val="0"/>
                          <w:marBottom w:val="0"/>
                          <w:divBdr>
                            <w:top w:val="none" w:sz="0" w:space="0" w:color="auto"/>
                            <w:left w:val="none" w:sz="0" w:space="0" w:color="auto"/>
                            <w:bottom w:val="none" w:sz="0" w:space="0" w:color="auto"/>
                            <w:right w:val="none" w:sz="0" w:space="0" w:color="auto"/>
                          </w:divBdr>
                          <w:divsChild>
                            <w:div w:id="30033543">
                              <w:marLeft w:val="0"/>
                              <w:marRight w:val="0"/>
                              <w:marTop w:val="0"/>
                              <w:marBottom w:val="0"/>
                              <w:divBdr>
                                <w:top w:val="none" w:sz="0" w:space="0" w:color="auto"/>
                                <w:left w:val="none" w:sz="0" w:space="0" w:color="auto"/>
                                <w:bottom w:val="none" w:sz="0" w:space="0" w:color="auto"/>
                                <w:right w:val="none" w:sz="0" w:space="0" w:color="auto"/>
                              </w:divBdr>
                              <w:divsChild>
                                <w:div w:id="1394815811">
                                  <w:marLeft w:val="0"/>
                                  <w:marRight w:val="0"/>
                                  <w:marTop w:val="0"/>
                                  <w:marBottom w:val="0"/>
                                  <w:divBdr>
                                    <w:top w:val="none" w:sz="0" w:space="0" w:color="auto"/>
                                    <w:left w:val="none" w:sz="0" w:space="0" w:color="auto"/>
                                    <w:bottom w:val="none" w:sz="0" w:space="0" w:color="auto"/>
                                    <w:right w:val="none" w:sz="0" w:space="0" w:color="auto"/>
                                  </w:divBdr>
                                  <w:divsChild>
                                    <w:div w:id="2092850038">
                                      <w:marLeft w:val="0"/>
                                      <w:marRight w:val="0"/>
                                      <w:marTop w:val="0"/>
                                      <w:marBottom w:val="0"/>
                                      <w:divBdr>
                                        <w:top w:val="none" w:sz="0" w:space="0" w:color="auto"/>
                                        <w:left w:val="none" w:sz="0" w:space="0" w:color="auto"/>
                                        <w:bottom w:val="none" w:sz="0" w:space="0" w:color="auto"/>
                                        <w:right w:val="none" w:sz="0" w:space="0" w:color="auto"/>
                                      </w:divBdr>
                                    </w:div>
                                  </w:divsChild>
                                </w:div>
                                <w:div w:id="1158225141">
                                  <w:marLeft w:val="0"/>
                                  <w:marRight w:val="0"/>
                                  <w:marTop w:val="0"/>
                                  <w:marBottom w:val="0"/>
                                  <w:divBdr>
                                    <w:top w:val="none" w:sz="0" w:space="0" w:color="auto"/>
                                    <w:left w:val="none" w:sz="0" w:space="0" w:color="auto"/>
                                    <w:bottom w:val="none" w:sz="0" w:space="0" w:color="auto"/>
                                    <w:right w:val="none" w:sz="0" w:space="0" w:color="auto"/>
                                  </w:divBdr>
                                  <w:divsChild>
                                    <w:div w:id="785999514">
                                      <w:marLeft w:val="0"/>
                                      <w:marRight w:val="0"/>
                                      <w:marTop w:val="0"/>
                                      <w:marBottom w:val="0"/>
                                      <w:divBdr>
                                        <w:top w:val="none" w:sz="0" w:space="0" w:color="auto"/>
                                        <w:left w:val="none" w:sz="0" w:space="0" w:color="auto"/>
                                        <w:bottom w:val="none" w:sz="0" w:space="0" w:color="auto"/>
                                        <w:right w:val="none" w:sz="0" w:space="0" w:color="auto"/>
                                      </w:divBdr>
                                    </w:div>
                                  </w:divsChild>
                                </w:div>
                                <w:div w:id="943073813">
                                  <w:marLeft w:val="0"/>
                                  <w:marRight w:val="0"/>
                                  <w:marTop w:val="0"/>
                                  <w:marBottom w:val="0"/>
                                  <w:divBdr>
                                    <w:top w:val="none" w:sz="0" w:space="0" w:color="auto"/>
                                    <w:left w:val="none" w:sz="0" w:space="0" w:color="auto"/>
                                    <w:bottom w:val="none" w:sz="0" w:space="0" w:color="auto"/>
                                    <w:right w:val="none" w:sz="0" w:space="0" w:color="auto"/>
                                  </w:divBdr>
                                  <w:divsChild>
                                    <w:div w:id="96756718">
                                      <w:marLeft w:val="0"/>
                                      <w:marRight w:val="0"/>
                                      <w:marTop w:val="0"/>
                                      <w:marBottom w:val="0"/>
                                      <w:divBdr>
                                        <w:top w:val="none" w:sz="0" w:space="0" w:color="auto"/>
                                        <w:left w:val="none" w:sz="0" w:space="0" w:color="auto"/>
                                        <w:bottom w:val="none" w:sz="0" w:space="0" w:color="auto"/>
                                        <w:right w:val="none" w:sz="0" w:space="0" w:color="auto"/>
                                      </w:divBdr>
                                    </w:div>
                                  </w:divsChild>
                                </w:div>
                                <w:div w:id="988287263">
                                  <w:marLeft w:val="0"/>
                                  <w:marRight w:val="0"/>
                                  <w:marTop w:val="0"/>
                                  <w:marBottom w:val="0"/>
                                  <w:divBdr>
                                    <w:top w:val="none" w:sz="0" w:space="0" w:color="auto"/>
                                    <w:left w:val="none" w:sz="0" w:space="0" w:color="auto"/>
                                    <w:bottom w:val="none" w:sz="0" w:space="0" w:color="auto"/>
                                    <w:right w:val="none" w:sz="0" w:space="0" w:color="auto"/>
                                  </w:divBdr>
                                  <w:divsChild>
                                    <w:div w:id="2044595085">
                                      <w:marLeft w:val="0"/>
                                      <w:marRight w:val="0"/>
                                      <w:marTop w:val="0"/>
                                      <w:marBottom w:val="0"/>
                                      <w:divBdr>
                                        <w:top w:val="none" w:sz="0" w:space="0" w:color="auto"/>
                                        <w:left w:val="none" w:sz="0" w:space="0" w:color="auto"/>
                                        <w:bottom w:val="none" w:sz="0" w:space="0" w:color="auto"/>
                                        <w:right w:val="none" w:sz="0" w:space="0" w:color="auto"/>
                                      </w:divBdr>
                                    </w:div>
                                  </w:divsChild>
                                </w:div>
                                <w:div w:id="57631811">
                                  <w:marLeft w:val="0"/>
                                  <w:marRight w:val="0"/>
                                  <w:marTop w:val="0"/>
                                  <w:marBottom w:val="0"/>
                                  <w:divBdr>
                                    <w:top w:val="none" w:sz="0" w:space="0" w:color="auto"/>
                                    <w:left w:val="none" w:sz="0" w:space="0" w:color="auto"/>
                                    <w:bottom w:val="none" w:sz="0" w:space="0" w:color="auto"/>
                                    <w:right w:val="none" w:sz="0" w:space="0" w:color="auto"/>
                                  </w:divBdr>
                                  <w:divsChild>
                                    <w:div w:id="17863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18685">
          <w:marLeft w:val="0"/>
          <w:marRight w:val="0"/>
          <w:marTop w:val="0"/>
          <w:marBottom w:val="0"/>
          <w:divBdr>
            <w:top w:val="none" w:sz="0" w:space="0" w:color="auto"/>
            <w:left w:val="none" w:sz="0" w:space="0" w:color="auto"/>
            <w:bottom w:val="none" w:sz="0" w:space="0" w:color="auto"/>
            <w:right w:val="none" w:sz="0" w:space="0" w:color="auto"/>
          </w:divBdr>
          <w:divsChild>
            <w:div w:id="1152143073">
              <w:marLeft w:val="0"/>
              <w:marRight w:val="0"/>
              <w:marTop w:val="0"/>
              <w:marBottom w:val="60"/>
              <w:divBdr>
                <w:top w:val="none" w:sz="0" w:space="0" w:color="auto"/>
                <w:left w:val="none" w:sz="0" w:space="0" w:color="auto"/>
                <w:bottom w:val="none" w:sz="0" w:space="0" w:color="auto"/>
                <w:right w:val="none" w:sz="0" w:space="0" w:color="auto"/>
              </w:divBdr>
              <w:divsChild>
                <w:div w:id="34700549">
                  <w:marLeft w:val="0"/>
                  <w:marRight w:val="0"/>
                  <w:marTop w:val="0"/>
                  <w:marBottom w:val="0"/>
                  <w:divBdr>
                    <w:top w:val="none" w:sz="0" w:space="0" w:color="auto"/>
                    <w:left w:val="none" w:sz="0" w:space="0" w:color="auto"/>
                    <w:bottom w:val="none" w:sz="0" w:space="0" w:color="auto"/>
                    <w:right w:val="none" w:sz="0" w:space="0" w:color="auto"/>
                  </w:divBdr>
                  <w:divsChild>
                    <w:div w:id="1605259546">
                      <w:marLeft w:val="0"/>
                      <w:marRight w:val="0"/>
                      <w:marTop w:val="0"/>
                      <w:marBottom w:val="0"/>
                      <w:divBdr>
                        <w:top w:val="none" w:sz="0" w:space="0" w:color="auto"/>
                        <w:left w:val="none" w:sz="0" w:space="0" w:color="auto"/>
                        <w:bottom w:val="none" w:sz="0" w:space="0" w:color="auto"/>
                        <w:right w:val="none" w:sz="0" w:space="0" w:color="auto"/>
                      </w:divBdr>
                      <w:divsChild>
                        <w:div w:id="747919682">
                          <w:marLeft w:val="0"/>
                          <w:marRight w:val="0"/>
                          <w:marTop w:val="0"/>
                          <w:marBottom w:val="0"/>
                          <w:divBdr>
                            <w:top w:val="none" w:sz="0" w:space="0" w:color="auto"/>
                            <w:left w:val="none" w:sz="0" w:space="0" w:color="auto"/>
                            <w:bottom w:val="none" w:sz="0" w:space="0" w:color="auto"/>
                            <w:right w:val="none" w:sz="0" w:space="0" w:color="auto"/>
                          </w:divBdr>
                          <w:divsChild>
                            <w:div w:id="43336683">
                              <w:marLeft w:val="0"/>
                              <w:marRight w:val="0"/>
                              <w:marTop w:val="0"/>
                              <w:marBottom w:val="0"/>
                              <w:divBdr>
                                <w:top w:val="none" w:sz="0" w:space="0" w:color="auto"/>
                                <w:left w:val="none" w:sz="0" w:space="0" w:color="auto"/>
                                <w:bottom w:val="none" w:sz="0" w:space="0" w:color="auto"/>
                                <w:right w:val="none" w:sz="0" w:space="0" w:color="auto"/>
                              </w:divBdr>
                              <w:divsChild>
                                <w:div w:id="9906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53281">
          <w:marLeft w:val="0"/>
          <w:marRight w:val="0"/>
          <w:marTop w:val="0"/>
          <w:marBottom w:val="0"/>
          <w:divBdr>
            <w:top w:val="none" w:sz="0" w:space="0" w:color="auto"/>
            <w:left w:val="none" w:sz="0" w:space="0" w:color="auto"/>
            <w:bottom w:val="none" w:sz="0" w:space="0" w:color="auto"/>
            <w:right w:val="none" w:sz="0" w:space="0" w:color="auto"/>
          </w:divBdr>
          <w:divsChild>
            <w:div w:id="1847475439">
              <w:marLeft w:val="0"/>
              <w:marRight w:val="0"/>
              <w:marTop w:val="0"/>
              <w:marBottom w:val="0"/>
              <w:divBdr>
                <w:top w:val="none" w:sz="0" w:space="0" w:color="auto"/>
                <w:left w:val="none" w:sz="0" w:space="0" w:color="auto"/>
                <w:bottom w:val="none" w:sz="0" w:space="0" w:color="auto"/>
                <w:right w:val="none" w:sz="0" w:space="0" w:color="auto"/>
              </w:divBdr>
              <w:divsChild>
                <w:div w:id="617831156">
                  <w:marLeft w:val="0"/>
                  <w:marRight w:val="0"/>
                  <w:marTop w:val="0"/>
                  <w:marBottom w:val="0"/>
                  <w:divBdr>
                    <w:top w:val="none" w:sz="0" w:space="0" w:color="auto"/>
                    <w:left w:val="none" w:sz="0" w:space="0" w:color="auto"/>
                    <w:bottom w:val="none" w:sz="0" w:space="0" w:color="auto"/>
                    <w:right w:val="none" w:sz="0" w:space="0" w:color="auto"/>
                  </w:divBdr>
                  <w:divsChild>
                    <w:div w:id="168642419">
                      <w:marLeft w:val="0"/>
                      <w:marRight w:val="0"/>
                      <w:marTop w:val="0"/>
                      <w:marBottom w:val="0"/>
                      <w:divBdr>
                        <w:top w:val="none" w:sz="0" w:space="0" w:color="auto"/>
                        <w:left w:val="none" w:sz="0" w:space="0" w:color="auto"/>
                        <w:bottom w:val="none" w:sz="0" w:space="0" w:color="auto"/>
                        <w:right w:val="none" w:sz="0" w:space="0" w:color="auto"/>
                      </w:divBdr>
                      <w:divsChild>
                        <w:div w:id="1892300320">
                          <w:marLeft w:val="0"/>
                          <w:marRight w:val="0"/>
                          <w:marTop w:val="0"/>
                          <w:marBottom w:val="0"/>
                          <w:divBdr>
                            <w:top w:val="none" w:sz="0" w:space="0" w:color="auto"/>
                            <w:left w:val="none" w:sz="0" w:space="0" w:color="auto"/>
                            <w:bottom w:val="none" w:sz="0" w:space="0" w:color="auto"/>
                            <w:right w:val="none" w:sz="0" w:space="0" w:color="auto"/>
                          </w:divBdr>
                          <w:divsChild>
                            <w:div w:id="1837182882">
                              <w:marLeft w:val="0"/>
                              <w:marRight w:val="0"/>
                              <w:marTop w:val="0"/>
                              <w:marBottom w:val="0"/>
                              <w:divBdr>
                                <w:top w:val="none" w:sz="0" w:space="0" w:color="auto"/>
                                <w:left w:val="none" w:sz="0" w:space="0" w:color="auto"/>
                                <w:bottom w:val="none" w:sz="0" w:space="0" w:color="auto"/>
                                <w:right w:val="none" w:sz="0" w:space="0" w:color="auto"/>
                              </w:divBdr>
                              <w:divsChild>
                                <w:div w:id="1436097070">
                                  <w:marLeft w:val="0"/>
                                  <w:marRight w:val="0"/>
                                  <w:marTop w:val="0"/>
                                  <w:marBottom w:val="0"/>
                                  <w:divBdr>
                                    <w:top w:val="none" w:sz="0" w:space="0" w:color="auto"/>
                                    <w:left w:val="none" w:sz="0" w:space="0" w:color="auto"/>
                                    <w:bottom w:val="none" w:sz="0" w:space="0" w:color="auto"/>
                                    <w:right w:val="none" w:sz="0" w:space="0" w:color="auto"/>
                                  </w:divBdr>
                                  <w:divsChild>
                                    <w:div w:id="383915499">
                                      <w:marLeft w:val="0"/>
                                      <w:marRight w:val="0"/>
                                      <w:marTop w:val="0"/>
                                      <w:marBottom w:val="0"/>
                                      <w:divBdr>
                                        <w:top w:val="none" w:sz="0" w:space="0" w:color="auto"/>
                                        <w:left w:val="none" w:sz="0" w:space="0" w:color="auto"/>
                                        <w:bottom w:val="none" w:sz="0" w:space="0" w:color="auto"/>
                                        <w:right w:val="none" w:sz="0" w:space="0" w:color="auto"/>
                                      </w:divBdr>
                                    </w:div>
                                  </w:divsChild>
                                </w:div>
                                <w:div w:id="1310399499">
                                  <w:marLeft w:val="0"/>
                                  <w:marRight w:val="0"/>
                                  <w:marTop w:val="0"/>
                                  <w:marBottom w:val="0"/>
                                  <w:divBdr>
                                    <w:top w:val="none" w:sz="0" w:space="0" w:color="auto"/>
                                    <w:left w:val="none" w:sz="0" w:space="0" w:color="auto"/>
                                    <w:bottom w:val="none" w:sz="0" w:space="0" w:color="auto"/>
                                    <w:right w:val="none" w:sz="0" w:space="0" w:color="auto"/>
                                  </w:divBdr>
                                  <w:divsChild>
                                    <w:div w:id="1443916923">
                                      <w:marLeft w:val="0"/>
                                      <w:marRight w:val="0"/>
                                      <w:marTop w:val="0"/>
                                      <w:marBottom w:val="0"/>
                                      <w:divBdr>
                                        <w:top w:val="none" w:sz="0" w:space="0" w:color="auto"/>
                                        <w:left w:val="none" w:sz="0" w:space="0" w:color="auto"/>
                                        <w:bottom w:val="none" w:sz="0" w:space="0" w:color="auto"/>
                                        <w:right w:val="none" w:sz="0" w:space="0" w:color="auto"/>
                                      </w:divBdr>
                                    </w:div>
                                  </w:divsChild>
                                </w:div>
                                <w:div w:id="183982235">
                                  <w:marLeft w:val="0"/>
                                  <w:marRight w:val="0"/>
                                  <w:marTop w:val="0"/>
                                  <w:marBottom w:val="0"/>
                                  <w:divBdr>
                                    <w:top w:val="none" w:sz="0" w:space="0" w:color="auto"/>
                                    <w:left w:val="none" w:sz="0" w:space="0" w:color="auto"/>
                                    <w:bottom w:val="none" w:sz="0" w:space="0" w:color="auto"/>
                                    <w:right w:val="none" w:sz="0" w:space="0" w:color="auto"/>
                                  </w:divBdr>
                                  <w:divsChild>
                                    <w:div w:id="1685933085">
                                      <w:marLeft w:val="0"/>
                                      <w:marRight w:val="0"/>
                                      <w:marTop w:val="0"/>
                                      <w:marBottom w:val="0"/>
                                      <w:divBdr>
                                        <w:top w:val="none" w:sz="0" w:space="0" w:color="auto"/>
                                        <w:left w:val="none" w:sz="0" w:space="0" w:color="auto"/>
                                        <w:bottom w:val="none" w:sz="0" w:space="0" w:color="auto"/>
                                        <w:right w:val="none" w:sz="0" w:space="0" w:color="auto"/>
                                      </w:divBdr>
                                    </w:div>
                                  </w:divsChild>
                                </w:div>
                                <w:div w:id="1449348860">
                                  <w:marLeft w:val="0"/>
                                  <w:marRight w:val="0"/>
                                  <w:marTop w:val="0"/>
                                  <w:marBottom w:val="0"/>
                                  <w:divBdr>
                                    <w:top w:val="none" w:sz="0" w:space="0" w:color="auto"/>
                                    <w:left w:val="none" w:sz="0" w:space="0" w:color="auto"/>
                                    <w:bottom w:val="none" w:sz="0" w:space="0" w:color="auto"/>
                                    <w:right w:val="none" w:sz="0" w:space="0" w:color="auto"/>
                                  </w:divBdr>
                                  <w:divsChild>
                                    <w:div w:id="1470590656">
                                      <w:marLeft w:val="0"/>
                                      <w:marRight w:val="0"/>
                                      <w:marTop w:val="0"/>
                                      <w:marBottom w:val="0"/>
                                      <w:divBdr>
                                        <w:top w:val="none" w:sz="0" w:space="0" w:color="auto"/>
                                        <w:left w:val="none" w:sz="0" w:space="0" w:color="auto"/>
                                        <w:bottom w:val="none" w:sz="0" w:space="0" w:color="auto"/>
                                        <w:right w:val="none" w:sz="0" w:space="0" w:color="auto"/>
                                      </w:divBdr>
                                    </w:div>
                                  </w:divsChild>
                                </w:div>
                                <w:div w:id="781654333">
                                  <w:marLeft w:val="0"/>
                                  <w:marRight w:val="0"/>
                                  <w:marTop w:val="0"/>
                                  <w:marBottom w:val="0"/>
                                  <w:divBdr>
                                    <w:top w:val="none" w:sz="0" w:space="0" w:color="auto"/>
                                    <w:left w:val="none" w:sz="0" w:space="0" w:color="auto"/>
                                    <w:bottom w:val="none" w:sz="0" w:space="0" w:color="auto"/>
                                    <w:right w:val="none" w:sz="0" w:space="0" w:color="auto"/>
                                  </w:divBdr>
                                  <w:divsChild>
                                    <w:div w:id="1207446228">
                                      <w:marLeft w:val="0"/>
                                      <w:marRight w:val="0"/>
                                      <w:marTop w:val="0"/>
                                      <w:marBottom w:val="0"/>
                                      <w:divBdr>
                                        <w:top w:val="none" w:sz="0" w:space="0" w:color="auto"/>
                                        <w:left w:val="none" w:sz="0" w:space="0" w:color="auto"/>
                                        <w:bottom w:val="none" w:sz="0" w:space="0" w:color="auto"/>
                                        <w:right w:val="none" w:sz="0" w:space="0" w:color="auto"/>
                                      </w:divBdr>
                                    </w:div>
                                  </w:divsChild>
                                </w:div>
                                <w:div w:id="1048073405">
                                  <w:marLeft w:val="0"/>
                                  <w:marRight w:val="0"/>
                                  <w:marTop w:val="0"/>
                                  <w:marBottom w:val="0"/>
                                  <w:divBdr>
                                    <w:top w:val="none" w:sz="0" w:space="0" w:color="auto"/>
                                    <w:left w:val="none" w:sz="0" w:space="0" w:color="auto"/>
                                    <w:bottom w:val="none" w:sz="0" w:space="0" w:color="auto"/>
                                    <w:right w:val="none" w:sz="0" w:space="0" w:color="auto"/>
                                  </w:divBdr>
                                  <w:divsChild>
                                    <w:div w:id="15268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811429">
          <w:marLeft w:val="0"/>
          <w:marRight w:val="0"/>
          <w:marTop w:val="0"/>
          <w:marBottom w:val="0"/>
          <w:divBdr>
            <w:top w:val="none" w:sz="0" w:space="0" w:color="auto"/>
            <w:left w:val="none" w:sz="0" w:space="0" w:color="auto"/>
            <w:bottom w:val="none" w:sz="0" w:space="0" w:color="auto"/>
            <w:right w:val="none" w:sz="0" w:space="0" w:color="auto"/>
          </w:divBdr>
          <w:divsChild>
            <w:div w:id="1605454349">
              <w:marLeft w:val="0"/>
              <w:marRight w:val="0"/>
              <w:marTop w:val="0"/>
              <w:marBottom w:val="60"/>
              <w:divBdr>
                <w:top w:val="none" w:sz="0" w:space="0" w:color="auto"/>
                <w:left w:val="none" w:sz="0" w:space="0" w:color="auto"/>
                <w:bottom w:val="none" w:sz="0" w:space="0" w:color="auto"/>
                <w:right w:val="none" w:sz="0" w:space="0" w:color="auto"/>
              </w:divBdr>
              <w:divsChild>
                <w:div w:id="1419670986">
                  <w:marLeft w:val="0"/>
                  <w:marRight w:val="0"/>
                  <w:marTop w:val="0"/>
                  <w:marBottom w:val="0"/>
                  <w:divBdr>
                    <w:top w:val="none" w:sz="0" w:space="0" w:color="auto"/>
                    <w:left w:val="none" w:sz="0" w:space="0" w:color="auto"/>
                    <w:bottom w:val="none" w:sz="0" w:space="0" w:color="auto"/>
                    <w:right w:val="none" w:sz="0" w:space="0" w:color="auto"/>
                  </w:divBdr>
                  <w:divsChild>
                    <w:div w:id="617446237">
                      <w:marLeft w:val="0"/>
                      <w:marRight w:val="0"/>
                      <w:marTop w:val="0"/>
                      <w:marBottom w:val="0"/>
                      <w:divBdr>
                        <w:top w:val="none" w:sz="0" w:space="0" w:color="auto"/>
                        <w:left w:val="none" w:sz="0" w:space="0" w:color="auto"/>
                        <w:bottom w:val="none" w:sz="0" w:space="0" w:color="auto"/>
                        <w:right w:val="none" w:sz="0" w:space="0" w:color="auto"/>
                      </w:divBdr>
                      <w:divsChild>
                        <w:div w:id="2050521030">
                          <w:marLeft w:val="0"/>
                          <w:marRight w:val="0"/>
                          <w:marTop w:val="0"/>
                          <w:marBottom w:val="0"/>
                          <w:divBdr>
                            <w:top w:val="none" w:sz="0" w:space="0" w:color="auto"/>
                            <w:left w:val="none" w:sz="0" w:space="0" w:color="auto"/>
                            <w:bottom w:val="none" w:sz="0" w:space="0" w:color="auto"/>
                            <w:right w:val="none" w:sz="0" w:space="0" w:color="auto"/>
                          </w:divBdr>
                          <w:divsChild>
                            <w:div w:id="432285088">
                              <w:marLeft w:val="0"/>
                              <w:marRight w:val="0"/>
                              <w:marTop w:val="0"/>
                              <w:marBottom w:val="0"/>
                              <w:divBdr>
                                <w:top w:val="none" w:sz="0" w:space="0" w:color="auto"/>
                                <w:left w:val="none" w:sz="0" w:space="0" w:color="auto"/>
                                <w:bottom w:val="none" w:sz="0" w:space="0" w:color="auto"/>
                                <w:right w:val="none" w:sz="0" w:space="0" w:color="auto"/>
                              </w:divBdr>
                              <w:divsChild>
                                <w:div w:id="20018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273674">
          <w:marLeft w:val="0"/>
          <w:marRight w:val="0"/>
          <w:marTop w:val="0"/>
          <w:marBottom w:val="0"/>
          <w:divBdr>
            <w:top w:val="none" w:sz="0" w:space="0" w:color="auto"/>
            <w:left w:val="none" w:sz="0" w:space="0" w:color="auto"/>
            <w:bottom w:val="none" w:sz="0" w:space="0" w:color="auto"/>
            <w:right w:val="none" w:sz="0" w:space="0" w:color="auto"/>
          </w:divBdr>
          <w:divsChild>
            <w:div w:id="724380195">
              <w:marLeft w:val="0"/>
              <w:marRight w:val="0"/>
              <w:marTop w:val="0"/>
              <w:marBottom w:val="0"/>
              <w:divBdr>
                <w:top w:val="none" w:sz="0" w:space="0" w:color="auto"/>
                <w:left w:val="none" w:sz="0" w:space="0" w:color="auto"/>
                <w:bottom w:val="none" w:sz="0" w:space="0" w:color="auto"/>
                <w:right w:val="none" w:sz="0" w:space="0" w:color="auto"/>
              </w:divBdr>
              <w:divsChild>
                <w:div w:id="862324954">
                  <w:marLeft w:val="0"/>
                  <w:marRight w:val="0"/>
                  <w:marTop w:val="0"/>
                  <w:marBottom w:val="0"/>
                  <w:divBdr>
                    <w:top w:val="none" w:sz="0" w:space="0" w:color="auto"/>
                    <w:left w:val="none" w:sz="0" w:space="0" w:color="auto"/>
                    <w:bottom w:val="none" w:sz="0" w:space="0" w:color="auto"/>
                    <w:right w:val="none" w:sz="0" w:space="0" w:color="auto"/>
                  </w:divBdr>
                  <w:divsChild>
                    <w:div w:id="1304652842">
                      <w:marLeft w:val="0"/>
                      <w:marRight w:val="0"/>
                      <w:marTop w:val="0"/>
                      <w:marBottom w:val="0"/>
                      <w:divBdr>
                        <w:top w:val="none" w:sz="0" w:space="0" w:color="auto"/>
                        <w:left w:val="none" w:sz="0" w:space="0" w:color="auto"/>
                        <w:bottom w:val="none" w:sz="0" w:space="0" w:color="auto"/>
                        <w:right w:val="none" w:sz="0" w:space="0" w:color="auto"/>
                      </w:divBdr>
                      <w:divsChild>
                        <w:div w:id="325863104">
                          <w:marLeft w:val="0"/>
                          <w:marRight w:val="0"/>
                          <w:marTop w:val="0"/>
                          <w:marBottom w:val="0"/>
                          <w:divBdr>
                            <w:top w:val="none" w:sz="0" w:space="0" w:color="auto"/>
                            <w:left w:val="none" w:sz="0" w:space="0" w:color="auto"/>
                            <w:bottom w:val="none" w:sz="0" w:space="0" w:color="auto"/>
                            <w:right w:val="none" w:sz="0" w:space="0" w:color="auto"/>
                          </w:divBdr>
                          <w:divsChild>
                            <w:div w:id="1996914490">
                              <w:marLeft w:val="0"/>
                              <w:marRight w:val="0"/>
                              <w:marTop w:val="0"/>
                              <w:marBottom w:val="0"/>
                              <w:divBdr>
                                <w:top w:val="none" w:sz="0" w:space="0" w:color="auto"/>
                                <w:left w:val="none" w:sz="0" w:space="0" w:color="auto"/>
                                <w:bottom w:val="none" w:sz="0" w:space="0" w:color="auto"/>
                                <w:right w:val="none" w:sz="0" w:space="0" w:color="auto"/>
                              </w:divBdr>
                              <w:divsChild>
                                <w:div w:id="1435125147">
                                  <w:marLeft w:val="0"/>
                                  <w:marRight w:val="0"/>
                                  <w:marTop w:val="0"/>
                                  <w:marBottom w:val="0"/>
                                  <w:divBdr>
                                    <w:top w:val="none" w:sz="0" w:space="0" w:color="auto"/>
                                    <w:left w:val="none" w:sz="0" w:space="0" w:color="auto"/>
                                    <w:bottom w:val="none" w:sz="0" w:space="0" w:color="auto"/>
                                    <w:right w:val="none" w:sz="0" w:space="0" w:color="auto"/>
                                  </w:divBdr>
                                  <w:divsChild>
                                    <w:div w:id="1222981051">
                                      <w:marLeft w:val="0"/>
                                      <w:marRight w:val="0"/>
                                      <w:marTop w:val="0"/>
                                      <w:marBottom w:val="0"/>
                                      <w:divBdr>
                                        <w:top w:val="none" w:sz="0" w:space="0" w:color="auto"/>
                                        <w:left w:val="none" w:sz="0" w:space="0" w:color="auto"/>
                                        <w:bottom w:val="none" w:sz="0" w:space="0" w:color="auto"/>
                                        <w:right w:val="none" w:sz="0" w:space="0" w:color="auto"/>
                                      </w:divBdr>
                                    </w:div>
                                  </w:divsChild>
                                </w:div>
                                <w:div w:id="352994711">
                                  <w:marLeft w:val="0"/>
                                  <w:marRight w:val="0"/>
                                  <w:marTop w:val="0"/>
                                  <w:marBottom w:val="0"/>
                                  <w:divBdr>
                                    <w:top w:val="none" w:sz="0" w:space="0" w:color="auto"/>
                                    <w:left w:val="none" w:sz="0" w:space="0" w:color="auto"/>
                                    <w:bottom w:val="none" w:sz="0" w:space="0" w:color="auto"/>
                                    <w:right w:val="none" w:sz="0" w:space="0" w:color="auto"/>
                                  </w:divBdr>
                                  <w:divsChild>
                                    <w:div w:id="2055230444">
                                      <w:marLeft w:val="0"/>
                                      <w:marRight w:val="0"/>
                                      <w:marTop w:val="0"/>
                                      <w:marBottom w:val="0"/>
                                      <w:divBdr>
                                        <w:top w:val="none" w:sz="0" w:space="0" w:color="auto"/>
                                        <w:left w:val="none" w:sz="0" w:space="0" w:color="auto"/>
                                        <w:bottom w:val="none" w:sz="0" w:space="0" w:color="auto"/>
                                        <w:right w:val="none" w:sz="0" w:space="0" w:color="auto"/>
                                      </w:divBdr>
                                    </w:div>
                                  </w:divsChild>
                                </w:div>
                                <w:div w:id="2055541936">
                                  <w:marLeft w:val="0"/>
                                  <w:marRight w:val="0"/>
                                  <w:marTop w:val="0"/>
                                  <w:marBottom w:val="0"/>
                                  <w:divBdr>
                                    <w:top w:val="none" w:sz="0" w:space="0" w:color="auto"/>
                                    <w:left w:val="none" w:sz="0" w:space="0" w:color="auto"/>
                                    <w:bottom w:val="none" w:sz="0" w:space="0" w:color="auto"/>
                                    <w:right w:val="none" w:sz="0" w:space="0" w:color="auto"/>
                                  </w:divBdr>
                                  <w:divsChild>
                                    <w:div w:id="1213226901">
                                      <w:marLeft w:val="0"/>
                                      <w:marRight w:val="0"/>
                                      <w:marTop w:val="0"/>
                                      <w:marBottom w:val="0"/>
                                      <w:divBdr>
                                        <w:top w:val="none" w:sz="0" w:space="0" w:color="auto"/>
                                        <w:left w:val="none" w:sz="0" w:space="0" w:color="auto"/>
                                        <w:bottom w:val="none" w:sz="0" w:space="0" w:color="auto"/>
                                        <w:right w:val="none" w:sz="0" w:space="0" w:color="auto"/>
                                      </w:divBdr>
                                    </w:div>
                                  </w:divsChild>
                                </w:div>
                                <w:div w:id="1181041859">
                                  <w:marLeft w:val="0"/>
                                  <w:marRight w:val="0"/>
                                  <w:marTop w:val="0"/>
                                  <w:marBottom w:val="0"/>
                                  <w:divBdr>
                                    <w:top w:val="none" w:sz="0" w:space="0" w:color="auto"/>
                                    <w:left w:val="none" w:sz="0" w:space="0" w:color="auto"/>
                                    <w:bottom w:val="none" w:sz="0" w:space="0" w:color="auto"/>
                                    <w:right w:val="none" w:sz="0" w:space="0" w:color="auto"/>
                                  </w:divBdr>
                                  <w:divsChild>
                                    <w:div w:id="13792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7312208">
          <w:marLeft w:val="0"/>
          <w:marRight w:val="0"/>
          <w:marTop w:val="0"/>
          <w:marBottom w:val="0"/>
          <w:divBdr>
            <w:top w:val="none" w:sz="0" w:space="0" w:color="auto"/>
            <w:left w:val="none" w:sz="0" w:space="0" w:color="auto"/>
            <w:bottom w:val="none" w:sz="0" w:space="0" w:color="auto"/>
            <w:right w:val="none" w:sz="0" w:space="0" w:color="auto"/>
          </w:divBdr>
          <w:divsChild>
            <w:div w:id="976301638">
              <w:marLeft w:val="0"/>
              <w:marRight w:val="0"/>
              <w:marTop w:val="0"/>
              <w:marBottom w:val="60"/>
              <w:divBdr>
                <w:top w:val="none" w:sz="0" w:space="0" w:color="auto"/>
                <w:left w:val="none" w:sz="0" w:space="0" w:color="auto"/>
                <w:bottom w:val="none" w:sz="0" w:space="0" w:color="auto"/>
                <w:right w:val="none" w:sz="0" w:space="0" w:color="auto"/>
              </w:divBdr>
              <w:divsChild>
                <w:div w:id="371154268">
                  <w:marLeft w:val="0"/>
                  <w:marRight w:val="0"/>
                  <w:marTop w:val="0"/>
                  <w:marBottom w:val="0"/>
                  <w:divBdr>
                    <w:top w:val="none" w:sz="0" w:space="0" w:color="auto"/>
                    <w:left w:val="none" w:sz="0" w:space="0" w:color="auto"/>
                    <w:bottom w:val="none" w:sz="0" w:space="0" w:color="auto"/>
                    <w:right w:val="none" w:sz="0" w:space="0" w:color="auto"/>
                  </w:divBdr>
                  <w:divsChild>
                    <w:div w:id="573011543">
                      <w:marLeft w:val="0"/>
                      <w:marRight w:val="0"/>
                      <w:marTop w:val="0"/>
                      <w:marBottom w:val="0"/>
                      <w:divBdr>
                        <w:top w:val="none" w:sz="0" w:space="0" w:color="auto"/>
                        <w:left w:val="none" w:sz="0" w:space="0" w:color="auto"/>
                        <w:bottom w:val="none" w:sz="0" w:space="0" w:color="auto"/>
                        <w:right w:val="none" w:sz="0" w:space="0" w:color="auto"/>
                      </w:divBdr>
                      <w:divsChild>
                        <w:div w:id="1778866994">
                          <w:marLeft w:val="0"/>
                          <w:marRight w:val="0"/>
                          <w:marTop w:val="0"/>
                          <w:marBottom w:val="0"/>
                          <w:divBdr>
                            <w:top w:val="none" w:sz="0" w:space="0" w:color="auto"/>
                            <w:left w:val="none" w:sz="0" w:space="0" w:color="auto"/>
                            <w:bottom w:val="none" w:sz="0" w:space="0" w:color="auto"/>
                            <w:right w:val="none" w:sz="0" w:space="0" w:color="auto"/>
                          </w:divBdr>
                          <w:divsChild>
                            <w:div w:id="948583558">
                              <w:marLeft w:val="0"/>
                              <w:marRight w:val="0"/>
                              <w:marTop w:val="0"/>
                              <w:marBottom w:val="0"/>
                              <w:divBdr>
                                <w:top w:val="none" w:sz="0" w:space="0" w:color="auto"/>
                                <w:left w:val="none" w:sz="0" w:space="0" w:color="auto"/>
                                <w:bottom w:val="none" w:sz="0" w:space="0" w:color="auto"/>
                                <w:right w:val="none" w:sz="0" w:space="0" w:color="auto"/>
                              </w:divBdr>
                              <w:divsChild>
                                <w:div w:id="182296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397196">
          <w:marLeft w:val="0"/>
          <w:marRight w:val="0"/>
          <w:marTop w:val="0"/>
          <w:marBottom w:val="0"/>
          <w:divBdr>
            <w:top w:val="none" w:sz="0" w:space="0" w:color="auto"/>
            <w:left w:val="none" w:sz="0" w:space="0" w:color="auto"/>
            <w:bottom w:val="none" w:sz="0" w:space="0" w:color="auto"/>
            <w:right w:val="none" w:sz="0" w:space="0" w:color="auto"/>
          </w:divBdr>
          <w:divsChild>
            <w:div w:id="272442604">
              <w:marLeft w:val="0"/>
              <w:marRight w:val="0"/>
              <w:marTop w:val="0"/>
              <w:marBottom w:val="0"/>
              <w:divBdr>
                <w:top w:val="none" w:sz="0" w:space="0" w:color="auto"/>
                <w:left w:val="none" w:sz="0" w:space="0" w:color="auto"/>
                <w:bottom w:val="none" w:sz="0" w:space="0" w:color="auto"/>
                <w:right w:val="none" w:sz="0" w:space="0" w:color="auto"/>
              </w:divBdr>
              <w:divsChild>
                <w:div w:id="596912158">
                  <w:marLeft w:val="0"/>
                  <w:marRight w:val="0"/>
                  <w:marTop w:val="0"/>
                  <w:marBottom w:val="0"/>
                  <w:divBdr>
                    <w:top w:val="none" w:sz="0" w:space="0" w:color="auto"/>
                    <w:left w:val="none" w:sz="0" w:space="0" w:color="auto"/>
                    <w:bottom w:val="none" w:sz="0" w:space="0" w:color="auto"/>
                    <w:right w:val="none" w:sz="0" w:space="0" w:color="auto"/>
                  </w:divBdr>
                  <w:divsChild>
                    <w:div w:id="1419013452">
                      <w:marLeft w:val="0"/>
                      <w:marRight w:val="0"/>
                      <w:marTop w:val="0"/>
                      <w:marBottom w:val="0"/>
                      <w:divBdr>
                        <w:top w:val="none" w:sz="0" w:space="0" w:color="auto"/>
                        <w:left w:val="none" w:sz="0" w:space="0" w:color="auto"/>
                        <w:bottom w:val="none" w:sz="0" w:space="0" w:color="auto"/>
                        <w:right w:val="none" w:sz="0" w:space="0" w:color="auto"/>
                      </w:divBdr>
                      <w:divsChild>
                        <w:div w:id="1918443581">
                          <w:marLeft w:val="0"/>
                          <w:marRight w:val="0"/>
                          <w:marTop w:val="0"/>
                          <w:marBottom w:val="0"/>
                          <w:divBdr>
                            <w:top w:val="none" w:sz="0" w:space="0" w:color="auto"/>
                            <w:left w:val="none" w:sz="0" w:space="0" w:color="auto"/>
                            <w:bottom w:val="none" w:sz="0" w:space="0" w:color="auto"/>
                            <w:right w:val="none" w:sz="0" w:space="0" w:color="auto"/>
                          </w:divBdr>
                          <w:divsChild>
                            <w:div w:id="2010909866">
                              <w:marLeft w:val="0"/>
                              <w:marRight w:val="0"/>
                              <w:marTop w:val="0"/>
                              <w:marBottom w:val="0"/>
                              <w:divBdr>
                                <w:top w:val="none" w:sz="0" w:space="0" w:color="auto"/>
                                <w:left w:val="none" w:sz="0" w:space="0" w:color="auto"/>
                                <w:bottom w:val="none" w:sz="0" w:space="0" w:color="auto"/>
                                <w:right w:val="none" w:sz="0" w:space="0" w:color="auto"/>
                              </w:divBdr>
                              <w:divsChild>
                                <w:div w:id="146241248">
                                  <w:marLeft w:val="0"/>
                                  <w:marRight w:val="0"/>
                                  <w:marTop w:val="0"/>
                                  <w:marBottom w:val="0"/>
                                  <w:divBdr>
                                    <w:top w:val="none" w:sz="0" w:space="0" w:color="auto"/>
                                    <w:left w:val="none" w:sz="0" w:space="0" w:color="auto"/>
                                    <w:bottom w:val="none" w:sz="0" w:space="0" w:color="auto"/>
                                    <w:right w:val="none" w:sz="0" w:space="0" w:color="auto"/>
                                  </w:divBdr>
                                  <w:divsChild>
                                    <w:div w:id="1298292172">
                                      <w:marLeft w:val="0"/>
                                      <w:marRight w:val="0"/>
                                      <w:marTop w:val="0"/>
                                      <w:marBottom w:val="0"/>
                                      <w:divBdr>
                                        <w:top w:val="none" w:sz="0" w:space="0" w:color="auto"/>
                                        <w:left w:val="none" w:sz="0" w:space="0" w:color="auto"/>
                                        <w:bottom w:val="none" w:sz="0" w:space="0" w:color="auto"/>
                                        <w:right w:val="none" w:sz="0" w:space="0" w:color="auto"/>
                                      </w:divBdr>
                                    </w:div>
                                  </w:divsChild>
                                </w:div>
                                <w:div w:id="927543371">
                                  <w:marLeft w:val="0"/>
                                  <w:marRight w:val="0"/>
                                  <w:marTop w:val="0"/>
                                  <w:marBottom w:val="0"/>
                                  <w:divBdr>
                                    <w:top w:val="none" w:sz="0" w:space="0" w:color="auto"/>
                                    <w:left w:val="none" w:sz="0" w:space="0" w:color="auto"/>
                                    <w:bottom w:val="none" w:sz="0" w:space="0" w:color="auto"/>
                                    <w:right w:val="none" w:sz="0" w:space="0" w:color="auto"/>
                                  </w:divBdr>
                                  <w:divsChild>
                                    <w:div w:id="129708113">
                                      <w:marLeft w:val="0"/>
                                      <w:marRight w:val="0"/>
                                      <w:marTop w:val="0"/>
                                      <w:marBottom w:val="0"/>
                                      <w:divBdr>
                                        <w:top w:val="none" w:sz="0" w:space="0" w:color="auto"/>
                                        <w:left w:val="none" w:sz="0" w:space="0" w:color="auto"/>
                                        <w:bottom w:val="none" w:sz="0" w:space="0" w:color="auto"/>
                                        <w:right w:val="none" w:sz="0" w:space="0" w:color="auto"/>
                                      </w:divBdr>
                                    </w:div>
                                  </w:divsChild>
                                </w:div>
                                <w:div w:id="91248628">
                                  <w:marLeft w:val="0"/>
                                  <w:marRight w:val="0"/>
                                  <w:marTop w:val="0"/>
                                  <w:marBottom w:val="0"/>
                                  <w:divBdr>
                                    <w:top w:val="none" w:sz="0" w:space="0" w:color="auto"/>
                                    <w:left w:val="none" w:sz="0" w:space="0" w:color="auto"/>
                                    <w:bottom w:val="none" w:sz="0" w:space="0" w:color="auto"/>
                                    <w:right w:val="none" w:sz="0" w:space="0" w:color="auto"/>
                                  </w:divBdr>
                                  <w:divsChild>
                                    <w:div w:id="1368145901">
                                      <w:marLeft w:val="0"/>
                                      <w:marRight w:val="0"/>
                                      <w:marTop w:val="0"/>
                                      <w:marBottom w:val="0"/>
                                      <w:divBdr>
                                        <w:top w:val="none" w:sz="0" w:space="0" w:color="auto"/>
                                        <w:left w:val="none" w:sz="0" w:space="0" w:color="auto"/>
                                        <w:bottom w:val="none" w:sz="0" w:space="0" w:color="auto"/>
                                        <w:right w:val="none" w:sz="0" w:space="0" w:color="auto"/>
                                      </w:divBdr>
                                    </w:div>
                                  </w:divsChild>
                                </w:div>
                                <w:div w:id="377050804">
                                  <w:marLeft w:val="0"/>
                                  <w:marRight w:val="0"/>
                                  <w:marTop w:val="0"/>
                                  <w:marBottom w:val="0"/>
                                  <w:divBdr>
                                    <w:top w:val="none" w:sz="0" w:space="0" w:color="auto"/>
                                    <w:left w:val="none" w:sz="0" w:space="0" w:color="auto"/>
                                    <w:bottom w:val="none" w:sz="0" w:space="0" w:color="auto"/>
                                    <w:right w:val="none" w:sz="0" w:space="0" w:color="auto"/>
                                  </w:divBdr>
                                  <w:divsChild>
                                    <w:div w:id="1099375345">
                                      <w:marLeft w:val="0"/>
                                      <w:marRight w:val="0"/>
                                      <w:marTop w:val="0"/>
                                      <w:marBottom w:val="0"/>
                                      <w:divBdr>
                                        <w:top w:val="none" w:sz="0" w:space="0" w:color="auto"/>
                                        <w:left w:val="none" w:sz="0" w:space="0" w:color="auto"/>
                                        <w:bottom w:val="none" w:sz="0" w:space="0" w:color="auto"/>
                                        <w:right w:val="none" w:sz="0" w:space="0" w:color="auto"/>
                                      </w:divBdr>
                                    </w:div>
                                  </w:divsChild>
                                </w:div>
                                <w:div w:id="678309978">
                                  <w:marLeft w:val="0"/>
                                  <w:marRight w:val="0"/>
                                  <w:marTop w:val="0"/>
                                  <w:marBottom w:val="0"/>
                                  <w:divBdr>
                                    <w:top w:val="none" w:sz="0" w:space="0" w:color="auto"/>
                                    <w:left w:val="none" w:sz="0" w:space="0" w:color="auto"/>
                                    <w:bottom w:val="none" w:sz="0" w:space="0" w:color="auto"/>
                                    <w:right w:val="none" w:sz="0" w:space="0" w:color="auto"/>
                                  </w:divBdr>
                                  <w:divsChild>
                                    <w:div w:id="17244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932751">
          <w:marLeft w:val="0"/>
          <w:marRight w:val="0"/>
          <w:marTop w:val="0"/>
          <w:marBottom w:val="0"/>
          <w:divBdr>
            <w:top w:val="none" w:sz="0" w:space="0" w:color="auto"/>
            <w:left w:val="none" w:sz="0" w:space="0" w:color="auto"/>
            <w:bottom w:val="none" w:sz="0" w:space="0" w:color="auto"/>
            <w:right w:val="none" w:sz="0" w:space="0" w:color="auto"/>
          </w:divBdr>
          <w:divsChild>
            <w:div w:id="1711342473">
              <w:marLeft w:val="0"/>
              <w:marRight w:val="0"/>
              <w:marTop w:val="0"/>
              <w:marBottom w:val="60"/>
              <w:divBdr>
                <w:top w:val="none" w:sz="0" w:space="0" w:color="auto"/>
                <w:left w:val="none" w:sz="0" w:space="0" w:color="auto"/>
                <w:bottom w:val="none" w:sz="0" w:space="0" w:color="auto"/>
                <w:right w:val="none" w:sz="0" w:space="0" w:color="auto"/>
              </w:divBdr>
              <w:divsChild>
                <w:div w:id="1124812040">
                  <w:marLeft w:val="0"/>
                  <w:marRight w:val="0"/>
                  <w:marTop w:val="0"/>
                  <w:marBottom w:val="0"/>
                  <w:divBdr>
                    <w:top w:val="none" w:sz="0" w:space="0" w:color="auto"/>
                    <w:left w:val="none" w:sz="0" w:space="0" w:color="auto"/>
                    <w:bottom w:val="none" w:sz="0" w:space="0" w:color="auto"/>
                    <w:right w:val="none" w:sz="0" w:space="0" w:color="auto"/>
                  </w:divBdr>
                  <w:divsChild>
                    <w:div w:id="520902020">
                      <w:marLeft w:val="0"/>
                      <w:marRight w:val="0"/>
                      <w:marTop w:val="0"/>
                      <w:marBottom w:val="0"/>
                      <w:divBdr>
                        <w:top w:val="none" w:sz="0" w:space="0" w:color="auto"/>
                        <w:left w:val="none" w:sz="0" w:space="0" w:color="auto"/>
                        <w:bottom w:val="none" w:sz="0" w:space="0" w:color="auto"/>
                        <w:right w:val="none" w:sz="0" w:space="0" w:color="auto"/>
                      </w:divBdr>
                      <w:divsChild>
                        <w:div w:id="1596329118">
                          <w:marLeft w:val="0"/>
                          <w:marRight w:val="0"/>
                          <w:marTop w:val="0"/>
                          <w:marBottom w:val="0"/>
                          <w:divBdr>
                            <w:top w:val="none" w:sz="0" w:space="0" w:color="auto"/>
                            <w:left w:val="none" w:sz="0" w:space="0" w:color="auto"/>
                            <w:bottom w:val="none" w:sz="0" w:space="0" w:color="auto"/>
                            <w:right w:val="none" w:sz="0" w:space="0" w:color="auto"/>
                          </w:divBdr>
                          <w:divsChild>
                            <w:div w:id="2070960407">
                              <w:marLeft w:val="0"/>
                              <w:marRight w:val="0"/>
                              <w:marTop w:val="0"/>
                              <w:marBottom w:val="0"/>
                              <w:divBdr>
                                <w:top w:val="none" w:sz="0" w:space="0" w:color="auto"/>
                                <w:left w:val="none" w:sz="0" w:space="0" w:color="auto"/>
                                <w:bottom w:val="none" w:sz="0" w:space="0" w:color="auto"/>
                                <w:right w:val="none" w:sz="0" w:space="0" w:color="auto"/>
                              </w:divBdr>
                              <w:divsChild>
                                <w:div w:id="3707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513716">
          <w:marLeft w:val="0"/>
          <w:marRight w:val="0"/>
          <w:marTop w:val="0"/>
          <w:marBottom w:val="0"/>
          <w:divBdr>
            <w:top w:val="none" w:sz="0" w:space="0" w:color="auto"/>
            <w:left w:val="none" w:sz="0" w:space="0" w:color="auto"/>
            <w:bottom w:val="none" w:sz="0" w:space="0" w:color="auto"/>
            <w:right w:val="none" w:sz="0" w:space="0" w:color="auto"/>
          </w:divBdr>
          <w:divsChild>
            <w:div w:id="1162086986">
              <w:marLeft w:val="0"/>
              <w:marRight w:val="0"/>
              <w:marTop w:val="0"/>
              <w:marBottom w:val="0"/>
              <w:divBdr>
                <w:top w:val="none" w:sz="0" w:space="0" w:color="auto"/>
                <w:left w:val="none" w:sz="0" w:space="0" w:color="auto"/>
                <w:bottom w:val="none" w:sz="0" w:space="0" w:color="auto"/>
                <w:right w:val="none" w:sz="0" w:space="0" w:color="auto"/>
              </w:divBdr>
              <w:divsChild>
                <w:div w:id="89816588">
                  <w:marLeft w:val="0"/>
                  <w:marRight w:val="0"/>
                  <w:marTop w:val="0"/>
                  <w:marBottom w:val="0"/>
                  <w:divBdr>
                    <w:top w:val="none" w:sz="0" w:space="0" w:color="auto"/>
                    <w:left w:val="none" w:sz="0" w:space="0" w:color="auto"/>
                    <w:bottom w:val="none" w:sz="0" w:space="0" w:color="auto"/>
                    <w:right w:val="none" w:sz="0" w:space="0" w:color="auto"/>
                  </w:divBdr>
                  <w:divsChild>
                    <w:div w:id="1648587707">
                      <w:marLeft w:val="0"/>
                      <w:marRight w:val="0"/>
                      <w:marTop w:val="0"/>
                      <w:marBottom w:val="0"/>
                      <w:divBdr>
                        <w:top w:val="none" w:sz="0" w:space="0" w:color="auto"/>
                        <w:left w:val="none" w:sz="0" w:space="0" w:color="auto"/>
                        <w:bottom w:val="none" w:sz="0" w:space="0" w:color="auto"/>
                        <w:right w:val="none" w:sz="0" w:space="0" w:color="auto"/>
                      </w:divBdr>
                      <w:divsChild>
                        <w:div w:id="1464545276">
                          <w:marLeft w:val="0"/>
                          <w:marRight w:val="0"/>
                          <w:marTop w:val="0"/>
                          <w:marBottom w:val="0"/>
                          <w:divBdr>
                            <w:top w:val="none" w:sz="0" w:space="0" w:color="auto"/>
                            <w:left w:val="none" w:sz="0" w:space="0" w:color="auto"/>
                            <w:bottom w:val="none" w:sz="0" w:space="0" w:color="auto"/>
                            <w:right w:val="none" w:sz="0" w:space="0" w:color="auto"/>
                          </w:divBdr>
                          <w:divsChild>
                            <w:div w:id="1341657425">
                              <w:marLeft w:val="0"/>
                              <w:marRight w:val="0"/>
                              <w:marTop w:val="0"/>
                              <w:marBottom w:val="0"/>
                              <w:divBdr>
                                <w:top w:val="none" w:sz="0" w:space="0" w:color="auto"/>
                                <w:left w:val="none" w:sz="0" w:space="0" w:color="auto"/>
                                <w:bottom w:val="none" w:sz="0" w:space="0" w:color="auto"/>
                                <w:right w:val="none" w:sz="0" w:space="0" w:color="auto"/>
                              </w:divBdr>
                              <w:divsChild>
                                <w:div w:id="836388763">
                                  <w:marLeft w:val="0"/>
                                  <w:marRight w:val="0"/>
                                  <w:marTop w:val="0"/>
                                  <w:marBottom w:val="0"/>
                                  <w:divBdr>
                                    <w:top w:val="none" w:sz="0" w:space="0" w:color="auto"/>
                                    <w:left w:val="none" w:sz="0" w:space="0" w:color="auto"/>
                                    <w:bottom w:val="none" w:sz="0" w:space="0" w:color="auto"/>
                                    <w:right w:val="none" w:sz="0" w:space="0" w:color="auto"/>
                                  </w:divBdr>
                                  <w:divsChild>
                                    <w:div w:id="1350571891">
                                      <w:marLeft w:val="0"/>
                                      <w:marRight w:val="0"/>
                                      <w:marTop w:val="0"/>
                                      <w:marBottom w:val="0"/>
                                      <w:divBdr>
                                        <w:top w:val="none" w:sz="0" w:space="0" w:color="auto"/>
                                        <w:left w:val="none" w:sz="0" w:space="0" w:color="auto"/>
                                        <w:bottom w:val="none" w:sz="0" w:space="0" w:color="auto"/>
                                        <w:right w:val="none" w:sz="0" w:space="0" w:color="auto"/>
                                      </w:divBdr>
                                    </w:div>
                                  </w:divsChild>
                                </w:div>
                                <w:div w:id="179046526">
                                  <w:marLeft w:val="0"/>
                                  <w:marRight w:val="0"/>
                                  <w:marTop w:val="0"/>
                                  <w:marBottom w:val="0"/>
                                  <w:divBdr>
                                    <w:top w:val="none" w:sz="0" w:space="0" w:color="auto"/>
                                    <w:left w:val="none" w:sz="0" w:space="0" w:color="auto"/>
                                    <w:bottom w:val="none" w:sz="0" w:space="0" w:color="auto"/>
                                    <w:right w:val="none" w:sz="0" w:space="0" w:color="auto"/>
                                  </w:divBdr>
                                  <w:divsChild>
                                    <w:div w:id="479276672">
                                      <w:marLeft w:val="0"/>
                                      <w:marRight w:val="0"/>
                                      <w:marTop w:val="0"/>
                                      <w:marBottom w:val="0"/>
                                      <w:divBdr>
                                        <w:top w:val="none" w:sz="0" w:space="0" w:color="auto"/>
                                        <w:left w:val="none" w:sz="0" w:space="0" w:color="auto"/>
                                        <w:bottom w:val="none" w:sz="0" w:space="0" w:color="auto"/>
                                        <w:right w:val="none" w:sz="0" w:space="0" w:color="auto"/>
                                      </w:divBdr>
                                    </w:div>
                                  </w:divsChild>
                                </w:div>
                                <w:div w:id="1823889941">
                                  <w:marLeft w:val="0"/>
                                  <w:marRight w:val="0"/>
                                  <w:marTop w:val="0"/>
                                  <w:marBottom w:val="0"/>
                                  <w:divBdr>
                                    <w:top w:val="none" w:sz="0" w:space="0" w:color="auto"/>
                                    <w:left w:val="none" w:sz="0" w:space="0" w:color="auto"/>
                                    <w:bottom w:val="none" w:sz="0" w:space="0" w:color="auto"/>
                                    <w:right w:val="none" w:sz="0" w:space="0" w:color="auto"/>
                                  </w:divBdr>
                                  <w:divsChild>
                                    <w:div w:id="1679386367">
                                      <w:marLeft w:val="0"/>
                                      <w:marRight w:val="0"/>
                                      <w:marTop w:val="0"/>
                                      <w:marBottom w:val="0"/>
                                      <w:divBdr>
                                        <w:top w:val="none" w:sz="0" w:space="0" w:color="auto"/>
                                        <w:left w:val="none" w:sz="0" w:space="0" w:color="auto"/>
                                        <w:bottom w:val="none" w:sz="0" w:space="0" w:color="auto"/>
                                        <w:right w:val="none" w:sz="0" w:space="0" w:color="auto"/>
                                      </w:divBdr>
                                    </w:div>
                                  </w:divsChild>
                                </w:div>
                                <w:div w:id="1102071921">
                                  <w:marLeft w:val="0"/>
                                  <w:marRight w:val="0"/>
                                  <w:marTop w:val="0"/>
                                  <w:marBottom w:val="0"/>
                                  <w:divBdr>
                                    <w:top w:val="none" w:sz="0" w:space="0" w:color="auto"/>
                                    <w:left w:val="none" w:sz="0" w:space="0" w:color="auto"/>
                                    <w:bottom w:val="none" w:sz="0" w:space="0" w:color="auto"/>
                                    <w:right w:val="none" w:sz="0" w:space="0" w:color="auto"/>
                                  </w:divBdr>
                                  <w:divsChild>
                                    <w:div w:id="36469567">
                                      <w:marLeft w:val="0"/>
                                      <w:marRight w:val="0"/>
                                      <w:marTop w:val="0"/>
                                      <w:marBottom w:val="0"/>
                                      <w:divBdr>
                                        <w:top w:val="none" w:sz="0" w:space="0" w:color="auto"/>
                                        <w:left w:val="none" w:sz="0" w:space="0" w:color="auto"/>
                                        <w:bottom w:val="none" w:sz="0" w:space="0" w:color="auto"/>
                                        <w:right w:val="none" w:sz="0" w:space="0" w:color="auto"/>
                                      </w:divBdr>
                                    </w:div>
                                  </w:divsChild>
                                </w:div>
                                <w:div w:id="1326200656">
                                  <w:marLeft w:val="0"/>
                                  <w:marRight w:val="0"/>
                                  <w:marTop w:val="0"/>
                                  <w:marBottom w:val="0"/>
                                  <w:divBdr>
                                    <w:top w:val="none" w:sz="0" w:space="0" w:color="auto"/>
                                    <w:left w:val="none" w:sz="0" w:space="0" w:color="auto"/>
                                    <w:bottom w:val="none" w:sz="0" w:space="0" w:color="auto"/>
                                    <w:right w:val="none" w:sz="0" w:space="0" w:color="auto"/>
                                  </w:divBdr>
                                  <w:divsChild>
                                    <w:div w:id="1003246346">
                                      <w:marLeft w:val="0"/>
                                      <w:marRight w:val="0"/>
                                      <w:marTop w:val="0"/>
                                      <w:marBottom w:val="0"/>
                                      <w:divBdr>
                                        <w:top w:val="none" w:sz="0" w:space="0" w:color="auto"/>
                                        <w:left w:val="none" w:sz="0" w:space="0" w:color="auto"/>
                                        <w:bottom w:val="none" w:sz="0" w:space="0" w:color="auto"/>
                                        <w:right w:val="none" w:sz="0" w:space="0" w:color="auto"/>
                                      </w:divBdr>
                                    </w:div>
                                  </w:divsChild>
                                </w:div>
                                <w:div w:id="1483154606">
                                  <w:marLeft w:val="0"/>
                                  <w:marRight w:val="0"/>
                                  <w:marTop w:val="0"/>
                                  <w:marBottom w:val="0"/>
                                  <w:divBdr>
                                    <w:top w:val="none" w:sz="0" w:space="0" w:color="auto"/>
                                    <w:left w:val="none" w:sz="0" w:space="0" w:color="auto"/>
                                    <w:bottom w:val="none" w:sz="0" w:space="0" w:color="auto"/>
                                    <w:right w:val="none" w:sz="0" w:space="0" w:color="auto"/>
                                  </w:divBdr>
                                  <w:divsChild>
                                    <w:div w:id="35935847">
                                      <w:marLeft w:val="0"/>
                                      <w:marRight w:val="0"/>
                                      <w:marTop w:val="0"/>
                                      <w:marBottom w:val="0"/>
                                      <w:divBdr>
                                        <w:top w:val="none" w:sz="0" w:space="0" w:color="auto"/>
                                        <w:left w:val="none" w:sz="0" w:space="0" w:color="auto"/>
                                        <w:bottom w:val="none" w:sz="0" w:space="0" w:color="auto"/>
                                        <w:right w:val="none" w:sz="0" w:space="0" w:color="auto"/>
                                      </w:divBdr>
                                    </w:div>
                                  </w:divsChild>
                                </w:div>
                                <w:div w:id="1208109115">
                                  <w:marLeft w:val="0"/>
                                  <w:marRight w:val="0"/>
                                  <w:marTop w:val="0"/>
                                  <w:marBottom w:val="0"/>
                                  <w:divBdr>
                                    <w:top w:val="none" w:sz="0" w:space="0" w:color="auto"/>
                                    <w:left w:val="none" w:sz="0" w:space="0" w:color="auto"/>
                                    <w:bottom w:val="none" w:sz="0" w:space="0" w:color="auto"/>
                                    <w:right w:val="none" w:sz="0" w:space="0" w:color="auto"/>
                                  </w:divBdr>
                                  <w:divsChild>
                                    <w:div w:id="1242716808">
                                      <w:marLeft w:val="0"/>
                                      <w:marRight w:val="0"/>
                                      <w:marTop w:val="0"/>
                                      <w:marBottom w:val="0"/>
                                      <w:divBdr>
                                        <w:top w:val="none" w:sz="0" w:space="0" w:color="auto"/>
                                        <w:left w:val="none" w:sz="0" w:space="0" w:color="auto"/>
                                        <w:bottom w:val="none" w:sz="0" w:space="0" w:color="auto"/>
                                        <w:right w:val="none" w:sz="0" w:space="0" w:color="auto"/>
                                      </w:divBdr>
                                    </w:div>
                                  </w:divsChild>
                                </w:div>
                                <w:div w:id="2037541947">
                                  <w:marLeft w:val="0"/>
                                  <w:marRight w:val="0"/>
                                  <w:marTop w:val="0"/>
                                  <w:marBottom w:val="0"/>
                                  <w:divBdr>
                                    <w:top w:val="none" w:sz="0" w:space="0" w:color="auto"/>
                                    <w:left w:val="none" w:sz="0" w:space="0" w:color="auto"/>
                                    <w:bottom w:val="none" w:sz="0" w:space="0" w:color="auto"/>
                                    <w:right w:val="none" w:sz="0" w:space="0" w:color="auto"/>
                                  </w:divBdr>
                                  <w:divsChild>
                                    <w:div w:id="661618246">
                                      <w:marLeft w:val="0"/>
                                      <w:marRight w:val="0"/>
                                      <w:marTop w:val="0"/>
                                      <w:marBottom w:val="0"/>
                                      <w:divBdr>
                                        <w:top w:val="none" w:sz="0" w:space="0" w:color="auto"/>
                                        <w:left w:val="none" w:sz="0" w:space="0" w:color="auto"/>
                                        <w:bottom w:val="none" w:sz="0" w:space="0" w:color="auto"/>
                                        <w:right w:val="none" w:sz="0" w:space="0" w:color="auto"/>
                                      </w:divBdr>
                                    </w:div>
                                  </w:divsChild>
                                </w:div>
                                <w:div w:id="1871337303">
                                  <w:marLeft w:val="0"/>
                                  <w:marRight w:val="0"/>
                                  <w:marTop w:val="0"/>
                                  <w:marBottom w:val="0"/>
                                  <w:divBdr>
                                    <w:top w:val="none" w:sz="0" w:space="0" w:color="auto"/>
                                    <w:left w:val="none" w:sz="0" w:space="0" w:color="auto"/>
                                    <w:bottom w:val="none" w:sz="0" w:space="0" w:color="auto"/>
                                    <w:right w:val="none" w:sz="0" w:space="0" w:color="auto"/>
                                  </w:divBdr>
                                  <w:divsChild>
                                    <w:div w:id="13342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967586">
          <w:marLeft w:val="0"/>
          <w:marRight w:val="0"/>
          <w:marTop w:val="0"/>
          <w:marBottom w:val="0"/>
          <w:divBdr>
            <w:top w:val="none" w:sz="0" w:space="0" w:color="auto"/>
            <w:left w:val="none" w:sz="0" w:space="0" w:color="auto"/>
            <w:bottom w:val="none" w:sz="0" w:space="0" w:color="auto"/>
            <w:right w:val="none" w:sz="0" w:space="0" w:color="auto"/>
          </w:divBdr>
          <w:divsChild>
            <w:div w:id="1210342412">
              <w:marLeft w:val="0"/>
              <w:marRight w:val="0"/>
              <w:marTop w:val="0"/>
              <w:marBottom w:val="60"/>
              <w:divBdr>
                <w:top w:val="none" w:sz="0" w:space="0" w:color="auto"/>
                <w:left w:val="none" w:sz="0" w:space="0" w:color="auto"/>
                <w:bottom w:val="none" w:sz="0" w:space="0" w:color="auto"/>
                <w:right w:val="none" w:sz="0" w:space="0" w:color="auto"/>
              </w:divBdr>
              <w:divsChild>
                <w:div w:id="566846599">
                  <w:marLeft w:val="0"/>
                  <w:marRight w:val="0"/>
                  <w:marTop w:val="0"/>
                  <w:marBottom w:val="0"/>
                  <w:divBdr>
                    <w:top w:val="none" w:sz="0" w:space="0" w:color="auto"/>
                    <w:left w:val="none" w:sz="0" w:space="0" w:color="auto"/>
                    <w:bottom w:val="none" w:sz="0" w:space="0" w:color="auto"/>
                    <w:right w:val="none" w:sz="0" w:space="0" w:color="auto"/>
                  </w:divBdr>
                  <w:divsChild>
                    <w:div w:id="1084566465">
                      <w:marLeft w:val="0"/>
                      <w:marRight w:val="0"/>
                      <w:marTop w:val="0"/>
                      <w:marBottom w:val="0"/>
                      <w:divBdr>
                        <w:top w:val="none" w:sz="0" w:space="0" w:color="auto"/>
                        <w:left w:val="none" w:sz="0" w:space="0" w:color="auto"/>
                        <w:bottom w:val="none" w:sz="0" w:space="0" w:color="auto"/>
                        <w:right w:val="none" w:sz="0" w:space="0" w:color="auto"/>
                      </w:divBdr>
                      <w:divsChild>
                        <w:div w:id="838423913">
                          <w:marLeft w:val="0"/>
                          <w:marRight w:val="0"/>
                          <w:marTop w:val="0"/>
                          <w:marBottom w:val="0"/>
                          <w:divBdr>
                            <w:top w:val="none" w:sz="0" w:space="0" w:color="auto"/>
                            <w:left w:val="none" w:sz="0" w:space="0" w:color="auto"/>
                            <w:bottom w:val="none" w:sz="0" w:space="0" w:color="auto"/>
                            <w:right w:val="none" w:sz="0" w:space="0" w:color="auto"/>
                          </w:divBdr>
                          <w:divsChild>
                            <w:div w:id="708645830">
                              <w:marLeft w:val="0"/>
                              <w:marRight w:val="0"/>
                              <w:marTop w:val="0"/>
                              <w:marBottom w:val="0"/>
                              <w:divBdr>
                                <w:top w:val="none" w:sz="0" w:space="0" w:color="auto"/>
                                <w:left w:val="none" w:sz="0" w:space="0" w:color="auto"/>
                                <w:bottom w:val="none" w:sz="0" w:space="0" w:color="auto"/>
                                <w:right w:val="none" w:sz="0" w:space="0" w:color="auto"/>
                              </w:divBdr>
                              <w:divsChild>
                                <w:div w:id="1049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326881">
          <w:marLeft w:val="0"/>
          <w:marRight w:val="0"/>
          <w:marTop w:val="0"/>
          <w:marBottom w:val="0"/>
          <w:divBdr>
            <w:top w:val="none" w:sz="0" w:space="0" w:color="auto"/>
            <w:left w:val="none" w:sz="0" w:space="0" w:color="auto"/>
            <w:bottom w:val="none" w:sz="0" w:space="0" w:color="auto"/>
            <w:right w:val="none" w:sz="0" w:space="0" w:color="auto"/>
          </w:divBdr>
          <w:divsChild>
            <w:div w:id="1196039715">
              <w:marLeft w:val="0"/>
              <w:marRight w:val="0"/>
              <w:marTop w:val="0"/>
              <w:marBottom w:val="0"/>
              <w:divBdr>
                <w:top w:val="none" w:sz="0" w:space="0" w:color="auto"/>
                <w:left w:val="none" w:sz="0" w:space="0" w:color="auto"/>
                <w:bottom w:val="none" w:sz="0" w:space="0" w:color="auto"/>
                <w:right w:val="none" w:sz="0" w:space="0" w:color="auto"/>
              </w:divBdr>
              <w:divsChild>
                <w:div w:id="1443761985">
                  <w:marLeft w:val="0"/>
                  <w:marRight w:val="0"/>
                  <w:marTop w:val="0"/>
                  <w:marBottom w:val="0"/>
                  <w:divBdr>
                    <w:top w:val="none" w:sz="0" w:space="0" w:color="auto"/>
                    <w:left w:val="none" w:sz="0" w:space="0" w:color="auto"/>
                    <w:bottom w:val="none" w:sz="0" w:space="0" w:color="auto"/>
                    <w:right w:val="none" w:sz="0" w:space="0" w:color="auto"/>
                  </w:divBdr>
                  <w:divsChild>
                    <w:div w:id="1879006477">
                      <w:marLeft w:val="0"/>
                      <w:marRight w:val="0"/>
                      <w:marTop w:val="0"/>
                      <w:marBottom w:val="0"/>
                      <w:divBdr>
                        <w:top w:val="none" w:sz="0" w:space="0" w:color="auto"/>
                        <w:left w:val="none" w:sz="0" w:space="0" w:color="auto"/>
                        <w:bottom w:val="none" w:sz="0" w:space="0" w:color="auto"/>
                        <w:right w:val="none" w:sz="0" w:space="0" w:color="auto"/>
                      </w:divBdr>
                      <w:divsChild>
                        <w:div w:id="212038140">
                          <w:marLeft w:val="0"/>
                          <w:marRight w:val="0"/>
                          <w:marTop w:val="0"/>
                          <w:marBottom w:val="0"/>
                          <w:divBdr>
                            <w:top w:val="none" w:sz="0" w:space="0" w:color="auto"/>
                            <w:left w:val="none" w:sz="0" w:space="0" w:color="auto"/>
                            <w:bottom w:val="none" w:sz="0" w:space="0" w:color="auto"/>
                            <w:right w:val="none" w:sz="0" w:space="0" w:color="auto"/>
                          </w:divBdr>
                          <w:divsChild>
                            <w:div w:id="1192258544">
                              <w:marLeft w:val="0"/>
                              <w:marRight w:val="0"/>
                              <w:marTop w:val="0"/>
                              <w:marBottom w:val="0"/>
                              <w:divBdr>
                                <w:top w:val="none" w:sz="0" w:space="0" w:color="auto"/>
                                <w:left w:val="none" w:sz="0" w:space="0" w:color="auto"/>
                                <w:bottom w:val="none" w:sz="0" w:space="0" w:color="auto"/>
                                <w:right w:val="none" w:sz="0" w:space="0" w:color="auto"/>
                              </w:divBdr>
                              <w:divsChild>
                                <w:div w:id="346055856">
                                  <w:marLeft w:val="0"/>
                                  <w:marRight w:val="0"/>
                                  <w:marTop w:val="0"/>
                                  <w:marBottom w:val="0"/>
                                  <w:divBdr>
                                    <w:top w:val="none" w:sz="0" w:space="0" w:color="auto"/>
                                    <w:left w:val="none" w:sz="0" w:space="0" w:color="auto"/>
                                    <w:bottom w:val="none" w:sz="0" w:space="0" w:color="auto"/>
                                    <w:right w:val="none" w:sz="0" w:space="0" w:color="auto"/>
                                  </w:divBdr>
                                  <w:divsChild>
                                    <w:div w:id="171962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954437">
          <w:marLeft w:val="0"/>
          <w:marRight w:val="0"/>
          <w:marTop w:val="0"/>
          <w:marBottom w:val="0"/>
          <w:divBdr>
            <w:top w:val="none" w:sz="0" w:space="0" w:color="auto"/>
            <w:left w:val="none" w:sz="0" w:space="0" w:color="auto"/>
            <w:bottom w:val="none" w:sz="0" w:space="0" w:color="auto"/>
            <w:right w:val="none" w:sz="0" w:space="0" w:color="auto"/>
          </w:divBdr>
          <w:divsChild>
            <w:div w:id="1148550205">
              <w:marLeft w:val="0"/>
              <w:marRight w:val="0"/>
              <w:marTop w:val="0"/>
              <w:marBottom w:val="60"/>
              <w:divBdr>
                <w:top w:val="none" w:sz="0" w:space="0" w:color="auto"/>
                <w:left w:val="none" w:sz="0" w:space="0" w:color="auto"/>
                <w:bottom w:val="none" w:sz="0" w:space="0" w:color="auto"/>
                <w:right w:val="none" w:sz="0" w:space="0" w:color="auto"/>
              </w:divBdr>
              <w:divsChild>
                <w:div w:id="1543056292">
                  <w:marLeft w:val="0"/>
                  <w:marRight w:val="0"/>
                  <w:marTop w:val="0"/>
                  <w:marBottom w:val="0"/>
                  <w:divBdr>
                    <w:top w:val="none" w:sz="0" w:space="0" w:color="auto"/>
                    <w:left w:val="none" w:sz="0" w:space="0" w:color="auto"/>
                    <w:bottom w:val="none" w:sz="0" w:space="0" w:color="auto"/>
                    <w:right w:val="none" w:sz="0" w:space="0" w:color="auto"/>
                  </w:divBdr>
                  <w:divsChild>
                    <w:div w:id="1000352943">
                      <w:marLeft w:val="0"/>
                      <w:marRight w:val="0"/>
                      <w:marTop w:val="0"/>
                      <w:marBottom w:val="0"/>
                      <w:divBdr>
                        <w:top w:val="none" w:sz="0" w:space="0" w:color="auto"/>
                        <w:left w:val="none" w:sz="0" w:space="0" w:color="auto"/>
                        <w:bottom w:val="none" w:sz="0" w:space="0" w:color="auto"/>
                        <w:right w:val="none" w:sz="0" w:space="0" w:color="auto"/>
                      </w:divBdr>
                      <w:divsChild>
                        <w:div w:id="989091521">
                          <w:marLeft w:val="0"/>
                          <w:marRight w:val="0"/>
                          <w:marTop w:val="0"/>
                          <w:marBottom w:val="0"/>
                          <w:divBdr>
                            <w:top w:val="none" w:sz="0" w:space="0" w:color="auto"/>
                            <w:left w:val="none" w:sz="0" w:space="0" w:color="auto"/>
                            <w:bottom w:val="none" w:sz="0" w:space="0" w:color="auto"/>
                            <w:right w:val="none" w:sz="0" w:space="0" w:color="auto"/>
                          </w:divBdr>
                          <w:divsChild>
                            <w:div w:id="2077126302">
                              <w:marLeft w:val="0"/>
                              <w:marRight w:val="0"/>
                              <w:marTop w:val="0"/>
                              <w:marBottom w:val="0"/>
                              <w:divBdr>
                                <w:top w:val="none" w:sz="0" w:space="0" w:color="auto"/>
                                <w:left w:val="none" w:sz="0" w:space="0" w:color="auto"/>
                                <w:bottom w:val="none" w:sz="0" w:space="0" w:color="auto"/>
                                <w:right w:val="none" w:sz="0" w:space="0" w:color="auto"/>
                              </w:divBdr>
                              <w:divsChild>
                                <w:div w:id="6281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36466">
          <w:marLeft w:val="0"/>
          <w:marRight w:val="0"/>
          <w:marTop w:val="0"/>
          <w:marBottom w:val="0"/>
          <w:divBdr>
            <w:top w:val="none" w:sz="0" w:space="0" w:color="auto"/>
            <w:left w:val="none" w:sz="0" w:space="0" w:color="auto"/>
            <w:bottom w:val="none" w:sz="0" w:space="0" w:color="auto"/>
            <w:right w:val="none" w:sz="0" w:space="0" w:color="auto"/>
          </w:divBdr>
          <w:divsChild>
            <w:div w:id="783498205">
              <w:marLeft w:val="0"/>
              <w:marRight w:val="0"/>
              <w:marTop w:val="0"/>
              <w:marBottom w:val="0"/>
              <w:divBdr>
                <w:top w:val="none" w:sz="0" w:space="0" w:color="auto"/>
                <w:left w:val="none" w:sz="0" w:space="0" w:color="auto"/>
                <w:bottom w:val="none" w:sz="0" w:space="0" w:color="auto"/>
                <w:right w:val="none" w:sz="0" w:space="0" w:color="auto"/>
              </w:divBdr>
              <w:divsChild>
                <w:div w:id="1990554610">
                  <w:marLeft w:val="0"/>
                  <w:marRight w:val="0"/>
                  <w:marTop w:val="0"/>
                  <w:marBottom w:val="0"/>
                  <w:divBdr>
                    <w:top w:val="none" w:sz="0" w:space="0" w:color="auto"/>
                    <w:left w:val="none" w:sz="0" w:space="0" w:color="auto"/>
                    <w:bottom w:val="none" w:sz="0" w:space="0" w:color="auto"/>
                    <w:right w:val="none" w:sz="0" w:space="0" w:color="auto"/>
                  </w:divBdr>
                  <w:divsChild>
                    <w:div w:id="1007099953">
                      <w:marLeft w:val="0"/>
                      <w:marRight w:val="0"/>
                      <w:marTop w:val="0"/>
                      <w:marBottom w:val="0"/>
                      <w:divBdr>
                        <w:top w:val="none" w:sz="0" w:space="0" w:color="auto"/>
                        <w:left w:val="none" w:sz="0" w:space="0" w:color="auto"/>
                        <w:bottom w:val="none" w:sz="0" w:space="0" w:color="auto"/>
                        <w:right w:val="none" w:sz="0" w:space="0" w:color="auto"/>
                      </w:divBdr>
                      <w:divsChild>
                        <w:div w:id="1645231110">
                          <w:marLeft w:val="0"/>
                          <w:marRight w:val="0"/>
                          <w:marTop w:val="0"/>
                          <w:marBottom w:val="0"/>
                          <w:divBdr>
                            <w:top w:val="none" w:sz="0" w:space="0" w:color="auto"/>
                            <w:left w:val="none" w:sz="0" w:space="0" w:color="auto"/>
                            <w:bottom w:val="none" w:sz="0" w:space="0" w:color="auto"/>
                            <w:right w:val="none" w:sz="0" w:space="0" w:color="auto"/>
                          </w:divBdr>
                          <w:divsChild>
                            <w:div w:id="1752892572">
                              <w:marLeft w:val="0"/>
                              <w:marRight w:val="0"/>
                              <w:marTop w:val="0"/>
                              <w:marBottom w:val="0"/>
                              <w:divBdr>
                                <w:top w:val="none" w:sz="0" w:space="0" w:color="auto"/>
                                <w:left w:val="none" w:sz="0" w:space="0" w:color="auto"/>
                                <w:bottom w:val="none" w:sz="0" w:space="0" w:color="auto"/>
                                <w:right w:val="none" w:sz="0" w:space="0" w:color="auto"/>
                              </w:divBdr>
                              <w:divsChild>
                                <w:div w:id="2069642725">
                                  <w:marLeft w:val="0"/>
                                  <w:marRight w:val="0"/>
                                  <w:marTop w:val="0"/>
                                  <w:marBottom w:val="0"/>
                                  <w:divBdr>
                                    <w:top w:val="none" w:sz="0" w:space="0" w:color="auto"/>
                                    <w:left w:val="none" w:sz="0" w:space="0" w:color="auto"/>
                                    <w:bottom w:val="none" w:sz="0" w:space="0" w:color="auto"/>
                                    <w:right w:val="none" w:sz="0" w:space="0" w:color="auto"/>
                                  </w:divBdr>
                                  <w:divsChild>
                                    <w:div w:id="627667112">
                                      <w:marLeft w:val="0"/>
                                      <w:marRight w:val="0"/>
                                      <w:marTop w:val="0"/>
                                      <w:marBottom w:val="0"/>
                                      <w:divBdr>
                                        <w:top w:val="none" w:sz="0" w:space="0" w:color="auto"/>
                                        <w:left w:val="none" w:sz="0" w:space="0" w:color="auto"/>
                                        <w:bottom w:val="none" w:sz="0" w:space="0" w:color="auto"/>
                                        <w:right w:val="none" w:sz="0" w:space="0" w:color="auto"/>
                                      </w:divBdr>
                                    </w:div>
                                  </w:divsChild>
                                </w:div>
                                <w:div w:id="937712518">
                                  <w:marLeft w:val="0"/>
                                  <w:marRight w:val="0"/>
                                  <w:marTop w:val="0"/>
                                  <w:marBottom w:val="0"/>
                                  <w:divBdr>
                                    <w:top w:val="none" w:sz="0" w:space="0" w:color="auto"/>
                                    <w:left w:val="none" w:sz="0" w:space="0" w:color="auto"/>
                                    <w:bottom w:val="none" w:sz="0" w:space="0" w:color="auto"/>
                                    <w:right w:val="none" w:sz="0" w:space="0" w:color="auto"/>
                                  </w:divBdr>
                                  <w:divsChild>
                                    <w:div w:id="176045322">
                                      <w:marLeft w:val="0"/>
                                      <w:marRight w:val="0"/>
                                      <w:marTop w:val="0"/>
                                      <w:marBottom w:val="0"/>
                                      <w:divBdr>
                                        <w:top w:val="none" w:sz="0" w:space="0" w:color="auto"/>
                                        <w:left w:val="none" w:sz="0" w:space="0" w:color="auto"/>
                                        <w:bottom w:val="none" w:sz="0" w:space="0" w:color="auto"/>
                                        <w:right w:val="none" w:sz="0" w:space="0" w:color="auto"/>
                                      </w:divBdr>
                                    </w:div>
                                  </w:divsChild>
                                </w:div>
                                <w:div w:id="778066052">
                                  <w:marLeft w:val="0"/>
                                  <w:marRight w:val="0"/>
                                  <w:marTop w:val="0"/>
                                  <w:marBottom w:val="0"/>
                                  <w:divBdr>
                                    <w:top w:val="none" w:sz="0" w:space="0" w:color="auto"/>
                                    <w:left w:val="none" w:sz="0" w:space="0" w:color="auto"/>
                                    <w:bottom w:val="none" w:sz="0" w:space="0" w:color="auto"/>
                                    <w:right w:val="none" w:sz="0" w:space="0" w:color="auto"/>
                                  </w:divBdr>
                                  <w:divsChild>
                                    <w:div w:id="1338145708">
                                      <w:marLeft w:val="0"/>
                                      <w:marRight w:val="0"/>
                                      <w:marTop w:val="0"/>
                                      <w:marBottom w:val="0"/>
                                      <w:divBdr>
                                        <w:top w:val="none" w:sz="0" w:space="0" w:color="auto"/>
                                        <w:left w:val="none" w:sz="0" w:space="0" w:color="auto"/>
                                        <w:bottom w:val="none" w:sz="0" w:space="0" w:color="auto"/>
                                        <w:right w:val="none" w:sz="0" w:space="0" w:color="auto"/>
                                      </w:divBdr>
                                    </w:div>
                                  </w:divsChild>
                                </w:div>
                                <w:div w:id="1236740046">
                                  <w:marLeft w:val="0"/>
                                  <w:marRight w:val="0"/>
                                  <w:marTop w:val="0"/>
                                  <w:marBottom w:val="0"/>
                                  <w:divBdr>
                                    <w:top w:val="none" w:sz="0" w:space="0" w:color="auto"/>
                                    <w:left w:val="none" w:sz="0" w:space="0" w:color="auto"/>
                                    <w:bottom w:val="none" w:sz="0" w:space="0" w:color="auto"/>
                                    <w:right w:val="none" w:sz="0" w:space="0" w:color="auto"/>
                                  </w:divBdr>
                                  <w:divsChild>
                                    <w:div w:id="1422986620">
                                      <w:marLeft w:val="0"/>
                                      <w:marRight w:val="0"/>
                                      <w:marTop w:val="0"/>
                                      <w:marBottom w:val="0"/>
                                      <w:divBdr>
                                        <w:top w:val="none" w:sz="0" w:space="0" w:color="auto"/>
                                        <w:left w:val="none" w:sz="0" w:space="0" w:color="auto"/>
                                        <w:bottom w:val="none" w:sz="0" w:space="0" w:color="auto"/>
                                        <w:right w:val="none" w:sz="0" w:space="0" w:color="auto"/>
                                      </w:divBdr>
                                    </w:div>
                                  </w:divsChild>
                                </w:div>
                                <w:div w:id="398215892">
                                  <w:blockQuote w:val="1"/>
                                  <w:marLeft w:val="0"/>
                                  <w:marRight w:val="0"/>
                                  <w:marTop w:val="0"/>
                                  <w:marBottom w:val="120"/>
                                  <w:divBdr>
                                    <w:top w:val="none" w:sz="0" w:space="0" w:color="auto"/>
                                    <w:left w:val="none" w:sz="0" w:space="0" w:color="auto"/>
                                    <w:bottom w:val="none" w:sz="0" w:space="0" w:color="auto"/>
                                    <w:right w:val="none" w:sz="0" w:space="0" w:color="auto"/>
                                  </w:divBdr>
                                </w:div>
                                <w:div w:id="737437420">
                                  <w:marLeft w:val="0"/>
                                  <w:marRight w:val="0"/>
                                  <w:marTop w:val="0"/>
                                  <w:marBottom w:val="0"/>
                                  <w:divBdr>
                                    <w:top w:val="none" w:sz="0" w:space="0" w:color="auto"/>
                                    <w:left w:val="none" w:sz="0" w:space="0" w:color="auto"/>
                                    <w:bottom w:val="none" w:sz="0" w:space="0" w:color="auto"/>
                                    <w:right w:val="none" w:sz="0" w:space="0" w:color="auto"/>
                                  </w:divBdr>
                                  <w:divsChild>
                                    <w:div w:id="8463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84325">
          <w:marLeft w:val="0"/>
          <w:marRight w:val="0"/>
          <w:marTop w:val="0"/>
          <w:marBottom w:val="0"/>
          <w:divBdr>
            <w:top w:val="none" w:sz="0" w:space="0" w:color="auto"/>
            <w:left w:val="none" w:sz="0" w:space="0" w:color="auto"/>
            <w:bottom w:val="none" w:sz="0" w:space="0" w:color="auto"/>
            <w:right w:val="none" w:sz="0" w:space="0" w:color="auto"/>
          </w:divBdr>
          <w:divsChild>
            <w:div w:id="1028335734">
              <w:marLeft w:val="0"/>
              <w:marRight w:val="0"/>
              <w:marTop w:val="0"/>
              <w:marBottom w:val="60"/>
              <w:divBdr>
                <w:top w:val="none" w:sz="0" w:space="0" w:color="auto"/>
                <w:left w:val="none" w:sz="0" w:space="0" w:color="auto"/>
                <w:bottom w:val="none" w:sz="0" w:space="0" w:color="auto"/>
                <w:right w:val="none" w:sz="0" w:space="0" w:color="auto"/>
              </w:divBdr>
              <w:divsChild>
                <w:div w:id="672759465">
                  <w:marLeft w:val="0"/>
                  <w:marRight w:val="0"/>
                  <w:marTop w:val="0"/>
                  <w:marBottom w:val="0"/>
                  <w:divBdr>
                    <w:top w:val="none" w:sz="0" w:space="0" w:color="auto"/>
                    <w:left w:val="none" w:sz="0" w:space="0" w:color="auto"/>
                    <w:bottom w:val="none" w:sz="0" w:space="0" w:color="auto"/>
                    <w:right w:val="none" w:sz="0" w:space="0" w:color="auto"/>
                  </w:divBdr>
                  <w:divsChild>
                    <w:div w:id="1072847919">
                      <w:marLeft w:val="0"/>
                      <w:marRight w:val="0"/>
                      <w:marTop w:val="0"/>
                      <w:marBottom w:val="0"/>
                      <w:divBdr>
                        <w:top w:val="none" w:sz="0" w:space="0" w:color="auto"/>
                        <w:left w:val="none" w:sz="0" w:space="0" w:color="auto"/>
                        <w:bottom w:val="none" w:sz="0" w:space="0" w:color="auto"/>
                        <w:right w:val="none" w:sz="0" w:space="0" w:color="auto"/>
                      </w:divBdr>
                      <w:divsChild>
                        <w:div w:id="516970697">
                          <w:marLeft w:val="0"/>
                          <w:marRight w:val="0"/>
                          <w:marTop w:val="0"/>
                          <w:marBottom w:val="0"/>
                          <w:divBdr>
                            <w:top w:val="none" w:sz="0" w:space="0" w:color="auto"/>
                            <w:left w:val="none" w:sz="0" w:space="0" w:color="auto"/>
                            <w:bottom w:val="none" w:sz="0" w:space="0" w:color="auto"/>
                            <w:right w:val="none" w:sz="0" w:space="0" w:color="auto"/>
                          </w:divBdr>
                          <w:divsChild>
                            <w:div w:id="1254775431">
                              <w:marLeft w:val="0"/>
                              <w:marRight w:val="0"/>
                              <w:marTop w:val="0"/>
                              <w:marBottom w:val="0"/>
                              <w:divBdr>
                                <w:top w:val="none" w:sz="0" w:space="0" w:color="auto"/>
                                <w:left w:val="none" w:sz="0" w:space="0" w:color="auto"/>
                                <w:bottom w:val="none" w:sz="0" w:space="0" w:color="auto"/>
                                <w:right w:val="none" w:sz="0" w:space="0" w:color="auto"/>
                              </w:divBdr>
                              <w:divsChild>
                                <w:div w:id="10331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9435924">
          <w:marLeft w:val="0"/>
          <w:marRight w:val="0"/>
          <w:marTop w:val="0"/>
          <w:marBottom w:val="0"/>
          <w:divBdr>
            <w:top w:val="none" w:sz="0" w:space="0" w:color="auto"/>
            <w:left w:val="none" w:sz="0" w:space="0" w:color="auto"/>
            <w:bottom w:val="none" w:sz="0" w:space="0" w:color="auto"/>
            <w:right w:val="none" w:sz="0" w:space="0" w:color="auto"/>
          </w:divBdr>
          <w:divsChild>
            <w:div w:id="1372265232">
              <w:marLeft w:val="0"/>
              <w:marRight w:val="0"/>
              <w:marTop w:val="0"/>
              <w:marBottom w:val="0"/>
              <w:divBdr>
                <w:top w:val="none" w:sz="0" w:space="0" w:color="auto"/>
                <w:left w:val="none" w:sz="0" w:space="0" w:color="auto"/>
                <w:bottom w:val="none" w:sz="0" w:space="0" w:color="auto"/>
                <w:right w:val="none" w:sz="0" w:space="0" w:color="auto"/>
              </w:divBdr>
              <w:divsChild>
                <w:div w:id="770471386">
                  <w:marLeft w:val="0"/>
                  <w:marRight w:val="0"/>
                  <w:marTop w:val="0"/>
                  <w:marBottom w:val="0"/>
                  <w:divBdr>
                    <w:top w:val="none" w:sz="0" w:space="0" w:color="auto"/>
                    <w:left w:val="none" w:sz="0" w:space="0" w:color="auto"/>
                    <w:bottom w:val="none" w:sz="0" w:space="0" w:color="auto"/>
                    <w:right w:val="none" w:sz="0" w:space="0" w:color="auto"/>
                  </w:divBdr>
                  <w:divsChild>
                    <w:div w:id="1063524208">
                      <w:marLeft w:val="0"/>
                      <w:marRight w:val="0"/>
                      <w:marTop w:val="0"/>
                      <w:marBottom w:val="0"/>
                      <w:divBdr>
                        <w:top w:val="none" w:sz="0" w:space="0" w:color="auto"/>
                        <w:left w:val="none" w:sz="0" w:space="0" w:color="auto"/>
                        <w:bottom w:val="none" w:sz="0" w:space="0" w:color="auto"/>
                        <w:right w:val="none" w:sz="0" w:space="0" w:color="auto"/>
                      </w:divBdr>
                      <w:divsChild>
                        <w:div w:id="610089362">
                          <w:marLeft w:val="0"/>
                          <w:marRight w:val="0"/>
                          <w:marTop w:val="0"/>
                          <w:marBottom w:val="0"/>
                          <w:divBdr>
                            <w:top w:val="none" w:sz="0" w:space="0" w:color="auto"/>
                            <w:left w:val="none" w:sz="0" w:space="0" w:color="auto"/>
                            <w:bottom w:val="none" w:sz="0" w:space="0" w:color="auto"/>
                            <w:right w:val="none" w:sz="0" w:space="0" w:color="auto"/>
                          </w:divBdr>
                          <w:divsChild>
                            <w:div w:id="603000147">
                              <w:marLeft w:val="0"/>
                              <w:marRight w:val="0"/>
                              <w:marTop w:val="0"/>
                              <w:marBottom w:val="0"/>
                              <w:divBdr>
                                <w:top w:val="none" w:sz="0" w:space="0" w:color="auto"/>
                                <w:left w:val="none" w:sz="0" w:space="0" w:color="auto"/>
                                <w:bottom w:val="none" w:sz="0" w:space="0" w:color="auto"/>
                                <w:right w:val="none" w:sz="0" w:space="0" w:color="auto"/>
                              </w:divBdr>
                              <w:divsChild>
                                <w:div w:id="1000934500">
                                  <w:marLeft w:val="0"/>
                                  <w:marRight w:val="0"/>
                                  <w:marTop w:val="0"/>
                                  <w:marBottom w:val="0"/>
                                  <w:divBdr>
                                    <w:top w:val="none" w:sz="0" w:space="0" w:color="auto"/>
                                    <w:left w:val="none" w:sz="0" w:space="0" w:color="auto"/>
                                    <w:bottom w:val="none" w:sz="0" w:space="0" w:color="auto"/>
                                    <w:right w:val="none" w:sz="0" w:space="0" w:color="auto"/>
                                  </w:divBdr>
                                  <w:divsChild>
                                    <w:div w:id="1672414046">
                                      <w:marLeft w:val="0"/>
                                      <w:marRight w:val="0"/>
                                      <w:marTop w:val="0"/>
                                      <w:marBottom w:val="0"/>
                                      <w:divBdr>
                                        <w:top w:val="none" w:sz="0" w:space="0" w:color="auto"/>
                                        <w:left w:val="none" w:sz="0" w:space="0" w:color="auto"/>
                                        <w:bottom w:val="none" w:sz="0" w:space="0" w:color="auto"/>
                                        <w:right w:val="none" w:sz="0" w:space="0" w:color="auto"/>
                                      </w:divBdr>
                                    </w:div>
                                  </w:divsChild>
                                </w:div>
                                <w:div w:id="380595702">
                                  <w:marLeft w:val="0"/>
                                  <w:marRight w:val="0"/>
                                  <w:marTop w:val="0"/>
                                  <w:marBottom w:val="0"/>
                                  <w:divBdr>
                                    <w:top w:val="none" w:sz="0" w:space="0" w:color="auto"/>
                                    <w:left w:val="none" w:sz="0" w:space="0" w:color="auto"/>
                                    <w:bottom w:val="none" w:sz="0" w:space="0" w:color="auto"/>
                                    <w:right w:val="none" w:sz="0" w:space="0" w:color="auto"/>
                                  </w:divBdr>
                                  <w:divsChild>
                                    <w:div w:id="1659455894">
                                      <w:marLeft w:val="0"/>
                                      <w:marRight w:val="0"/>
                                      <w:marTop w:val="0"/>
                                      <w:marBottom w:val="0"/>
                                      <w:divBdr>
                                        <w:top w:val="none" w:sz="0" w:space="0" w:color="auto"/>
                                        <w:left w:val="none" w:sz="0" w:space="0" w:color="auto"/>
                                        <w:bottom w:val="none" w:sz="0" w:space="0" w:color="auto"/>
                                        <w:right w:val="none" w:sz="0" w:space="0" w:color="auto"/>
                                      </w:divBdr>
                                    </w:div>
                                  </w:divsChild>
                                </w:div>
                                <w:div w:id="529683591">
                                  <w:marLeft w:val="0"/>
                                  <w:marRight w:val="0"/>
                                  <w:marTop w:val="0"/>
                                  <w:marBottom w:val="0"/>
                                  <w:divBdr>
                                    <w:top w:val="none" w:sz="0" w:space="0" w:color="auto"/>
                                    <w:left w:val="none" w:sz="0" w:space="0" w:color="auto"/>
                                    <w:bottom w:val="none" w:sz="0" w:space="0" w:color="auto"/>
                                    <w:right w:val="none" w:sz="0" w:space="0" w:color="auto"/>
                                  </w:divBdr>
                                  <w:divsChild>
                                    <w:div w:id="1752656988">
                                      <w:marLeft w:val="0"/>
                                      <w:marRight w:val="0"/>
                                      <w:marTop w:val="0"/>
                                      <w:marBottom w:val="0"/>
                                      <w:divBdr>
                                        <w:top w:val="none" w:sz="0" w:space="0" w:color="auto"/>
                                        <w:left w:val="none" w:sz="0" w:space="0" w:color="auto"/>
                                        <w:bottom w:val="none" w:sz="0" w:space="0" w:color="auto"/>
                                        <w:right w:val="none" w:sz="0" w:space="0" w:color="auto"/>
                                      </w:divBdr>
                                    </w:div>
                                  </w:divsChild>
                                </w:div>
                                <w:div w:id="178200246">
                                  <w:marLeft w:val="0"/>
                                  <w:marRight w:val="0"/>
                                  <w:marTop w:val="0"/>
                                  <w:marBottom w:val="0"/>
                                  <w:divBdr>
                                    <w:top w:val="none" w:sz="0" w:space="0" w:color="auto"/>
                                    <w:left w:val="none" w:sz="0" w:space="0" w:color="auto"/>
                                    <w:bottom w:val="none" w:sz="0" w:space="0" w:color="auto"/>
                                    <w:right w:val="none" w:sz="0" w:space="0" w:color="auto"/>
                                  </w:divBdr>
                                  <w:divsChild>
                                    <w:div w:id="1739013198">
                                      <w:marLeft w:val="0"/>
                                      <w:marRight w:val="0"/>
                                      <w:marTop w:val="0"/>
                                      <w:marBottom w:val="0"/>
                                      <w:divBdr>
                                        <w:top w:val="none" w:sz="0" w:space="0" w:color="auto"/>
                                        <w:left w:val="none" w:sz="0" w:space="0" w:color="auto"/>
                                        <w:bottom w:val="none" w:sz="0" w:space="0" w:color="auto"/>
                                        <w:right w:val="none" w:sz="0" w:space="0" w:color="auto"/>
                                      </w:divBdr>
                                    </w:div>
                                  </w:divsChild>
                                </w:div>
                                <w:div w:id="280764395">
                                  <w:marLeft w:val="0"/>
                                  <w:marRight w:val="0"/>
                                  <w:marTop w:val="0"/>
                                  <w:marBottom w:val="0"/>
                                  <w:divBdr>
                                    <w:top w:val="none" w:sz="0" w:space="0" w:color="auto"/>
                                    <w:left w:val="none" w:sz="0" w:space="0" w:color="auto"/>
                                    <w:bottom w:val="none" w:sz="0" w:space="0" w:color="auto"/>
                                    <w:right w:val="none" w:sz="0" w:space="0" w:color="auto"/>
                                  </w:divBdr>
                                  <w:divsChild>
                                    <w:div w:id="817721873">
                                      <w:marLeft w:val="0"/>
                                      <w:marRight w:val="0"/>
                                      <w:marTop w:val="0"/>
                                      <w:marBottom w:val="0"/>
                                      <w:divBdr>
                                        <w:top w:val="none" w:sz="0" w:space="0" w:color="auto"/>
                                        <w:left w:val="none" w:sz="0" w:space="0" w:color="auto"/>
                                        <w:bottom w:val="none" w:sz="0" w:space="0" w:color="auto"/>
                                        <w:right w:val="none" w:sz="0" w:space="0" w:color="auto"/>
                                      </w:divBdr>
                                    </w:div>
                                  </w:divsChild>
                                </w:div>
                                <w:div w:id="187522019">
                                  <w:marLeft w:val="0"/>
                                  <w:marRight w:val="0"/>
                                  <w:marTop w:val="0"/>
                                  <w:marBottom w:val="0"/>
                                  <w:divBdr>
                                    <w:top w:val="none" w:sz="0" w:space="0" w:color="auto"/>
                                    <w:left w:val="none" w:sz="0" w:space="0" w:color="auto"/>
                                    <w:bottom w:val="none" w:sz="0" w:space="0" w:color="auto"/>
                                    <w:right w:val="none" w:sz="0" w:space="0" w:color="auto"/>
                                  </w:divBdr>
                                  <w:divsChild>
                                    <w:div w:id="4093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6651">
          <w:marLeft w:val="0"/>
          <w:marRight w:val="0"/>
          <w:marTop w:val="0"/>
          <w:marBottom w:val="0"/>
          <w:divBdr>
            <w:top w:val="none" w:sz="0" w:space="0" w:color="auto"/>
            <w:left w:val="none" w:sz="0" w:space="0" w:color="auto"/>
            <w:bottom w:val="none" w:sz="0" w:space="0" w:color="auto"/>
            <w:right w:val="none" w:sz="0" w:space="0" w:color="auto"/>
          </w:divBdr>
          <w:divsChild>
            <w:div w:id="2049643314">
              <w:marLeft w:val="0"/>
              <w:marRight w:val="0"/>
              <w:marTop w:val="0"/>
              <w:marBottom w:val="60"/>
              <w:divBdr>
                <w:top w:val="none" w:sz="0" w:space="0" w:color="auto"/>
                <w:left w:val="none" w:sz="0" w:space="0" w:color="auto"/>
                <w:bottom w:val="none" w:sz="0" w:space="0" w:color="auto"/>
                <w:right w:val="none" w:sz="0" w:space="0" w:color="auto"/>
              </w:divBdr>
              <w:divsChild>
                <w:div w:id="310527101">
                  <w:marLeft w:val="0"/>
                  <w:marRight w:val="0"/>
                  <w:marTop w:val="0"/>
                  <w:marBottom w:val="0"/>
                  <w:divBdr>
                    <w:top w:val="none" w:sz="0" w:space="0" w:color="auto"/>
                    <w:left w:val="none" w:sz="0" w:space="0" w:color="auto"/>
                    <w:bottom w:val="none" w:sz="0" w:space="0" w:color="auto"/>
                    <w:right w:val="none" w:sz="0" w:space="0" w:color="auto"/>
                  </w:divBdr>
                  <w:divsChild>
                    <w:div w:id="2094693632">
                      <w:marLeft w:val="0"/>
                      <w:marRight w:val="0"/>
                      <w:marTop w:val="0"/>
                      <w:marBottom w:val="0"/>
                      <w:divBdr>
                        <w:top w:val="none" w:sz="0" w:space="0" w:color="auto"/>
                        <w:left w:val="none" w:sz="0" w:space="0" w:color="auto"/>
                        <w:bottom w:val="none" w:sz="0" w:space="0" w:color="auto"/>
                        <w:right w:val="none" w:sz="0" w:space="0" w:color="auto"/>
                      </w:divBdr>
                      <w:divsChild>
                        <w:div w:id="289242838">
                          <w:marLeft w:val="0"/>
                          <w:marRight w:val="0"/>
                          <w:marTop w:val="0"/>
                          <w:marBottom w:val="0"/>
                          <w:divBdr>
                            <w:top w:val="none" w:sz="0" w:space="0" w:color="auto"/>
                            <w:left w:val="none" w:sz="0" w:space="0" w:color="auto"/>
                            <w:bottom w:val="none" w:sz="0" w:space="0" w:color="auto"/>
                            <w:right w:val="none" w:sz="0" w:space="0" w:color="auto"/>
                          </w:divBdr>
                          <w:divsChild>
                            <w:div w:id="1508130744">
                              <w:marLeft w:val="0"/>
                              <w:marRight w:val="0"/>
                              <w:marTop w:val="0"/>
                              <w:marBottom w:val="0"/>
                              <w:divBdr>
                                <w:top w:val="none" w:sz="0" w:space="0" w:color="auto"/>
                                <w:left w:val="none" w:sz="0" w:space="0" w:color="auto"/>
                                <w:bottom w:val="none" w:sz="0" w:space="0" w:color="auto"/>
                                <w:right w:val="none" w:sz="0" w:space="0" w:color="auto"/>
                              </w:divBdr>
                              <w:divsChild>
                                <w:div w:id="14184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16401">
          <w:marLeft w:val="0"/>
          <w:marRight w:val="0"/>
          <w:marTop w:val="0"/>
          <w:marBottom w:val="0"/>
          <w:divBdr>
            <w:top w:val="none" w:sz="0" w:space="0" w:color="auto"/>
            <w:left w:val="none" w:sz="0" w:space="0" w:color="auto"/>
            <w:bottom w:val="none" w:sz="0" w:space="0" w:color="auto"/>
            <w:right w:val="none" w:sz="0" w:space="0" w:color="auto"/>
          </w:divBdr>
          <w:divsChild>
            <w:div w:id="1414618214">
              <w:marLeft w:val="0"/>
              <w:marRight w:val="0"/>
              <w:marTop w:val="0"/>
              <w:marBottom w:val="0"/>
              <w:divBdr>
                <w:top w:val="none" w:sz="0" w:space="0" w:color="auto"/>
                <w:left w:val="none" w:sz="0" w:space="0" w:color="auto"/>
                <w:bottom w:val="none" w:sz="0" w:space="0" w:color="auto"/>
                <w:right w:val="none" w:sz="0" w:space="0" w:color="auto"/>
              </w:divBdr>
              <w:divsChild>
                <w:div w:id="475535994">
                  <w:marLeft w:val="0"/>
                  <w:marRight w:val="0"/>
                  <w:marTop w:val="0"/>
                  <w:marBottom w:val="0"/>
                  <w:divBdr>
                    <w:top w:val="none" w:sz="0" w:space="0" w:color="auto"/>
                    <w:left w:val="none" w:sz="0" w:space="0" w:color="auto"/>
                    <w:bottom w:val="none" w:sz="0" w:space="0" w:color="auto"/>
                    <w:right w:val="none" w:sz="0" w:space="0" w:color="auto"/>
                  </w:divBdr>
                  <w:divsChild>
                    <w:div w:id="587614571">
                      <w:marLeft w:val="0"/>
                      <w:marRight w:val="0"/>
                      <w:marTop w:val="0"/>
                      <w:marBottom w:val="0"/>
                      <w:divBdr>
                        <w:top w:val="none" w:sz="0" w:space="0" w:color="auto"/>
                        <w:left w:val="none" w:sz="0" w:space="0" w:color="auto"/>
                        <w:bottom w:val="none" w:sz="0" w:space="0" w:color="auto"/>
                        <w:right w:val="none" w:sz="0" w:space="0" w:color="auto"/>
                      </w:divBdr>
                      <w:divsChild>
                        <w:div w:id="1526793367">
                          <w:marLeft w:val="0"/>
                          <w:marRight w:val="0"/>
                          <w:marTop w:val="0"/>
                          <w:marBottom w:val="0"/>
                          <w:divBdr>
                            <w:top w:val="none" w:sz="0" w:space="0" w:color="auto"/>
                            <w:left w:val="none" w:sz="0" w:space="0" w:color="auto"/>
                            <w:bottom w:val="none" w:sz="0" w:space="0" w:color="auto"/>
                            <w:right w:val="none" w:sz="0" w:space="0" w:color="auto"/>
                          </w:divBdr>
                          <w:divsChild>
                            <w:div w:id="18886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0127">
          <w:marLeft w:val="0"/>
          <w:marRight w:val="0"/>
          <w:marTop w:val="0"/>
          <w:marBottom w:val="0"/>
          <w:divBdr>
            <w:top w:val="none" w:sz="0" w:space="0" w:color="auto"/>
            <w:left w:val="none" w:sz="0" w:space="0" w:color="auto"/>
            <w:bottom w:val="none" w:sz="0" w:space="0" w:color="auto"/>
            <w:right w:val="none" w:sz="0" w:space="0" w:color="auto"/>
          </w:divBdr>
          <w:divsChild>
            <w:div w:id="921140848">
              <w:marLeft w:val="0"/>
              <w:marRight w:val="0"/>
              <w:marTop w:val="0"/>
              <w:marBottom w:val="60"/>
              <w:divBdr>
                <w:top w:val="none" w:sz="0" w:space="0" w:color="auto"/>
                <w:left w:val="none" w:sz="0" w:space="0" w:color="auto"/>
                <w:bottom w:val="none" w:sz="0" w:space="0" w:color="auto"/>
                <w:right w:val="none" w:sz="0" w:space="0" w:color="auto"/>
              </w:divBdr>
              <w:divsChild>
                <w:div w:id="1947887811">
                  <w:marLeft w:val="0"/>
                  <w:marRight w:val="0"/>
                  <w:marTop w:val="0"/>
                  <w:marBottom w:val="0"/>
                  <w:divBdr>
                    <w:top w:val="none" w:sz="0" w:space="0" w:color="auto"/>
                    <w:left w:val="none" w:sz="0" w:space="0" w:color="auto"/>
                    <w:bottom w:val="none" w:sz="0" w:space="0" w:color="auto"/>
                    <w:right w:val="none" w:sz="0" w:space="0" w:color="auto"/>
                  </w:divBdr>
                  <w:divsChild>
                    <w:div w:id="1386484817">
                      <w:marLeft w:val="0"/>
                      <w:marRight w:val="0"/>
                      <w:marTop w:val="0"/>
                      <w:marBottom w:val="0"/>
                      <w:divBdr>
                        <w:top w:val="none" w:sz="0" w:space="0" w:color="auto"/>
                        <w:left w:val="none" w:sz="0" w:space="0" w:color="auto"/>
                        <w:bottom w:val="none" w:sz="0" w:space="0" w:color="auto"/>
                        <w:right w:val="none" w:sz="0" w:space="0" w:color="auto"/>
                      </w:divBdr>
                      <w:divsChild>
                        <w:div w:id="1245646351">
                          <w:marLeft w:val="0"/>
                          <w:marRight w:val="0"/>
                          <w:marTop w:val="0"/>
                          <w:marBottom w:val="0"/>
                          <w:divBdr>
                            <w:top w:val="none" w:sz="0" w:space="0" w:color="auto"/>
                            <w:left w:val="none" w:sz="0" w:space="0" w:color="auto"/>
                            <w:bottom w:val="none" w:sz="0" w:space="0" w:color="auto"/>
                            <w:right w:val="none" w:sz="0" w:space="0" w:color="auto"/>
                          </w:divBdr>
                          <w:divsChild>
                            <w:div w:id="310915394">
                              <w:marLeft w:val="0"/>
                              <w:marRight w:val="0"/>
                              <w:marTop w:val="0"/>
                              <w:marBottom w:val="0"/>
                              <w:divBdr>
                                <w:top w:val="none" w:sz="0" w:space="0" w:color="auto"/>
                                <w:left w:val="none" w:sz="0" w:space="0" w:color="auto"/>
                                <w:bottom w:val="none" w:sz="0" w:space="0" w:color="auto"/>
                                <w:right w:val="none" w:sz="0" w:space="0" w:color="auto"/>
                              </w:divBdr>
                              <w:divsChild>
                                <w:div w:id="37782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848802">
          <w:marLeft w:val="0"/>
          <w:marRight w:val="0"/>
          <w:marTop w:val="0"/>
          <w:marBottom w:val="0"/>
          <w:divBdr>
            <w:top w:val="none" w:sz="0" w:space="0" w:color="auto"/>
            <w:left w:val="none" w:sz="0" w:space="0" w:color="auto"/>
            <w:bottom w:val="none" w:sz="0" w:space="0" w:color="auto"/>
            <w:right w:val="none" w:sz="0" w:space="0" w:color="auto"/>
          </w:divBdr>
          <w:divsChild>
            <w:div w:id="921717948">
              <w:marLeft w:val="0"/>
              <w:marRight w:val="0"/>
              <w:marTop w:val="0"/>
              <w:marBottom w:val="0"/>
              <w:divBdr>
                <w:top w:val="none" w:sz="0" w:space="0" w:color="auto"/>
                <w:left w:val="none" w:sz="0" w:space="0" w:color="auto"/>
                <w:bottom w:val="none" w:sz="0" w:space="0" w:color="auto"/>
                <w:right w:val="none" w:sz="0" w:space="0" w:color="auto"/>
              </w:divBdr>
              <w:divsChild>
                <w:div w:id="1612277652">
                  <w:marLeft w:val="0"/>
                  <w:marRight w:val="0"/>
                  <w:marTop w:val="0"/>
                  <w:marBottom w:val="0"/>
                  <w:divBdr>
                    <w:top w:val="none" w:sz="0" w:space="0" w:color="auto"/>
                    <w:left w:val="none" w:sz="0" w:space="0" w:color="auto"/>
                    <w:bottom w:val="none" w:sz="0" w:space="0" w:color="auto"/>
                    <w:right w:val="none" w:sz="0" w:space="0" w:color="auto"/>
                  </w:divBdr>
                  <w:divsChild>
                    <w:div w:id="1703701247">
                      <w:marLeft w:val="0"/>
                      <w:marRight w:val="0"/>
                      <w:marTop w:val="0"/>
                      <w:marBottom w:val="0"/>
                      <w:divBdr>
                        <w:top w:val="none" w:sz="0" w:space="0" w:color="auto"/>
                        <w:left w:val="none" w:sz="0" w:space="0" w:color="auto"/>
                        <w:bottom w:val="none" w:sz="0" w:space="0" w:color="auto"/>
                        <w:right w:val="none" w:sz="0" w:space="0" w:color="auto"/>
                      </w:divBdr>
                      <w:divsChild>
                        <w:div w:id="1438793858">
                          <w:marLeft w:val="0"/>
                          <w:marRight w:val="0"/>
                          <w:marTop w:val="0"/>
                          <w:marBottom w:val="0"/>
                          <w:divBdr>
                            <w:top w:val="none" w:sz="0" w:space="0" w:color="auto"/>
                            <w:left w:val="none" w:sz="0" w:space="0" w:color="auto"/>
                            <w:bottom w:val="none" w:sz="0" w:space="0" w:color="auto"/>
                            <w:right w:val="none" w:sz="0" w:space="0" w:color="auto"/>
                          </w:divBdr>
                          <w:divsChild>
                            <w:div w:id="681397896">
                              <w:marLeft w:val="0"/>
                              <w:marRight w:val="0"/>
                              <w:marTop w:val="0"/>
                              <w:marBottom w:val="0"/>
                              <w:divBdr>
                                <w:top w:val="none" w:sz="0" w:space="0" w:color="auto"/>
                                <w:left w:val="none" w:sz="0" w:space="0" w:color="auto"/>
                                <w:bottom w:val="none" w:sz="0" w:space="0" w:color="auto"/>
                                <w:right w:val="none" w:sz="0" w:space="0" w:color="auto"/>
                              </w:divBdr>
                              <w:divsChild>
                                <w:div w:id="354187796">
                                  <w:marLeft w:val="0"/>
                                  <w:marRight w:val="0"/>
                                  <w:marTop w:val="0"/>
                                  <w:marBottom w:val="0"/>
                                  <w:divBdr>
                                    <w:top w:val="none" w:sz="0" w:space="0" w:color="auto"/>
                                    <w:left w:val="none" w:sz="0" w:space="0" w:color="auto"/>
                                    <w:bottom w:val="none" w:sz="0" w:space="0" w:color="auto"/>
                                    <w:right w:val="none" w:sz="0" w:space="0" w:color="auto"/>
                                  </w:divBdr>
                                  <w:divsChild>
                                    <w:div w:id="22442353">
                                      <w:marLeft w:val="0"/>
                                      <w:marRight w:val="0"/>
                                      <w:marTop w:val="0"/>
                                      <w:marBottom w:val="0"/>
                                      <w:divBdr>
                                        <w:top w:val="none" w:sz="0" w:space="0" w:color="auto"/>
                                        <w:left w:val="none" w:sz="0" w:space="0" w:color="auto"/>
                                        <w:bottom w:val="none" w:sz="0" w:space="0" w:color="auto"/>
                                        <w:right w:val="none" w:sz="0" w:space="0" w:color="auto"/>
                                      </w:divBdr>
                                    </w:div>
                                  </w:divsChild>
                                </w:div>
                                <w:div w:id="336348396">
                                  <w:marLeft w:val="0"/>
                                  <w:marRight w:val="0"/>
                                  <w:marTop w:val="0"/>
                                  <w:marBottom w:val="0"/>
                                  <w:divBdr>
                                    <w:top w:val="none" w:sz="0" w:space="0" w:color="auto"/>
                                    <w:left w:val="none" w:sz="0" w:space="0" w:color="auto"/>
                                    <w:bottom w:val="none" w:sz="0" w:space="0" w:color="auto"/>
                                    <w:right w:val="none" w:sz="0" w:space="0" w:color="auto"/>
                                  </w:divBdr>
                                  <w:divsChild>
                                    <w:div w:id="8411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2568307">
          <w:marLeft w:val="0"/>
          <w:marRight w:val="0"/>
          <w:marTop w:val="0"/>
          <w:marBottom w:val="0"/>
          <w:divBdr>
            <w:top w:val="none" w:sz="0" w:space="0" w:color="auto"/>
            <w:left w:val="none" w:sz="0" w:space="0" w:color="auto"/>
            <w:bottom w:val="none" w:sz="0" w:space="0" w:color="auto"/>
            <w:right w:val="none" w:sz="0" w:space="0" w:color="auto"/>
          </w:divBdr>
          <w:divsChild>
            <w:div w:id="626401200">
              <w:marLeft w:val="0"/>
              <w:marRight w:val="0"/>
              <w:marTop w:val="0"/>
              <w:marBottom w:val="60"/>
              <w:divBdr>
                <w:top w:val="none" w:sz="0" w:space="0" w:color="auto"/>
                <w:left w:val="none" w:sz="0" w:space="0" w:color="auto"/>
                <w:bottom w:val="none" w:sz="0" w:space="0" w:color="auto"/>
                <w:right w:val="none" w:sz="0" w:space="0" w:color="auto"/>
              </w:divBdr>
              <w:divsChild>
                <w:div w:id="940184692">
                  <w:marLeft w:val="0"/>
                  <w:marRight w:val="0"/>
                  <w:marTop w:val="0"/>
                  <w:marBottom w:val="0"/>
                  <w:divBdr>
                    <w:top w:val="none" w:sz="0" w:space="0" w:color="auto"/>
                    <w:left w:val="none" w:sz="0" w:space="0" w:color="auto"/>
                    <w:bottom w:val="none" w:sz="0" w:space="0" w:color="auto"/>
                    <w:right w:val="none" w:sz="0" w:space="0" w:color="auto"/>
                  </w:divBdr>
                  <w:divsChild>
                    <w:div w:id="240064391">
                      <w:marLeft w:val="0"/>
                      <w:marRight w:val="0"/>
                      <w:marTop w:val="0"/>
                      <w:marBottom w:val="0"/>
                      <w:divBdr>
                        <w:top w:val="none" w:sz="0" w:space="0" w:color="auto"/>
                        <w:left w:val="none" w:sz="0" w:space="0" w:color="auto"/>
                        <w:bottom w:val="none" w:sz="0" w:space="0" w:color="auto"/>
                        <w:right w:val="none" w:sz="0" w:space="0" w:color="auto"/>
                      </w:divBdr>
                      <w:divsChild>
                        <w:div w:id="1514031967">
                          <w:marLeft w:val="0"/>
                          <w:marRight w:val="0"/>
                          <w:marTop w:val="0"/>
                          <w:marBottom w:val="0"/>
                          <w:divBdr>
                            <w:top w:val="none" w:sz="0" w:space="0" w:color="auto"/>
                            <w:left w:val="none" w:sz="0" w:space="0" w:color="auto"/>
                            <w:bottom w:val="none" w:sz="0" w:space="0" w:color="auto"/>
                            <w:right w:val="none" w:sz="0" w:space="0" w:color="auto"/>
                          </w:divBdr>
                          <w:divsChild>
                            <w:div w:id="31465126">
                              <w:marLeft w:val="0"/>
                              <w:marRight w:val="0"/>
                              <w:marTop w:val="0"/>
                              <w:marBottom w:val="0"/>
                              <w:divBdr>
                                <w:top w:val="none" w:sz="0" w:space="0" w:color="auto"/>
                                <w:left w:val="none" w:sz="0" w:space="0" w:color="auto"/>
                                <w:bottom w:val="none" w:sz="0" w:space="0" w:color="auto"/>
                                <w:right w:val="none" w:sz="0" w:space="0" w:color="auto"/>
                              </w:divBdr>
                              <w:divsChild>
                                <w:div w:id="4079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574115">
          <w:marLeft w:val="0"/>
          <w:marRight w:val="0"/>
          <w:marTop w:val="0"/>
          <w:marBottom w:val="0"/>
          <w:divBdr>
            <w:top w:val="none" w:sz="0" w:space="0" w:color="auto"/>
            <w:left w:val="none" w:sz="0" w:space="0" w:color="auto"/>
            <w:bottom w:val="none" w:sz="0" w:space="0" w:color="auto"/>
            <w:right w:val="none" w:sz="0" w:space="0" w:color="auto"/>
          </w:divBdr>
          <w:divsChild>
            <w:div w:id="1269585765">
              <w:marLeft w:val="0"/>
              <w:marRight w:val="0"/>
              <w:marTop w:val="0"/>
              <w:marBottom w:val="0"/>
              <w:divBdr>
                <w:top w:val="none" w:sz="0" w:space="0" w:color="auto"/>
                <w:left w:val="none" w:sz="0" w:space="0" w:color="auto"/>
                <w:bottom w:val="none" w:sz="0" w:space="0" w:color="auto"/>
                <w:right w:val="none" w:sz="0" w:space="0" w:color="auto"/>
              </w:divBdr>
              <w:divsChild>
                <w:div w:id="177040307">
                  <w:marLeft w:val="0"/>
                  <w:marRight w:val="0"/>
                  <w:marTop w:val="0"/>
                  <w:marBottom w:val="0"/>
                  <w:divBdr>
                    <w:top w:val="none" w:sz="0" w:space="0" w:color="auto"/>
                    <w:left w:val="none" w:sz="0" w:space="0" w:color="auto"/>
                    <w:bottom w:val="none" w:sz="0" w:space="0" w:color="auto"/>
                    <w:right w:val="none" w:sz="0" w:space="0" w:color="auto"/>
                  </w:divBdr>
                  <w:divsChild>
                    <w:div w:id="572854800">
                      <w:marLeft w:val="0"/>
                      <w:marRight w:val="0"/>
                      <w:marTop w:val="0"/>
                      <w:marBottom w:val="0"/>
                      <w:divBdr>
                        <w:top w:val="none" w:sz="0" w:space="0" w:color="auto"/>
                        <w:left w:val="none" w:sz="0" w:space="0" w:color="auto"/>
                        <w:bottom w:val="none" w:sz="0" w:space="0" w:color="auto"/>
                        <w:right w:val="none" w:sz="0" w:space="0" w:color="auto"/>
                      </w:divBdr>
                      <w:divsChild>
                        <w:div w:id="871192509">
                          <w:marLeft w:val="0"/>
                          <w:marRight w:val="0"/>
                          <w:marTop w:val="0"/>
                          <w:marBottom w:val="0"/>
                          <w:divBdr>
                            <w:top w:val="none" w:sz="0" w:space="0" w:color="auto"/>
                            <w:left w:val="none" w:sz="0" w:space="0" w:color="auto"/>
                            <w:bottom w:val="none" w:sz="0" w:space="0" w:color="auto"/>
                            <w:right w:val="none" w:sz="0" w:space="0" w:color="auto"/>
                          </w:divBdr>
                          <w:divsChild>
                            <w:div w:id="1728995559">
                              <w:marLeft w:val="0"/>
                              <w:marRight w:val="0"/>
                              <w:marTop w:val="0"/>
                              <w:marBottom w:val="0"/>
                              <w:divBdr>
                                <w:top w:val="none" w:sz="0" w:space="0" w:color="auto"/>
                                <w:left w:val="none" w:sz="0" w:space="0" w:color="auto"/>
                                <w:bottom w:val="none" w:sz="0" w:space="0" w:color="auto"/>
                                <w:right w:val="none" w:sz="0" w:space="0" w:color="auto"/>
                              </w:divBdr>
                              <w:divsChild>
                                <w:div w:id="1613054591">
                                  <w:marLeft w:val="0"/>
                                  <w:marRight w:val="0"/>
                                  <w:marTop w:val="0"/>
                                  <w:marBottom w:val="0"/>
                                  <w:divBdr>
                                    <w:top w:val="none" w:sz="0" w:space="0" w:color="auto"/>
                                    <w:left w:val="none" w:sz="0" w:space="0" w:color="auto"/>
                                    <w:bottom w:val="none" w:sz="0" w:space="0" w:color="auto"/>
                                    <w:right w:val="none" w:sz="0" w:space="0" w:color="auto"/>
                                  </w:divBdr>
                                  <w:divsChild>
                                    <w:div w:id="1818064903">
                                      <w:marLeft w:val="0"/>
                                      <w:marRight w:val="0"/>
                                      <w:marTop w:val="0"/>
                                      <w:marBottom w:val="0"/>
                                      <w:divBdr>
                                        <w:top w:val="none" w:sz="0" w:space="0" w:color="auto"/>
                                        <w:left w:val="none" w:sz="0" w:space="0" w:color="auto"/>
                                        <w:bottom w:val="none" w:sz="0" w:space="0" w:color="auto"/>
                                        <w:right w:val="none" w:sz="0" w:space="0" w:color="auto"/>
                                      </w:divBdr>
                                    </w:div>
                                  </w:divsChild>
                                </w:div>
                                <w:div w:id="189340095">
                                  <w:marLeft w:val="0"/>
                                  <w:marRight w:val="0"/>
                                  <w:marTop w:val="0"/>
                                  <w:marBottom w:val="0"/>
                                  <w:divBdr>
                                    <w:top w:val="none" w:sz="0" w:space="0" w:color="auto"/>
                                    <w:left w:val="none" w:sz="0" w:space="0" w:color="auto"/>
                                    <w:bottom w:val="none" w:sz="0" w:space="0" w:color="auto"/>
                                    <w:right w:val="none" w:sz="0" w:space="0" w:color="auto"/>
                                  </w:divBdr>
                                  <w:divsChild>
                                    <w:div w:id="52455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873972">
          <w:marLeft w:val="0"/>
          <w:marRight w:val="0"/>
          <w:marTop w:val="0"/>
          <w:marBottom w:val="0"/>
          <w:divBdr>
            <w:top w:val="none" w:sz="0" w:space="0" w:color="auto"/>
            <w:left w:val="none" w:sz="0" w:space="0" w:color="auto"/>
            <w:bottom w:val="none" w:sz="0" w:space="0" w:color="auto"/>
            <w:right w:val="none" w:sz="0" w:space="0" w:color="auto"/>
          </w:divBdr>
          <w:divsChild>
            <w:div w:id="1717387794">
              <w:marLeft w:val="0"/>
              <w:marRight w:val="0"/>
              <w:marTop w:val="0"/>
              <w:marBottom w:val="60"/>
              <w:divBdr>
                <w:top w:val="none" w:sz="0" w:space="0" w:color="auto"/>
                <w:left w:val="none" w:sz="0" w:space="0" w:color="auto"/>
                <w:bottom w:val="none" w:sz="0" w:space="0" w:color="auto"/>
                <w:right w:val="none" w:sz="0" w:space="0" w:color="auto"/>
              </w:divBdr>
              <w:divsChild>
                <w:div w:id="861864649">
                  <w:marLeft w:val="0"/>
                  <w:marRight w:val="0"/>
                  <w:marTop w:val="0"/>
                  <w:marBottom w:val="0"/>
                  <w:divBdr>
                    <w:top w:val="none" w:sz="0" w:space="0" w:color="auto"/>
                    <w:left w:val="none" w:sz="0" w:space="0" w:color="auto"/>
                    <w:bottom w:val="none" w:sz="0" w:space="0" w:color="auto"/>
                    <w:right w:val="none" w:sz="0" w:space="0" w:color="auto"/>
                  </w:divBdr>
                  <w:divsChild>
                    <w:div w:id="1749770658">
                      <w:marLeft w:val="0"/>
                      <w:marRight w:val="0"/>
                      <w:marTop w:val="0"/>
                      <w:marBottom w:val="0"/>
                      <w:divBdr>
                        <w:top w:val="none" w:sz="0" w:space="0" w:color="auto"/>
                        <w:left w:val="none" w:sz="0" w:space="0" w:color="auto"/>
                        <w:bottom w:val="none" w:sz="0" w:space="0" w:color="auto"/>
                        <w:right w:val="none" w:sz="0" w:space="0" w:color="auto"/>
                      </w:divBdr>
                      <w:divsChild>
                        <w:div w:id="813376727">
                          <w:marLeft w:val="0"/>
                          <w:marRight w:val="0"/>
                          <w:marTop w:val="0"/>
                          <w:marBottom w:val="0"/>
                          <w:divBdr>
                            <w:top w:val="none" w:sz="0" w:space="0" w:color="auto"/>
                            <w:left w:val="none" w:sz="0" w:space="0" w:color="auto"/>
                            <w:bottom w:val="none" w:sz="0" w:space="0" w:color="auto"/>
                            <w:right w:val="none" w:sz="0" w:space="0" w:color="auto"/>
                          </w:divBdr>
                          <w:divsChild>
                            <w:div w:id="1096171132">
                              <w:marLeft w:val="0"/>
                              <w:marRight w:val="0"/>
                              <w:marTop w:val="0"/>
                              <w:marBottom w:val="0"/>
                              <w:divBdr>
                                <w:top w:val="none" w:sz="0" w:space="0" w:color="auto"/>
                                <w:left w:val="none" w:sz="0" w:space="0" w:color="auto"/>
                                <w:bottom w:val="none" w:sz="0" w:space="0" w:color="auto"/>
                                <w:right w:val="none" w:sz="0" w:space="0" w:color="auto"/>
                              </w:divBdr>
                              <w:divsChild>
                                <w:div w:id="143814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111705">
          <w:marLeft w:val="0"/>
          <w:marRight w:val="0"/>
          <w:marTop w:val="0"/>
          <w:marBottom w:val="0"/>
          <w:divBdr>
            <w:top w:val="none" w:sz="0" w:space="0" w:color="auto"/>
            <w:left w:val="none" w:sz="0" w:space="0" w:color="auto"/>
            <w:bottom w:val="none" w:sz="0" w:space="0" w:color="auto"/>
            <w:right w:val="none" w:sz="0" w:space="0" w:color="auto"/>
          </w:divBdr>
          <w:divsChild>
            <w:div w:id="761224897">
              <w:marLeft w:val="0"/>
              <w:marRight w:val="0"/>
              <w:marTop w:val="0"/>
              <w:marBottom w:val="0"/>
              <w:divBdr>
                <w:top w:val="none" w:sz="0" w:space="0" w:color="auto"/>
                <w:left w:val="none" w:sz="0" w:space="0" w:color="auto"/>
                <w:bottom w:val="none" w:sz="0" w:space="0" w:color="auto"/>
                <w:right w:val="none" w:sz="0" w:space="0" w:color="auto"/>
              </w:divBdr>
              <w:divsChild>
                <w:div w:id="1938756330">
                  <w:marLeft w:val="0"/>
                  <w:marRight w:val="0"/>
                  <w:marTop w:val="0"/>
                  <w:marBottom w:val="0"/>
                  <w:divBdr>
                    <w:top w:val="none" w:sz="0" w:space="0" w:color="auto"/>
                    <w:left w:val="none" w:sz="0" w:space="0" w:color="auto"/>
                    <w:bottom w:val="none" w:sz="0" w:space="0" w:color="auto"/>
                    <w:right w:val="none" w:sz="0" w:space="0" w:color="auto"/>
                  </w:divBdr>
                  <w:divsChild>
                    <w:div w:id="1405033660">
                      <w:marLeft w:val="0"/>
                      <w:marRight w:val="0"/>
                      <w:marTop w:val="0"/>
                      <w:marBottom w:val="0"/>
                      <w:divBdr>
                        <w:top w:val="none" w:sz="0" w:space="0" w:color="auto"/>
                        <w:left w:val="none" w:sz="0" w:space="0" w:color="auto"/>
                        <w:bottom w:val="none" w:sz="0" w:space="0" w:color="auto"/>
                        <w:right w:val="none" w:sz="0" w:space="0" w:color="auto"/>
                      </w:divBdr>
                      <w:divsChild>
                        <w:div w:id="1376732417">
                          <w:marLeft w:val="0"/>
                          <w:marRight w:val="0"/>
                          <w:marTop w:val="0"/>
                          <w:marBottom w:val="0"/>
                          <w:divBdr>
                            <w:top w:val="none" w:sz="0" w:space="0" w:color="auto"/>
                            <w:left w:val="none" w:sz="0" w:space="0" w:color="auto"/>
                            <w:bottom w:val="none" w:sz="0" w:space="0" w:color="auto"/>
                            <w:right w:val="none" w:sz="0" w:space="0" w:color="auto"/>
                          </w:divBdr>
                          <w:divsChild>
                            <w:div w:id="1388525831">
                              <w:marLeft w:val="0"/>
                              <w:marRight w:val="0"/>
                              <w:marTop w:val="0"/>
                              <w:marBottom w:val="0"/>
                              <w:divBdr>
                                <w:top w:val="none" w:sz="0" w:space="0" w:color="auto"/>
                                <w:left w:val="none" w:sz="0" w:space="0" w:color="auto"/>
                                <w:bottom w:val="none" w:sz="0" w:space="0" w:color="auto"/>
                                <w:right w:val="none" w:sz="0" w:space="0" w:color="auto"/>
                              </w:divBdr>
                              <w:divsChild>
                                <w:div w:id="1431008857">
                                  <w:marLeft w:val="0"/>
                                  <w:marRight w:val="0"/>
                                  <w:marTop w:val="0"/>
                                  <w:marBottom w:val="0"/>
                                  <w:divBdr>
                                    <w:top w:val="none" w:sz="0" w:space="0" w:color="auto"/>
                                    <w:left w:val="none" w:sz="0" w:space="0" w:color="auto"/>
                                    <w:bottom w:val="none" w:sz="0" w:space="0" w:color="auto"/>
                                    <w:right w:val="none" w:sz="0" w:space="0" w:color="auto"/>
                                  </w:divBdr>
                                  <w:divsChild>
                                    <w:div w:id="627126444">
                                      <w:marLeft w:val="0"/>
                                      <w:marRight w:val="0"/>
                                      <w:marTop w:val="0"/>
                                      <w:marBottom w:val="0"/>
                                      <w:divBdr>
                                        <w:top w:val="none" w:sz="0" w:space="0" w:color="auto"/>
                                        <w:left w:val="none" w:sz="0" w:space="0" w:color="auto"/>
                                        <w:bottom w:val="none" w:sz="0" w:space="0" w:color="auto"/>
                                        <w:right w:val="none" w:sz="0" w:space="0" w:color="auto"/>
                                      </w:divBdr>
                                    </w:div>
                                  </w:divsChild>
                                </w:div>
                                <w:div w:id="1305161452">
                                  <w:blockQuote w:val="1"/>
                                  <w:marLeft w:val="0"/>
                                  <w:marRight w:val="0"/>
                                  <w:marTop w:val="0"/>
                                  <w:marBottom w:val="120"/>
                                  <w:divBdr>
                                    <w:top w:val="none" w:sz="0" w:space="0" w:color="auto"/>
                                    <w:left w:val="none" w:sz="0" w:space="0" w:color="auto"/>
                                    <w:bottom w:val="none" w:sz="0" w:space="0" w:color="auto"/>
                                    <w:right w:val="none" w:sz="0" w:space="0" w:color="auto"/>
                                  </w:divBdr>
                                </w:div>
                                <w:div w:id="385031631">
                                  <w:marLeft w:val="0"/>
                                  <w:marRight w:val="0"/>
                                  <w:marTop w:val="0"/>
                                  <w:marBottom w:val="0"/>
                                  <w:divBdr>
                                    <w:top w:val="none" w:sz="0" w:space="0" w:color="auto"/>
                                    <w:left w:val="none" w:sz="0" w:space="0" w:color="auto"/>
                                    <w:bottom w:val="none" w:sz="0" w:space="0" w:color="auto"/>
                                    <w:right w:val="none" w:sz="0" w:space="0" w:color="auto"/>
                                  </w:divBdr>
                                  <w:divsChild>
                                    <w:div w:id="1267805164">
                                      <w:marLeft w:val="0"/>
                                      <w:marRight w:val="0"/>
                                      <w:marTop w:val="0"/>
                                      <w:marBottom w:val="0"/>
                                      <w:divBdr>
                                        <w:top w:val="none" w:sz="0" w:space="0" w:color="auto"/>
                                        <w:left w:val="none" w:sz="0" w:space="0" w:color="auto"/>
                                        <w:bottom w:val="none" w:sz="0" w:space="0" w:color="auto"/>
                                        <w:right w:val="none" w:sz="0" w:space="0" w:color="auto"/>
                                      </w:divBdr>
                                    </w:div>
                                  </w:divsChild>
                                </w:div>
                                <w:div w:id="400325079">
                                  <w:marLeft w:val="0"/>
                                  <w:marRight w:val="0"/>
                                  <w:marTop w:val="0"/>
                                  <w:marBottom w:val="0"/>
                                  <w:divBdr>
                                    <w:top w:val="none" w:sz="0" w:space="0" w:color="auto"/>
                                    <w:left w:val="none" w:sz="0" w:space="0" w:color="auto"/>
                                    <w:bottom w:val="none" w:sz="0" w:space="0" w:color="auto"/>
                                    <w:right w:val="none" w:sz="0" w:space="0" w:color="auto"/>
                                  </w:divBdr>
                                  <w:divsChild>
                                    <w:div w:id="312030109">
                                      <w:marLeft w:val="0"/>
                                      <w:marRight w:val="0"/>
                                      <w:marTop w:val="0"/>
                                      <w:marBottom w:val="0"/>
                                      <w:divBdr>
                                        <w:top w:val="none" w:sz="0" w:space="0" w:color="auto"/>
                                        <w:left w:val="none" w:sz="0" w:space="0" w:color="auto"/>
                                        <w:bottom w:val="none" w:sz="0" w:space="0" w:color="auto"/>
                                        <w:right w:val="none" w:sz="0" w:space="0" w:color="auto"/>
                                      </w:divBdr>
                                    </w:div>
                                  </w:divsChild>
                                </w:div>
                                <w:div w:id="2145460745">
                                  <w:marLeft w:val="0"/>
                                  <w:marRight w:val="0"/>
                                  <w:marTop w:val="0"/>
                                  <w:marBottom w:val="0"/>
                                  <w:divBdr>
                                    <w:top w:val="none" w:sz="0" w:space="0" w:color="auto"/>
                                    <w:left w:val="none" w:sz="0" w:space="0" w:color="auto"/>
                                    <w:bottom w:val="none" w:sz="0" w:space="0" w:color="auto"/>
                                    <w:right w:val="none" w:sz="0" w:space="0" w:color="auto"/>
                                  </w:divBdr>
                                  <w:divsChild>
                                    <w:div w:id="89277925">
                                      <w:marLeft w:val="0"/>
                                      <w:marRight w:val="0"/>
                                      <w:marTop w:val="0"/>
                                      <w:marBottom w:val="0"/>
                                      <w:divBdr>
                                        <w:top w:val="none" w:sz="0" w:space="0" w:color="auto"/>
                                        <w:left w:val="none" w:sz="0" w:space="0" w:color="auto"/>
                                        <w:bottom w:val="none" w:sz="0" w:space="0" w:color="auto"/>
                                        <w:right w:val="none" w:sz="0" w:space="0" w:color="auto"/>
                                      </w:divBdr>
                                    </w:div>
                                  </w:divsChild>
                                </w:div>
                                <w:div w:id="1642995866">
                                  <w:marLeft w:val="0"/>
                                  <w:marRight w:val="0"/>
                                  <w:marTop w:val="0"/>
                                  <w:marBottom w:val="0"/>
                                  <w:divBdr>
                                    <w:top w:val="none" w:sz="0" w:space="0" w:color="auto"/>
                                    <w:left w:val="none" w:sz="0" w:space="0" w:color="auto"/>
                                    <w:bottom w:val="none" w:sz="0" w:space="0" w:color="auto"/>
                                    <w:right w:val="none" w:sz="0" w:space="0" w:color="auto"/>
                                  </w:divBdr>
                                  <w:divsChild>
                                    <w:div w:id="1121147716">
                                      <w:marLeft w:val="0"/>
                                      <w:marRight w:val="0"/>
                                      <w:marTop w:val="0"/>
                                      <w:marBottom w:val="0"/>
                                      <w:divBdr>
                                        <w:top w:val="none" w:sz="0" w:space="0" w:color="auto"/>
                                        <w:left w:val="none" w:sz="0" w:space="0" w:color="auto"/>
                                        <w:bottom w:val="none" w:sz="0" w:space="0" w:color="auto"/>
                                        <w:right w:val="none" w:sz="0" w:space="0" w:color="auto"/>
                                      </w:divBdr>
                                    </w:div>
                                  </w:divsChild>
                                </w:div>
                                <w:div w:id="1734308277">
                                  <w:marLeft w:val="0"/>
                                  <w:marRight w:val="0"/>
                                  <w:marTop w:val="0"/>
                                  <w:marBottom w:val="0"/>
                                  <w:divBdr>
                                    <w:top w:val="none" w:sz="0" w:space="0" w:color="auto"/>
                                    <w:left w:val="none" w:sz="0" w:space="0" w:color="auto"/>
                                    <w:bottom w:val="none" w:sz="0" w:space="0" w:color="auto"/>
                                    <w:right w:val="none" w:sz="0" w:space="0" w:color="auto"/>
                                  </w:divBdr>
                                  <w:divsChild>
                                    <w:div w:id="139331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101657">
          <w:marLeft w:val="0"/>
          <w:marRight w:val="0"/>
          <w:marTop w:val="0"/>
          <w:marBottom w:val="0"/>
          <w:divBdr>
            <w:top w:val="none" w:sz="0" w:space="0" w:color="auto"/>
            <w:left w:val="none" w:sz="0" w:space="0" w:color="auto"/>
            <w:bottom w:val="none" w:sz="0" w:space="0" w:color="auto"/>
            <w:right w:val="none" w:sz="0" w:space="0" w:color="auto"/>
          </w:divBdr>
          <w:divsChild>
            <w:div w:id="207885499">
              <w:marLeft w:val="0"/>
              <w:marRight w:val="0"/>
              <w:marTop w:val="0"/>
              <w:marBottom w:val="60"/>
              <w:divBdr>
                <w:top w:val="none" w:sz="0" w:space="0" w:color="auto"/>
                <w:left w:val="none" w:sz="0" w:space="0" w:color="auto"/>
                <w:bottom w:val="none" w:sz="0" w:space="0" w:color="auto"/>
                <w:right w:val="none" w:sz="0" w:space="0" w:color="auto"/>
              </w:divBdr>
              <w:divsChild>
                <w:div w:id="1746025653">
                  <w:marLeft w:val="0"/>
                  <w:marRight w:val="0"/>
                  <w:marTop w:val="0"/>
                  <w:marBottom w:val="0"/>
                  <w:divBdr>
                    <w:top w:val="none" w:sz="0" w:space="0" w:color="auto"/>
                    <w:left w:val="none" w:sz="0" w:space="0" w:color="auto"/>
                    <w:bottom w:val="none" w:sz="0" w:space="0" w:color="auto"/>
                    <w:right w:val="none" w:sz="0" w:space="0" w:color="auto"/>
                  </w:divBdr>
                  <w:divsChild>
                    <w:div w:id="44064327">
                      <w:marLeft w:val="0"/>
                      <w:marRight w:val="0"/>
                      <w:marTop w:val="0"/>
                      <w:marBottom w:val="0"/>
                      <w:divBdr>
                        <w:top w:val="none" w:sz="0" w:space="0" w:color="auto"/>
                        <w:left w:val="none" w:sz="0" w:space="0" w:color="auto"/>
                        <w:bottom w:val="none" w:sz="0" w:space="0" w:color="auto"/>
                        <w:right w:val="none" w:sz="0" w:space="0" w:color="auto"/>
                      </w:divBdr>
                      <w:divsChild>
                        <w:div w:id="425078220">
                          <w:marLeft w:val="0"/>
                          <w:marRight w:val="0"/>
                          <w:marTop w:val="0"/>
                          <w:marBottom w:val="0"/>
                          <w:divBdr>
                            <w:top w:val="none" w:sz="0" w:space="0" w:color="auto"/>
                            <w:left w:val="none" w:sz="0" w:space="0" w:color="auto"/>
                            <w:bottom w:val="none" w:sz="0" w:space="0" w:color="auto"/>
                            <w:right w:val="none" w:sz="0" w:space="0" w:color="auto"/>
                          </w:divBdr>
                          <w:divsChild>
                            <w:div w:id="1513492245">
                              <w:marLeft w:val="0"/>
                              <w:marRight w:val="0"/>
                              <w:marTop w:val="0"/>
                              <w:marBottom w:val="0"/>
                              <w:divBdr>
                                <w:top w:val="none" w:sz="0" w:space="0" w:color="auto"/>
                                <w:left w:val="none" w:sz="0" w:space="0" w:color="auto"/>
                                <w:bottom w:val="none" w:sz="0" w:space="0" w:color="auto"/>
                                <w:right w:val="none" w:sz="0" w:space="0" w:color="auto"/>
                              </w:divBdr>
                              <w:divsChild>
                                <w:div w:id="14408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873874">
          <w:marLeft w:val="0"/>
          <w:marRight w:val="0"/>
          <w:marTop w:val="0"/>
          <w:marBottom w:val="0"/>
          <w:divBdr>
            <w:top w:val="none" w:sz="0" w:space="0" w:color="auto"/>
            <w:left w:val="none" w:sz="0" w:space="0" w:color="auto"/>
            <w:bottom w:val="none" w:sz="0" w:space="0" w:color="auto"/>
            <w:right w:val="none" w:sz="0" w:space="0" w:color="auto"/>
          </w:divBdr>
          <w:divsChild>
            <w:div w:id="1040978648">
              <w:marLeft w:val="0"/>
              <w:marRight w:val="0"/>
              <w:marTop w:val="0"/>
              <w:marBottom w:val="0"/>
              <w:divBdr>
                <w:top w:val="none" w:sz="0" w:space="0" w:color="auto"/>
                <w:left w:val="none" w:sz="0" w:space="0" w:color="auto"/>
                <w:bottom w:val="none" w:sz="0" w:space="0" w:color="auto"/>
                <w:right w:val="none" w:sz="0" w:space="0" w:color="auto"/>
              </w:divBdr>
              <w:divsChild>
                <w:div w:id="497041284">
                  <w:marLeft w:val="0"/>
                  <w:marRight w:val="0"/>
                  <w:marTop w:val="0"/>
                  <w:marBottom w:val="0"/>
                  <w:divBdr>
                    <w:top w:val="none" w:sz="0" w:space="0" w:color="auto"/>
                    <w:left w:val="none" w:sz="0" w:space="0" w:color="auto"/>
                    <w:bottom w:val="none" w:sz="0" w:space="0" w:color="auto"/>
                    <w:right w:val="none" w:sz="0" w:space="0" w:color="auto"/>
                  </w:divBdr>
                  <w:divsChild>
                    <w:div w:id="1911503320">
                      <w:marLeft w:val="0"/>
                      <w:marRight w:val="0"/>
                      <w:marTop w:val="0"/>
                      <w:marBottom w:val="0"/>
                      <w:divBdr>
                        <w:top w:val="none" w:sz="0" w:space="0" w:color="auto"/>
                        <w:left w:val="none" w:sz="0" w:space="0" w:color="auto"/>
                        <w:bottom w:val="none" w:sz="0" w:space="0" w:color="auto"/>
                        <w:right w:val="none" w:sz="0" w:space="0" w:color="auto"/>
                      </w:divBdr>
                      <w:divsChild>
                        <w:div w:id="1157378324">
                          <w:marLeft w:val="0"/>
                          <w:marRight w:val="0"/>
                          <w:marTop w:val="0"/>
                          <w:marBottom w:val="0"/>
                          <w:divBdr>
                            <w:top w:val="none" w:sz="0" w:space="0" w:color="auto"/>
                            <w:left w:val="none" w:sz="0" w:space="0" w:color="auto"/>
                            <w:bottom w:val="none" w:sz="0" w:space="0" w:color="auto"/>
                            <w:right w:val="none" w:sz="0" w:space="0" w:color="auto"/>
                          </w:divBdr>
                          <w:divsChild>
                            <w:div w:id="2030596196">
                              <w:marLeft w:val="0"/>
                              <w:marRight w:val="0"/>
                              <w:marTop w:val="0"/>
                              <w:marBottom w:val="0"/>
                              <w:divBdr>
                                <w:top w:val="none" w:sz="0" w:space="0" w:color="auto"/>
                                <w:left w:val="none" w:sz="0" w:space="0" w:color="auto"/>
                                <w:bottom w:val="none" w:sz="0" w:space="0" w:color="auto"/>
                                <w:right w:val="none" w:sz="0" w:space="0" w:color="auto"/>
                              </w:divBdr>
                              <w:divsChild>
                                <w:div w:id="523129303">
                                  <w:marLeft w:val="0"/>
                                  <w:marRight w:val="0"/>
                                  <w:marTop w:val="0"/>
                                  <w:marBottom w:val="0"/>
                                  <w:divBdr>
                                    <w:top w:val="none" w:sz="0" w:space="0" w:color="auto"/>
                                    <w:left w:val="none" w:sz="0" w:space="0" w:color="auto"/>
                                    <w:bottom w:val="none" w:sz="0" w:space="0" w:color="auto"/>
                                    <w:right w:val="none" w:sz="0" w:space="0" w:color="auto"/>
                                  </w:divBdr>
                                  <w:divsChild>
                                    <w:div w:id="804396108">
                                      <w:marLeft w:val="0"/>
                                      <w:marRight w:val="0"/>
                                      <w:marTop w:val="0"/>
                                      <w:marBottom w:val="0"/>
                                      <w:divBdr>
                                        <w:top w:val="none" w:sz="0" w:space="0" w:color="auto"/>
                                        <w:left w:val="none" w:sz="0" w:space="0" w:color="auto"/>
                                        <w:bottom w:val="none" w:sz="0" w:space="0" w:color="auto"/>
                                        <w:right w:val="none" w:sz="0" w:space="0" w:color="auto"/>
                                      </w:divBdr>
                                    </w:div>
                                  </w:divsChild>
                                </w:div>
                                <w:div w:id="462584239">
                                  <w:marLeft w:val="0"/>
                                  <w:marRight w:val="0"/>
                                  <w:marTop w:val="0"/>
                                  <w:marBottom w:val="0"/>
                                  <w:divBdr>
                                    <w:top w:val="none" w:sz="0" w:space="0" w:color="auto"/>
                                    <w:left w:val="none" w:sz="0" w:space="0" w:color="auto"/>
                                    <w:bottom w:val="none" w:sz="0" w:space="0" w:color="auto"/>
                                    <w:right w:val="none" w:sz="0" w:space="0" w:color="auto"/>
                                  </w:divBdr>
                                  <w:divsChild>
                                    <w:div w:id="1484808259">
                                      <w:marLeft w:val="0"/>
                                      <w:marRight w:val="0"/>
                                      <w:marTop w:val="0"/>
                                      <w:marBottom w:val="0"/>
                                      <w:divBdr>
                                        <w:top w:val="none" w:sz="0" w:space="0" w:color="auto"/>
                                        <w:left w:val="none" w:sz="0" w:space="0" w:color="auto"/>
                                        <w:bottom w:val="none" w:sz="0" w:space="0" w:color="auto"/>
                                        <w:right w:val="none" w:sz="0" w:space="0" w:color="auto"/>
                                      </w:divBdr>
                                    </w:div>
                                  </w:divsChild>
                                </w:div>
                                <w:div w:id="1703626120">
                                  <w:marLeft w:val="0"/>
                                  <w:marRight w:val="0"/>
                                  <w:marTop w:val="0"/>
                                  <w:marBottom w:val="0"/>
                                  <w:divBdr>
                                    <w:top w:val="none" w:sz="0" w:space="0" w:color="auto"/>
                                    <w:left w:val="none" w:sz="0" w:space="0" w:color="auto"/>
                                    <w:bottom w:val="none" w:sz="0" w:space="0" w:color="auto"/>
                                    <w:right w:val="none" w:sz="0" w:space="0" w:color="auto"/>
                                  </w:divBdr>
                                  <w:divsChild>
                                    <w:div w:id="1759717161">
                                      <w:marLeft w:val="0"/>
                                      <w:marRight w:val="0"/>
                                      <w:marTop w:val="0"/>
                                      <w:marBottom w:val="0"/>
                                      <w:divBdr>
                                        <w:top w:val="none" w:sz="0" w:space="0" w:color="auto"/>
                                        <w:left w:val="none" w:sz="0" w:space="0" w:color="auto"/>
                                        <w:bottom w:val="none" w:sz="0" w:space="0" w:color="auto"/>
                                        <w:right w:val="none" w:sz="0" w:space="0" w:color="auto"/>
                                      </w:divBdr>
                                    </w:div>
                                  </w:divsChild>
                                </w:div>
                                <w:div w:id="1883597159">
                                  <w:marLeft w:val="0"/>
                                  <w:marRight w:val="0"/>
                                  <w:marTop w:val="0"/>
                                  <w:marBottom w:val="0"/>
                                  <w:divBdr>
                                    <w:top w:val="none" w:sz="0" w:space="0" w:color="auto"/>
                                    <w:left w:val="none" w:sz="0" w:space="0" w:color="auto"/>
                                    <w:bottom w:val="none" w:sz="0" w:space="0" w:color="auto"/>
                                    <w:right w:val="none" w:sz="0" w:space="0" w:color="auto"/>
                                  </w:divBdr>
                                  <w:divsChild>
                                    <w:div w:id="467359756">
                                      <w:marLeft w:val="0"/>
                                      <w:marRight w:val="0"/>
                                      <w:marTop w:val="0"/>
                                      <w:marBottom w:val="0"/>
                                      <w:divBdr>
                                        <w:top w:val="none" w:sz="0" w:space="0" w:color="auto"/>
                                        <w:left w:val="none" w:sz="0" w:space="0" w:color="auto"/>
                                        <w:bottom w:val="none" w:sz="0" w:space="0" w:color="auto"/>
                                        <w:right w:val="none" w:sz="0" w:space="0" w:color="auto"/>
                                      </w:divBdr>
                                    </w:div>
                                  </w:divsChild>
                                </w:div>
                                <w:div w:id="1591810004">
                                  <w:marLeft w:val="0"/>
                                  <w:marRight w:val="0"/>
                                  <w:marTop w:val="0"/>
                                  <w:marBottom w:val="0"/>
                                  <w:divBdr>
                                    <w:top w:val="none" w:sz="0" w:space="0" w:color="auto"/>
                                    <w:left w:val="none" w:sz="0" w:space="0" w:color="auto"/>
                                    <w:bottom w:val="none" w:sz="0" w:space="0" w:color="auto"/>
                                    <w:right w:val="none" w:sz="0" w:space="0" w:color="auto"/>
                                  </w:divBdr>
                                  <w:divsChild>
                                    <w:div w:id="722294749">
                                      <w:marLeft w:val="0"/>
                                      <w:marRight w:val="0"/>
                                      <w:marTop w:val="0"/>
                                      <w:marBottom w:val="0"/>
                                      <w:divBdr>
                                        <w:top w:val="none" w:sz="0" w:space="0" w:color="auto"/>
                                        <w:left w:val="none" w:sz="0" w:space="0" w:color="auto"/>
                                        <w:bottom w:val="none" w:sz="0" w:space="0" w:color="auto"/>
                                        <w:right w:val="none" w:sz="0" w:space="0" w:color="auto"/>
                                      </w:divBdr>
                                    </w:div>
                                  </w:divsChild>
                                </w:div>
                                <w:div w:id="1375231786">
                                  <w:marLeft w:val="0"/>
                                  <w:marRight w:val="0"/>
                                  <w:marTop w:val="0"/>
                                  <w:marBottom w:val="0"/>
                                  <w:divBdr>
                                    <w:top w:val="none" w:sz="0" w:space="0" w:color="auto"/>
                                    <w:left w:val="none" w:sz="0" w:space="0" w:color="auto"/>
                                    <w:bottom w:val="none" w:sz="0" w:space="0" w:color="auto"/>
                                    <w:right w:val="none" w:sz="0" w:space="0" w:color="auto"/>
                                  </w:divBdr>
                                  <w:divsChild>
                                    <w:div w:id="9941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14606">
          <w:marLeft w:val="0"/>
          <w:marRight w:val="0"/>
          <w:marTop w:val="0"/>
          <w:marBottom w:val="0"/>
          <w:divBdr>
            <w:top w:val="none" w:sz="0" w:space="0" w:color="auto"/>
            <w:left w:val="none" w:sz="0" w:space="0" w:color="auto"/>
            <w:bottom w:val="none" w:sz="0" w:space="0" w:color="auto"/>
            <w:right w:val="none" w:sz="0" w:space="0" w:color="auto"/>
          </w:divBdr>
          <w:divsChild>
            <w:div w:id="1714109253">
              <w:marLeft w:val="0"/>
              <w:marRight w:val="0"/>
              <w:marTop w:val="0"/>
              <w:marBottom w:val="60"/>
              <w:divBdr>
                <w:top w:val="none" w:sz="0" w:space="0" w:color="auto"/>
                <w:left w:val="none" w:sz="0" w:space="0" w:color="auto"/>
                <w:bottom w:val="none" w:sz="0" w:space="0" w:color="auto"/>
                <w:right w:val="none" w:sz="0" w:space="0" w:color="auto"/>
              </w:divBdr>
              <w:divsChild>
                <w:div w:id="1968659765">
                  <w:marLeft w:val="0"/>
                  <w:marRight w:val="0"/>
                  <w:marTop w:val="0"/>
                  <w:marBottom w:val="0"/>
                  <w:divBdr>
                    <w:top w:val="none" w:sz="0" w:space="0" w:color="auto"/>
                    <w:left w:val="none" w:sz="0" w:space="0" w:color="auto"/>
                    <w:bottom w:val="none" w:sz="0" w:space="0" w:color="auto"/>
                    <w:right w:val="none" w:sz="0" w:space="0" w:color="auto"/>
                  </w:divBdr>
                  <w:divsChild>
                    <w:div w:id="661012130">
                      <w:marLeft w:val="0"/>
                      <w:marRight w:val="0"/>
                      <w:marTop w:val="0"/>
                      <w:marBottom w:val="0"/>
                      <w:divBdr>
                        <w:top w:val="none" w:sz="0" w:space="0" w:color="auto"/>
                        <w:left w:val="none" w:sz="0" w:space="0" w:color="auto"/>
                        <w:bottom w:val="none" w:sz="0" w:space="0" w:color="auto"/>
                        <w:right w:val="none" w:sz="0" w:space="0" w:color="auto"/>
                      </w:divBdr>
                      <w:divsChild>
                        <w:div w:id="2023117427">
                          <w:marLeft w:val="0"/>
                          <w:marRight w:val="0"/>
                          <w:marTop w:val="0"/>
                          <w:marBottom w:val="0"/>
                          <w:divBdr>
                            <w:top w:val="none" w:sz="0" w:space="0" w:color="auto"/>
                            <w:left w:val="none" w:sz="0" w:space="0" w:color="auto"/>
                            <w:bottom w:val="none" w:sz="0" w:space="0" w:color="auto"/>
                            <w:right w:val="none" w:sz="0" w:space="0" w:color="auto"/>
                          </w:divBdr>
                          <w:divsChild>
                            <w:div w:id="960963453">
                              <w:marLeft w:val="0"/>
                              <w:marRight w:val="0"/>
                              <w:marTop w:val="0"/>
                              <w:marBottom w:val="0"/>
                              <w:divBdr>
                                <w:top w:val="none" w:sz="0" w:space="0" w:color="auto"/>
                                <w:left w:val="none" w:sz="0" w:space="0" w:color="auto"/>
                                <w:bottom w:val="none" w:sz="0" w:space="0" w:color="auto"/>
                                <w:right w:val="none" w:sz="0" w:space="0" w:color="auto"/>
                              </w:divBdr>
                              <w:divsChild>
                                <w:div w:id="15602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121715">
          <w:marLeft w:val="0"/>
          <w:marRight w:val="0"/>
          <w:marTop w:val="0"/>
          <w:marBottom w:val="0"/>
          <w:divBdr>
            <w:top w:val="none" w:sz="0" w:space="0" w:color="auto"/>
            <w:left w:val="none" w:sz="0" w:space="0" w:color="auto"/>
            <w:bottom w:val="none" w:sz="0" w:space="0" w:color="auto"/>
            <w:right w:val="none" w:sz="0" w:space="0" w:color="auto"/>
          </w:divBdr>
          <w:divsChild>
            <w:div w:id="1183010718">
              <w:marLeft w:val="0"/>
              <w:marRight w:val="0"/>
              <w:marTop w:val="0"/>
              <w:marBottom w:val="0"/>
              <w:divBdr>
                <w:top w:val="none" w:sz="0" w:space="0" w:color="auto"/>
                <w:left w:val="none" w:sz="0" w:space="0" w:color="auto"/>
                <w:bottom w:val="none" w:sz="0" w:space="0" w:color="auto"/>
                <w:right w:val="none" w:sz="0" w:space="0" w:color="auto"/>
              </w:divBdr>
              <w:divsChild>
                <w:div w:id="817695379">
                  <w:marLeft w:val="0"/>
                  <w:marRight w:val="0"/>
                  <w:marTop w:val="0"/>
                  <w:marBottom w:val="0"/>
                  <w:divBdr>
                    <w:top w:val="none" w:sz="0" w:space="0" w:color="auto"/>
                    <w:left w:val="none" w:sz="0" w:space="0" w:color="auto"/>
                    <w:bottom w:val="none" w:sz="0" w:space="0" w:color="auto"/>
                    <w:right w:val="none" w:sz="0" w:space="0" w:color="auto"/>
                  </w:divBdr>
                  <w:divsChild>
                    <w:div w:id="1469392076">
                      <w:marLeft w:val="0"/>
                      <w:marRight w:val="0"/>
                      <w:marTop w:val="0"/>
                      <w:marBottom w:val="0"/>
                      <w:divBdr>
                        <w:top w:val="none" w:sz="0" w:space="0" w:color="auto"/>
                        <w:left w:val="none" w:sz="0" w:space="0" w:color="auto"/>
                        <w:bottom w:val="none" w:sz="0" w:space="0" w:color="auto"/>
                        <w:right w:val="none" w:sz="0" w:space="0" w:color="auto"/>
                      </w:divBdr>
                      <w:divsChild>
                        <w:div w:id="1441298429">
                          <w:marLeft w:val="0"/>
                          <w:marRight w:val="0"/>
                          <w:marTop w:val="0"/>
                          <w:marBottom w:val="0"/>
                          <w:divBdr>
                            <w:top w:val="none" w:sz="0" w:space="0" w:color="auto"/>
                            <w:left w:val="none" w:sz="0" w:space="0" w:color="auto"/>
                            <w:bottom w:val="none" w:sz="0" w:space="0" w:color="auto"/>
                            <w:right w:val="none" w:sz="0" w:space="0" w:color="auto"/>
                          </w:divBdr>
                          <w:divsChild>
                            <w:div w:id="1826428995">
                              <w:marLeft w:val="0"/>
                              <w:marRight w:val="0"/>
                              <w:marTop w:val="0"/>
                              <w:marBottom w:val="0"/>
                              <w:divBdr>
                                <w:top w:val="none" w:sz="0" w:space="0" w:color="auto"/>
                                <w:left w:val="none" w:sz="0" w:space="0" w:color="auto"/>
                                <w:bottom w:val="none" w:sz="0" w:space="0" w:color="auto"/>
                                <w:right w:val="none" w:sz="0" w:space="0" w:color="auto"/>
                              </w:divBdr>
                              <w:divsChild>
                                <w:div w:id="324481523">
                                  <w:blockQuote w:val="1"/>
                                  <w:marLeft w:val="0"/>
                                  <w:marRight w:val="0"/>
                                  <w:marTop w:val="0"/>
                                  <w:marBottom w:val="120"/>
                                  <w:divBdr>
                                    <w:top w:val="none" w:sz="0" w:space="0" w:color="auto"/>
                                    <w:left w:val="none" w:sz="0" w:space="0" w:color="auto"/>
                                    <w:bottom w:val="none" w:sz="0" w:space="0" w:color="auto"/>
                                    <w:right w:val="none" w:sz="0" w:space="0" w:color="auto"/>
                                  </w:divBdr>
                                </w:div>
                                <w:div w:id="1902251270">
                                  <w:marLeft w:val="0"/>
                                  <w:marRight w:val="0"/>
                                  <w:marTop w:val="0"/>
                                  <w:marBottom w:val="0"/>
                                  <w:divBdr>
                                    <w:top w:val="none" w:sz="0" w:space="0" w:color="auto"/>
                                    <w:left w:val="none" w:sz="0" w:space="0" w:color="auto"/>
                                    <w:bottom w:val="none" w:sz="0" w:space="0" w:color="auto"/>
                                    <w:right w:val="none" w:sz="0" w:space="0" w:color="auto"/>
                                  </w:divBdr>
                                  <w:divsChild>
                                    <w:div w:id="1453594438">
                                      <w:marLeft w:val="0"/>
                                      <w:marRight w:val="0"/>
                                      <w:marTop w:val="0"/>
                                      <w:marBottom w:val="0"/>
                                      <w:divBdr>
                                        <w:top w:val="none" w:sz="0" w:space="0" w:color="auto"/>
                                        <w:left w:val="none" w:sz="0" w:space="0" w:color="auto"/>
                                        <w:bottom w:val="none" w:sz="0" w:space="0" w:color="auto"/>
                                        <w:right w:val="none" w:sz="0" w:space="0" w:color="auto"/>
                                      </w:divBdr>
                                    </w:div>
                                  </w:divsChild>
                                </w:div>
                                <w:div w:id="1285498319">
                                  <w:marLeft w:val="0"/>
                                  <w:marRight w:val="0"/>
                                  <w:marTop w:val="0"/>
                                  <w:marBottom w:val="0"/>
                                  <w:divBdr>
                                    <w:top w:val="none" w:sz="0" w:space="0" w:color="auto"/>
                                    <w:left w:val="none" w:sz="0" w:space="0" w:color="auto"/>
                                    <w:bottom w:val="none" w:sz="0" w:space="0" w:color="auto"/>
                                    <w:right w:val="none" w:sz="0" w:space="0" w:color="auto"/>
                                  </w:divBdr>
                                  <w:divsChild>
                                    <w:div w:id="700907662">
                                      <w:marLeft w:val="0"/>
                                      <w:marRight w:val="0"/>
                                      <w:marTop w:val="0"/>
                                      <w:marBottom w:val="0"/>
                                      <w:divBdr>
                                        <w:top w:val="none" w:sz="0" w:space="0" w:color="auto"/>
                                        <w:left w:val="none" w:sz="0" w:space="0" w:color="auto"/>
                                        <w:bottom w:val="none" w:sz="0" w:space="0" w:color="auto"/>
                                        <w:right w:val="none" w:sz="0" w:space="0" w:color="auto"/>
                                      </w:divBdr>
                                    </w:div>
                                  </w:divsChild>
                                </w:div>
                                <w:div w:id="1995181741">
                                  <w:marLeft w:val="0"/>
                                  <w:marRight w:val="0"/>
                                  <w:marTop w:val="0"/>
                                  <w:marBottom w:val="0"/>
                                  <w:divBdr>
                                    <w:top w:val="none" w:sz="0" w:space="0" w:color="auto"/>
                                    <w:left w:val="none" w:sz="0" w:space="0" w:color="auto"/>
                                    <w:bottom w:val="none" w:sz="0" w:space="0" w:color="auto"/>
                                    <w:right w:val="none" w:sz="0" w:space="0" w:color="auto"/>
                                  </w:divBdr>
                                  <w:divsChild>
                                    <w:div w:id="197939102">
                                      <w:marLeft w:val="0"/>
                                      <w:marRight w:val="0"/>
                                      <w:marTop w:val="0"/>
                                      <w:marBottom w:val="0"/>
                                      <w:divBdr>
                                        <w:top w:val="none" w:sz="0" w:space="0" w:color="auto"/>
                                        <w:left w:val="none" w:sz="0" w:space="0" w:color="auto"/>
                                        <w:bottom w:val="none" w:sz="0" w:space="0" w:color="auto"/>
                                        <w:right w:val="none" w:sz="0" w:space="0" w:color="auto"/>
                                      </w:divBdr>
                                    </w:div>
                                  </w:divsChild>
                                </w:div>
                                <w:div w:id="1135677831">
                                  <w:marLeft w:val="0"/>
                                  <w:marRight w:val="0"/>
                                  <w:marTop w:val="0"/>
                                  <w:marBottom w:val="0"/>
                                  <w:divBdr>
                                    <w:top w:val="none" w:sz="0" w:space="0" w:color="auto"/>
                                    <w:left w:val="none" w:sz="0" w:space="0" w:color="auto"/>
                                    <w:bottom w:val="none" w:sz="0" w:space="0" w:color="auto"/>
                                    <w:right w:val="none" w:sz="0" w:space="0" w:color="auto"/>
                                  </w:divBdr>
                                  <w:divsChild>
                                    <w:div w:id="277570292">
                                      <w:marLeft w:val="0"/>
                                      <w:marRight w:val="0"/>
                                      <w:marTop w:val="0"/>
                                      <w:marBottom w:val="0"/>
                                      <w:divBdr>
                                        <w:top w:val="none" w:sz="0" w:space="0" w:color="auto"/>
                                        <w:left w:val="none" w:sz="0" w:space="0" w:color="auto"/>
                                        <w:bottom w:val="none" w:sz="0" w:space="0" w:color="auto"/>
                                        <w:right w:val="none" w:sz="0" w:space="0" w:color="auto"/>
                                      </w:divBdr>
                                    </w:div>
                                  </w:divsChild>
                                </w:div>
                                <w:div w:id="1335525351">
                                  <w:marLeft w:val="0"/>
                                  <w:marRight w:val="0"/>
                                  <w:marTop w:val="0"/>
                                  <w:marBottom w:val="0"/>
                                  <w:divBdr>
                                    <w:top w:val="none" w:sz="0" w:space="0" w:color="auto"/>
                                    <w:left w:val="none" w:sz="0" w:space="0" w:color="auto"/>
                                    <w:bottom w:val="none" w:sz="0" w:space="0" w:color="auto"/>
                                    <w:right w:val="none" w:sz="0" w:space="0" w:color="auto"/>
                                  </w:divBdr>
                                  <w:divsChild>
                                    <w:div w:id="1999723819">
                                      <w:marLeft w:val="0"/>
                                      <w:marRight w:val="0"/>
                                      <w:marTop w:val="0"/>
                                      <w:marBottom w:val="0"/>
                                      <w:divBdr>
                                        <w:top w:val="none" w:sz="0" w:space="0" w:color="auto"/>
                                        <w:left w:val="none" w:sz="0" w:space="0" w:color="auto"/>
                                        <w:bottom w:val="none" w:sz="0" w:space="0" w:color="auto"/>
                                        <w:right w:val="none" w:sz="0" w:space="0" w:color="auto"/>
                                      </w:divBdr>
                                    </w:div>
                                  </w:divsChild>
                                </w:div>
                                <w:div w:id="553203467">
                                  <w:marLeft w:val="0"/>
                                  <w:marRight w:val="0"/>
                                  <w:marTop w:val="0"/>
                                  <w:marBottom w:val="0"/>
                                  <w:divBdr>
                                    <w:top w:val="none" w:sz="0" w:space="0" w:color="auto"/>
                                    <w:left w:val="none" w:sz="0" w:space="0" w:color="auto"/>
                                    <w:bottom w:val="none" w:sz="0" w:space="0" w:color="auto"/>
                                    <w:right w:val="none" w:sz="0" w:space="0" w:color="auto"/>
                                  </w:divBdr>
                                  <w:divsChild>
                                    <w:div w:id="1841578480">
                                      <w:marLeft w:val="0"/>
                                      <w:marRight w:val="0"/>
                                      <w:marTop w:val="0"/>
                                      <w:marBottom w:val="0"/>
                                      <w:divBdr>
                                        <w:top w:val="none" w:sz="0" w:space="0" w:color="auto"/>
                                        <w:left w:val="none" w:sz="0" w:space="0" w:color="auto"/>
                                        <w:bottom w:val="none" w:sz="0" w:space="0" w:color="auto"/>
                                        <w:right w:val="none" w:sz="0" w:space="0" w:color="auto"/>
                                      </w:divBdr>
                                    </w:div>
                                  </w:divsChild>
                                </w:div>
                                <w:div w:id="1216431068">
                                  <w:marLeft w:val="0"/>
                                  <w:marRight w:val="0"/>
                                  <w:marTop w:val="0"/>
                                  <w:marBottom w:val="0"/>
                                  <w:divBdr>
                                    <w:top w:val="none" w:sz="0" w:space="0" w:color="auto"/>
                                    <w:left w:val="none" w:sz="0" w:space="0" w:color="auto"/>
                                    <w:bottom w:val="none" w:sz="0" w:space="0" w:color="auto"/>
                                    <w:right w:val="none" w:sz="0" w:space="0" w:color="auto"/>
                                  </w:divBdr>
                                  <w:divsChild>
                                    <w:div w:id="83947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963655">
          <w:marLeft w:val="0"/>
          <w:marRight w:val="0"/>
          <w:marTop w:val="0"/>
          <w:marBottom w:val="0"/>
          <w:divBdr>
            <w:top w:val="none" w:sz="0" w:space="0" w:color="auto"/>
            <w:left w:val="none" w:sz="0" w:space="0" w:color="auto"/>
            <w:bottom w:val="none" w:sz="0" w:space="0" w:color="auto"/>
            <w:right w:val="none" w:sz="0" w:space="0" w:color="auto"/>
          </w:divBdr>
          <w:divsChild>
            <w:div w:id="1938249393">
              <w:marLeft w:val="0"/>
              <w:marRight w:val="0"/>
              <w:marTop w:val="0"/>
              <w:marBottom w:val="60"/>
              <w:divBdr>
                <w:top w:val="none" w:sz="0" w:space="0" w:color="auto"/>
                <w:left w:val="none" w:sz="0" w:space="0" w:color="auto"/>
                <w:bottom w:val="none" w:sz="0" w:space="0" w:color="auto"/>
                <w:right w:val="none" w:sz="0" w:space="0" w:color="auto"/>
              </w:divBdr>
              <w:divsChild>
                <w:div w:id="1473210034">
                  <w:marLeft w:val="0"/>
                  <w:marRight w:val="0"/>
                  <w:marTop w:val="0"/>
                  <w:marBottom w:val="0"/>
                  <w:divBdr>
                    <w:top w:val="none" w:sz="0" w:space="0" w:color="auto"/>
                    <w:left w:val="none" w:sz="0" w:space="0" w:color="auto"/>
                    <w:bottom w:val="none" w:sz="0" w:space="0" w:color="auto"/>
                    <w:right w:val="none" w:sz="0" w:space="0" w:color="auto"/>
                  </w:divBdr>
                  <w:divsChild>
                    <w:div w:id="1085031568">
                      <w:marLeft w:val="0"/>
                      <w:marRight w:val="0"/>
                      <w:marTop w:val="0"/>
                      <w:marBottom w:val="0"/>
                      <w:divBdr>
                        <w:top w:val="none" w:sz="0" w:space="0" w:color="auto"/>
                        <w:left w:val="none" w:sz="0" w:space="0" w:color="auto"/>
                        <w:bottom w:val="none" w:sz="0" w:space="0" w:color="auto"/>
                        <w:right w:val="none" w:sz="0" w:space="0" w:color="auto"/>
                      </w:divBdr>
                      <w:divsChild>
                        <w:div w:id="351152403">
                          <w:marLeft w:val="0"/>
                          <w:marRight w:val="0"/>
                          <w:marTop w:val="0"/>
                          <w:marBottom w:val="0"/>
                          <w:divBdr>
                            <w:top w:val="none" w:sz="0" w:space="0" w:color="auto"/>
                            <w:left w:val="none" w:sz="0" w:space="0" w:color="auto"/>
                            <w:bottom w:val="none" w:sz="0" w:space="0" w:color="auto"/>
                            <w:right w:val="none" w:sz="0" w:space="0" w:color="auto"/>
                          </w:divBdr>
                          <w:divsChild>
                            <w:div w:id="288365520">
                              <w:marLeft w:val="0"/>
                              <w:marRight w:val="0"/>
                              <w:marTop w:val="0"/>
                              <w:marBottom w:val="0"/>
                              <w:divBdr>
                                <w:top w:val="none" w:sz="0" w:space="0" w:color="auto"/>
                                <w:left w:val="none" w:sz="0" w:space="0" w:color="auto"/>
                                <w:bottom w:val="none" w:sz="0" w:space="0" w:color="auto"/>
                                <w:right w:val="none" w:sz="0" w:space="0" w:color="auto"/>
                              </w:divBdr>
                              <w:divsChild>
                                <w:div w:id="9544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1463133">
          <w:marLeft w:val="0"/>
          <w:marRight w:val="0"/>
          <w:marTop w:val="0"/>
          <w:marBottom w:val="0"/>
          <w:divBdr>
            <w:top w:val="none" w:sz="0" w:space="0" w:color="auto"/>
            <w:left w:val="none" w:sz="0" w:space="0" w:color="auto"/>
            <w:bottom w:val="none" w:sz="0" w:space="0" w:color="auto"/>
            <w:right w:val="none" w:sz="0" w:space="0" w:color="auto"/>
          </w:divBdr>
          <w:divsChild>
            <w:div w:id="1554081508">
              <w:marLeft w:val="0"/>
              <w:marRight w:val="0"/>
              <w:marTop w:val="0"/>
              <w:marBottom w:val="0"/>
              <w:divBdr>
                <w:top w:val="none" w:sz="0" w:space="0" w:color="auto"/>
                <w:left w:val="none" w:sz="0" w:space="0" w:color="auto"/>
                <w:bottom w:val="none" w:sz="0" w:space="0" w:color="auto"/>
                <w:right w:val="none" w:sz="0" w:space="0" w:color="auto"/>
              </w:divBdr>
              <w:divsChild>
                <w:div w:id="723061369">
                  <w:marLeft w:val="0"/>
                  <w:marRight w:val="0"/>
                  <w:marTop w:val="0"/>
                  <w:marBottom w:val="0"/>
                  <w:divBdr>
                    <w:top w:val="none" w:sz="0" w:space="0" w:color="auto"/>
                    <w:left w:val="none" w:sz="0" w:space="0" w:color="auto"/>
                    <w:bottom w:val="none" w:sz="0" w:space="0" w:color="auto"/>
                    <w:right w:val="none" w:sz="0" w:space="0" w:color="auto"/>
                  </w:divBdr>
                  <w:divsChild>
                    <w:div w:id="1997219046">
                      <w:marLeft w:val="0"/>
                      <w:marRight w:val="0"/>
                      <w:marTop w:val="0"/>
                      <w:marBottom w:val="0"/>
                      <w:divBdr>
                        <w:top w:val="none" w:sz="0" w:space="0" w:color="auto"/>
                        <w:left w:val="none" w:sz="0" w:space="0" w:color="auto"/>
                        <w:bottom w:val="none" w:sz="0" w:space="0" w:color="auto"/>
                        <w:right w:val="none" w:sz="0" w:space="0" w:color="auto"/>
                      </w:divBdr>
                      <w:divsChild>
                        <w:div w:id="1455713270">
                          <w:marLeft w:val="0"/>
                          <w:marRight w:val="0"/>
                          <w:marTop w:val="0"/>
                          <w:marBottom w:val="0"/>
                          <w:divBdr>
                            <w:top w:val="none" w:sz="0" w:space="0" w:color="auto"/>
                            <w:left w:val="none" w:sz="0" w:space="0" w:color="auto"/>
                            <w:bottom w:val="none" w:sz="0" w:space="0" w:color="auto"/>
                            <w:right w:val="none" w:sz="0" w:space="0" w:color="auto"/>
                          </w:divBdr>
                          <w:divsChild>
                            <w:div w:id="455220692">
                              <w:marLeft w:val="0"/>
                              <w:marRight w:val="0"/>
                              <w:marTop w:val="0"/>
                              <w:marBottom w:val="0"/>
                              <w:divBdr>
                                <w:top w:val="none" w:sz="0" w:space="0" w:color="auto"/>
                                <w:left w:val="none" w:sz="0" w:space="0" w:color="auto"/>
                                <w:bottom w:val="none" w:sz="0" w:space="0" w:color="auto"/>
                                <w:right w:val="none" w:sz="0" w:space="0" w:color="auto"/>
                              </w:divBdr>
                              <w:divsChild>
                                <w:div w:id="1780103334">
                                  <w:marLeft w:val="0"/>
                                  <w:marRight w:val="0"/>
                                  <w:marTop w:val="0"/>
                                  <w:marBottom w:val="0"/>
                                  <w:divBdr>
                                    <w:top w:val="none" w:sz="0" w:space="0" w:color="auto"/>
                                    <w:left w:val="none" w:sz="0" w:space="0" w:color="auto"/>
                                    <w:bottom w:val="none" w:sz="0" w:space="0" w:color="auto"/>
                                    <w:right w:val="none" w:sz="0" w:space="0" w:color="auto"/>
                                  </w:divBdr>
                                  <w:divsChild>
                                    <w:div w:id="1756129797">
                                      <w:marLeft w:val="0"/>
                                      <w:marRight w:val="0"/>
                                      <w:marTop w:val="0"/>
                                      <w:marBottom w:val="0"/>
                                      <w:divBdr>
                                        <w:top w:val="none" w:sz="0" w:space="0" w:color="auto"/>
                                        <w:left w:val="none" w:sz="0" w:space="0" w:color="auto"/>
                                        <w:bottom w:val="none" w:sz="0" w:space="0" w:color="auto"/>
                                        <w:right w:val="none" w:sz="0" w:space="0" w:color="auto"/>
                                      </w:divBdr>
                                    </w:div>
                                  </w:divsChild>
                                </w:div>
                                <w:div w:id="1875119984">
                                  <w:marLeft w:val="0"/>
                                  <w:marRight w:val="0"/>
                                  <w:marTop w:val="0"/>
                                  <w:marBottom w:val="0"/>
                                  <w:divBdr>
                                    <w:top w:val="none" w:sz="0" w:space="0" w:color="auto"/>
                                    <w:left w:val="none" w:sz="0" w:space="0" w:color="auto"/>
                                    <w:bottom w:val="none" w:sz="0" w:space="0" w:color="auto"/>
                                    <w:right w:val="none" w:sz="0" w:space="0" w:color="auto"/>
                                  </w:divBdr>
                                  <w:divsChild>
                                    <w:div w:id="1240334772">
                                      <w:marLeft w:val="0"/>
                                      <w:marRight w:val="0"/>
                                      <w:marTop w:val="0"/>
                                      <w:marBottom w:val="0"/>
                                      <w:divBdr>
                                        <w:top w:val="none" w:sz="0" w:space="0" w:color="auto"/>
                                        <w:left w:val="none" w:sz="0" w:space="0" w:color="auto"/>
                                        <w:bottom w:val="none" w:sz="0" w:space="0" w:color="auto"/>
                                        <w:right w:val="none" w:sz="0" w:space="0" w:color="auto"/>
                                      </w:divBdr>
                                    </w:div>
                                  </w:divsChild>
                                </w:div>
                                <w:div w:id="1455102185">
                                  <w:marLeft w:val="0"/>
                                  <w:marRight w:val="0"/>
                                  <w:marTop w:val="0"/>
                                  <w:marBottom w:val="0"/>
                                  <w:divBdr>
                                    <w:top w:val="none" w:sz="0" w:space="0" w:color="auto"/>
                                    <w:left w:val="none" w:sz="0" w:space="0" w:color="auto"/>
                                    <w:bottom w:val="none" w:sz="0" w:space="0" w:color="auto"/>
                                    <w:right w:val="none" w:sz="0" w:space="0" w:color="auto"/>
                                  </w:divBdr>
                                  <w:divsChild>
                                    <w:div w:id="1350446155">
                                      <w:marLeft w:val="0"/>
                                      <w:marRight w:val="0"/>
                                      <w:marTop w:val="0"/>
                                      <w:marBottom w:val="0"/>
                                      <w:divBdr>
                                        <w:top w:val="none" w:sz="0" w:space="0" w:color="auto"/>
                                        <w:left w:val="none" w:sz="0" w:space="0" w:color="auto"/>
                                        <w:bottom w:val="none" w:sz="0" w:space="0" w:color="auto"/>
                                        <w:right w:val="none" w:sz="0" w:space="0" w:color="auto"/>
                                      </w:divBdr>
                                    </w:div>
                                  </w:divsChild>
                                </w:div>
                                <w:div w:id="807207636">
                                  <w:marLeft w:val="0"/>
                                  <w:marRight w:val="0"/>
                                  <w:marTop w:val="0"/>
                                  <w:marBottom w:val="0"/>
                                  <w:divBdr>
                                    <w:top w:val="none" w:sz="0" w:space="0" w:color="auto"/>
                                    <w:left w:val="none" w:sz="0" w:space="0" w:color="auto"/>
                                    <w:bottom w:val="none" w:sz="0" w:space="0" w:color="auto"/>
                                    <w:right w:val="none" w:sz="0" w:space="0" w:color="auto"/>
                                  </w:divBdr>
                                  <w:divsChild>
                                    <w:div w:id="688607612">
                                      <w:marLeft w:val="0"/>
                                      <w:marRight w:val="0"/>
                                      <w:marTop w:val="0"/>
                                      <w:marBottom w:val="0"/>
                                      <w:divBdr>
                                        <w:top w:val="none" w:sz="0" w:space="0" w:color="auto"/>
                                        <w:left w:val="none" w:sz="0" w:space="0" w:color="auto"/>
                                        <w:bottom w:val="none" w:sz="0" w:space="0" w:color="auto"/>
                                        <w:right w:val="none" w:sz="0" w:space="0" w:color="auto"/>
                                      </w:divBdr>
                                    </w:div>
                                  </w:divsChild>
                                </w:div>
                                <w:div w:id="662396733">
                                  <w:marLeft w:val="0"/>
                                  <w:marRight w:val="0"/>
                                  <w:marTop w:val="0"/>
                                  <w:marBottom w:val="0"/>
                                  <w:divBdr>
                                    <w:top w:val="none" w:sz="0" w:space="0" w:color="auto"/>
                                    <w:left w:val="none" w:sz="0" w:space="0" w:color="auto"/>
                                    <w:bottom w:val="none" w:sz="0" w:space="0" w:color="auto"/>
                                    <w:right w:val="none" w:sz="0" w:space="0" w:color="auto"/>
                                  </w:divBdr>
                                  <w:divsChild>
                                    <w:div w:id="2142066578">
                                      <w:marLeft w:val="0"/>
                                      <w:marRight w:val="0"/>
                                      <w:marTop w:val="0"/>
                                      <w:marBottom w:val="0"/>
                                      <w:divBdr>
                                        <w:top w:val="none" w:sz="0" w:space="0" w:color="auto"/>
                                        <w:left w:val="none" w:sz="0" w:space="0" w:color="auto"/>
                                        <w:bottom w:val="none" w:sz="0" w:space="0" w:color="auto"/>
                                        <w:right w:val="none" w:sz="0" w:space="0" w:color="auto"/>
                                      </w:divBdr>
                                    </w:div>
                                  </w:divsChild>
                                </w:div>
                                <w:div w:id="587469325">
                                  <w:marLeft w:val="0"/>
                                  <w:marRight w:val="0"/>
                                  <w:marTop w:val="0"/>
                                  <w:marBottom w:val="0"/>
                                  <w:divBdr>
                                    <w:top w:val="none" w:sz="0" w:space="0" w:color="auto"/>
                                    <w:left w:val="none" w:sz="0" w:space="0" w:color="auto"/>
                                    <w:bottom w:val="none" w:sz="0" w:space="0" w:color="auto"/>
                                    <w:right w:val="none" w:sz="0" w:space="0" w:color="auto"/>
                                  </w:divBdr>
                                  <w:divsChild>
                                    <w:div w:id="1544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206361">
          <w:marLeft w:val="0"/>
          <w:marRight w:val="0"/>
          <w:marTop w:val="0"/>
          <w:marBottom w:val="0"/>
          <w:divBdr>
            <w:top w:val="none" w:sz="0" w:space="0" w:color="auto"/>
            <w:left w:val="none" w:sz="0" w:space="0" w:color="auto"/>
            <w:bottom w:val="none" w:sz="0" w:space="0" w:color="auto"/>
            <w:right w:val="none" w:sz="0" w:space="0" w:color="auto"/>
          </w:divBdr>
          <w:divsChild>
            <w:div w:id="603344174">
              <w:marLeft w:val="0"/>
              <w:marRight w:val="0"/>
              <w:marTop w:val="0"/>
              <w:marBottom w:val="60"/>
              <w:divBdr>
                <w:top w:val="none" w:sz="0" w:space="0" w:color="auto"/>
                <w:left w:val="none" w:sz="0" w:space="0" w:color="auto"/>
                <w:bottom w:val="none" w:sz="0" w:space="0" w:color="auto"/>
                <w:right w:val="none" w:sz="0" w:space="0" w:color="auto"/>
              </w:divBdr>
              <w:divsChild>
                <w:div w:id="135341857">
                  <w:marLeft w:val="0"/>
                  <w:marRight w:val="0"/>
                  <w:marTop w:val="0"/>
                  <w:marBottom w:val="0"/>
                  <w:divBdr>
                    <w:top w:val="none" w:sz="0" w:space="0" w:color="auto"/>
                    <w:left w:val="none" w:sz="0" w:space="0" w:color="auto"/>
                    <w:bottom w:val="none" w:sz="0" w:space="0" w:color="auto"/>
                    <w:right w:val="none" w:sz="0" w:space="0" w:color="auto"/>
                  </w:divBdr>
                  <w:divsChild>
                    <w:div w:id="916482262">
                      <w:marLeft w:val="0"/>
                      <w:marRight w:val="0"/>
                      <w:marTop w:val="0"/>
                      <w:marBottom w:val="0"/>
                      <w:divBdr>
                        <w:top w:val="none" w:sz="0" w:space="0" w:color="auto"/>
                        <w:left w:val="none" w:sz="0" w:space="0" w:color="auto"/>
                        <w:bottom w:val="none" w:sz="0" w:space="0" w:color="auto"/>
                        <w:right w:val="none" w:sz="0" w:space="0" w:color="auto"/>
                      </w:divBdr>
                      <w:divsChild>
                        <w:div w:id="225187429">
                          <w:marLeft w:val="0"/>
                          <w:marRight w:val="0"/>
                          <w:marTop w:val="0"/>
                          <w:marBottom w:val="0"/>
                          <w:divBdr>
                            <w:top w:val="none" w:sz="0" w:space="0" w:color="auto"/>
                            <w:left w:val="none" w:sz="0" w:space="0" w:color="auto"/>
                            <w:bottom w:val="none" w:sz="0" w:space="0" w:color="auto"/>
                            <w:right w:val="none" w:sz="0" w:space="0" w:color="auto"/>
                          </w:divBdr>
                          <w:divsChild>
                            <w:div w:id="699742299">
                              <w:marLeft w:val="0"/>
                              <w:marRight w:val="0"/>
                              <w:marTop w:val="0"/>
                              <w:marBottom w:val="0"/>
                              <w:divBdr>
                                <w:top w:val="none" w:sz="0" w:space="0" w:color="auto"/>
                                <w:left w:val="none" w:sz="0" w:space="0" w:color="auto"/>
                                <w:bottom w:val="none" w:sz="0" w:space="0" w:color="auto"/>
                                <w:right w:val="none" w:sz="0" w:space="0" w:color="auto"/>
                              </w:divBdr>
                              <w:divsChild>
                                <w:div w:id="13682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770400">
          <w:marLeft w:val="0"/>
          <w:marRight w:val="0"/>
          <w:marTop w:val="0"/>
          <w:marBottom w:val="0"/>
          <w:divBdr>
            <w:top w:val="none" w:sz="0" w:space="0" w:color="auto"/>
            <w:left w:val="none" w:sz="0" w:space="0" w:color="auto"/>
            <w:bottom w:val="none" w:sz="0" w:space="0" w:color="auto"/>
            <w:right w:val="none" w:sz="0" w:space="0" w:color="auto"/>
          </w:divBdr>
          <w:divsChild>
            <w:div w:id="1339696178">
              <w:marLeft w:val="0"/>
              <w:marRight w:val="0"/>
              <w:marTop w:val="0"/>
              <w:marBottom w:val="0"/>
              <w:divBdr>
                <w:top w:val="none" w:sz="0" w:space="0" w:color="auto"/>
                <w:left w:val="none" w:sz="0" w:space="0" w:color="auto"/>
                <w:bottom w:val="none" w:sz="0" w:space="0" w:color="auto"/>
                <w:right w:val="none" w:sz="0" w:space="0" w:color="auto"/>
              </w:divBdr>
              <w:divsChild>
                <w:div w:id="515583698">
                  <w:marLeft w:val="0"/>
                  <w:marRight w:val="0"/>
                  <w:marTop w:val="0"/>
                  <w:marBottom w:val="0"/>
                  <w:divBdr>
                    <w:top w:val="none" w:sz="0" w:space="0" w:color="auto"/>
                    <w:left w:val="none" w:sz="0" w:space="0" w:color="auto"/>
                    <w:bottom w:val="none" w:sz="0" w:space="0" w:color="auto"/>
                    <w:right w:val="none" w:sz="0" w:space="0" w:color="auto"/>
                  </w:divBdr>
                  <w:divsChild>
                    <w:div w:id="1621523098">
                      <w:marLeft w:val="0"/>
                      <w:marRight w:val="0"/>
                      <w:marTop w:val="0"/>
                      <w:marBottom w:val="0"/>
                      <w:divBdr>
                        <w:top w:val="none" w:sz="0" w:space="0" w:color="auto"/>
                        <w:left w:val="none" w:sz="0" w:space="0" w:color="auto"/>
                        <w:bottom w:val="none" w:sz="0" w:space="0" w:color="auto"/>
                        <w:right w:val="none" w:sz="0" w:space="0" w:color="auto"/>
                      </w:divBdr>
                      <w:divsChild>
                        <w:div w:id="372468032">
                          <w:marLeft w:val="0"/>
                          <w:marRight w:val="0"/>
                          <w:marTop w:val="0"/>
                          <w:marBottom w:val="0"/>
                          <w:divBdr>
                            <w:top w:val="none" w:sz="0" w:space="0" w:color="auto"/>
                            <w:left w:val="none" w:sz="0" w:space="0" w:color="auto"/>
                            <w:bottom w:val="none" w:sz="0" w:space="0" w:color="auto"/>
                            <w:right w:val="none" w:sz="0" w:space="0" w:color="auto"/>
                          </w:divBdr>
                          <w:divsChild>
                            <w:div w:id="236671272">
                              <w:marLeft w:val="0"/>
                              <w:marRight w:val="0"/>
                              <w:marTop w:val="0"/>
                              <w:marBottom w:val="0"/>
                              <w:divBdr>
                                <w:top w:val="none" w:sz="0" w:space="0" w:color="auto"/>
                                <w:left w:val="none" w:sz="0" w:space="0" w:color="auto"/>
                                <w:bottom w:val="none" w:sz="0" w:space="0" w:color="auto"/>
                                <w:right w:val="none" w:sz="0" w:space="0" w:color="auto"/>
                              </w:divBdr>
                              <w:divsChild>
                                <w:div w:id="66925658">
                                  <w:marLeft w:val="0"/>
                                  <w:marRight w:val="0"/>
                                  <w:marTop w:val="0"/>
                                  <w:marBottom w:val="0"/>
                                  <w:divBdr>
                                    <w:top w:val="none" w:sz="0" w:space="0" w:color="auto"/>
                                    <w:left w:val="none" w:sz="0" w:space="0" w:color="auto"/>
                                    <w:bottom w:val="none" w:sz="0" w:space="0" w:color="auto"/>
                                    <w:right w:val="none" w:sz="0" w:space="0" w:color="auto"/>
                                  </w:divBdr>
                                  <w:divsChild>
                                    <w:div w:id="516191364">
                                      <w:marLeft w:val="0"/>
                                      <w:marRight w:val="0"/>
                                      <w:marTop w:val="0"/>
                                      <w:marBottom w:val="0"/>
                                      <w:divBdr>
                                        <w:top w:val="none" w:sz="0" w:space="0" w:color="auto"/>
                                        <w:left w:val="none" w:sz="0" w:space="0" w:color="auto"/>
                                        <w:bottom w:val="none" w:sz="0" w:space="0" w:color="auto"/>
                                        <w:right w:val="none" w:sz="0" w:space="0" w:color="auto"/>
                                      </w:divBdr>
                                    </w:div>
                                  </w:divsChild>
                                </w:div>
                                <w:div w:id="2021422168">
                                  <w:marLeft w:val="0"/>
                                  <w:marRight w:val="0"/>
                                  <w:marTop w:val="0"/>
                                  <w:marBottom w:val="0"/>
                                  <w:divBdr>
                                    <w:top w:val="none" w:sz="0" w:space="0" w:color="auto"/>
                                    <w:left w:val="none" w:sz="0" w:space="0" w:color="auto"/>
                                    <w:bottom w:val="none" w:sz="0" w:space="0" w:color="auto"/>
                                    <w:right w:val="none" w:sz="0" w:space="0" w:color="auto"/>
                                  </w:divBdr>
                                  <w:divsChild>
                                    <w:div w:id="1905021237">
                                      <w:marLeft w:val="0"/>
                                      <w:marRight w:val="0"/>
                                      <w:marTop w:val="0"/>
                                      <w:marBottom w:val="0"/>
                                      <w:divBdr>
                                        <w:top w:val="none" w:sz="0" w:space="0" w:color="auto"/>
                                        <w:left w:val="none" w:sz="0" w:space="0" w:color="auto"/>
                                        <w:bottom w:val="none" w:sz="0" w:space="0" w:color="auto"/>
                                        <w:right w:val="none" w:sz="0" w:space="0" w:color="auto"/>
                                      </w:divBdr>
                                    </w:div>
                                  </w:divsChild>
                                </w:div>
                                <w:div w:id="1740404271">
                                  <w:marLeft w:val="0"/>
                                  <w:marRight w:val="0"/>
                                  <w:marTop w:val="0"/>
                                  <w:marBottom w:val="0"/>
                                  <w:divBdr>
                                    <w:top w:val="none" w:sz="0" w:space="0" w:color="auto"/>
                                    <w:left w:val="none" w:sz="0" w:space="0" w:color="auto"/>
                                    <w:bottom w:val="none" w:sz="0" w:space="0" w:color="auto"/>
                                    <w:right w:val="none" w:sz="0" w:space="0" w:color="auto"/>
                                  </w:divBdr>
                                  <w:divsChild>
                                    <w:div w:id="891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284184">
          <w:marLeft w:val="0"/>
          <w:marRight w:val="0"/>
          <w:marTop w:val="0"/>
          <w:marBottom w:val="0"/>
          <w:divBdr>
            <w:top w:val="none" w:sz="0" w:space="0" w:color="auto"/>
            <w:left w:val="none" w:sz="0" w:space="0" w:color="auto"/>
            <w:bottom w:val="none" w:sz="0" w:space="0" w:color="auto"/>
            <w:right w:val="none" w:sz="0" w:space="0" w:color="auto"/>
          </w:divBdr>
          <w:divsChild>
            <w:div w:id="970019491">
              <w:marLeft w:val="0"/>
              <w:marRight w:val="0"/>
              <w:marTop w:val="0"/>
              <w:marBottom w:val="60"/>
              <w:divBdr>
                <w:top w:val="none" w:sz="0" w:space="0" w:color="auto"/>
                <w:left w:val="none" w:sz="0" w:space="0" w:color="auto"/>
                <w:bottom w:val="none" w:sz="0" w:space="0" w:color="auto"/>
                <w:right w:val="none" w:sz="0" w:space="0" w:color="auto"/>
              </w:divBdr>
              <w:divsChild>
                <w:div w:id="832067168">
                  <w:marLeft w:val="0"/>
                  <w:marRight w:val="0"/>
                  <w:marTop w:val="0"/>
                  <w:marBottom w:val="0"/>
                  <w:divBdr>
                    <w:top w:val="none" w:sz="0" w:space="0" w:color="auto"/>
                    <w:left w:val="none" w:sz="0" w:space="0" w:color="auto"/>
                    <w:bottom w:val="none" w:sz="0" w:space="0" w:color="auto"/>
                    <w:right w:val="none" w:sz="0" w:space="0" w:color="auto"/>
                  </w:divBdr>
                  <w:divsChild>
                    <w:div w:id="1173885007">
                      <w:marLeft w:val="0"/>
                      <w:marRight w:val="0"/>
                      <w:marTop w:val="0"/>
                      <w:marBottom w:val="0"/>
                      <w:divBdr>
                        <w:top w:val="none" w:sz="0" w:space="0" w:color="auto"/>
                        <w:left w:val="none" w:sz="0" w:space="0" w:color="auto"/>
                        <w:bottom w:val="none" w:sz="0" w:space="0" w:color="auto"/>
                        <w:right w:val="none" w:sz="0" w:space="0" w:color="auto"/>
                      </w:divBdr>
                      <w:divsChild>
                        <w:div w:id="183833613">
                          <w:marLeft w:val="0"/>
                          <w:marRight w:val="0"/>
                          <w:marTop w:val="0"/>
                          <w:marBottom w:val="0"/>
                          <w:divBdr>
                            <w:top w:val="none" w:sz="0" w:space="0" w:color="auto"/>
                            <w:left w:val="none" w:sz="0" w:space="0" w:color="auto"/>
                            <w:bottom w:val="none" w:sz="0" w:space="0" w:color="auto"/>
                            <w:right w:val="none" w:sz="0" w:space="0" w:color="auto"/>
                          </w:divBdr>
                          <w:divsChild>
                            <w:div w:id="1166478310">
                              <w:marLeft w:val="0"/>
                              <w:marRight w:val="0"/>
                              <w:marTop w:val="0"/>
                              <w:marBottom w:val="0"/>
                              <w:divBdr>
                                <w:top w:val="none" w:sz="0" w:space="0" w:color="auto"/>
                                <w:left w:val="none" w:sz="0" w:space="0" w:color="auto"/>
                                <w:bottom w:val="none" w:sz="0" w:space="0" w:color="auto"/>
                                <w:right w:val="none" w:sz="0" w:space="0" w:color="auto"/>
                              </w:divBdr>
                              <w:divsChild>
                                <w:div w:id="8176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321302">
          <w:marLeft w:val="0"/>
          <w:marRight w:val="0"/>
          <w:marTop w:val="0"/>
          <w:marBottom w:val="0"/>
          <w:divBdr>
            <w:top w:val="none" w:sz="0" w:space="0" w:color="auto"/>
            <w:left w:val="none" w:sz="0" w:space="0" w:color="auto"/>
            <w:bottom w:val="none" w:sz="0" w:space="0" w:color="auto"/>
            <w:right w:val="none" w:sz="0" w:space="0" w:color="auto"/>
          </w:divBdr>
          <w:divsChild>
            <w:div w:id="425616520">
              <w:marLeft w:val="0"/>
              <w:marRight w:val="0"/>
              <w:marTop w:val="0"/>
              <w:marBottom w:val="0"/>
              <w:divBdr>
                <w:top w:val="none" w:sz="0" w:space="0" w:color="auto"/>
                <w:left w:val="none" w:sz="0" w:space="0" w:color="auto"/>
                <w:bottom w:val="none" w:sz="0" w:space="0" w:color="auto"/>
                <w:right w:val="none" w:sz="0" w:space="0" w:color="auto"/>
              </w:divBdr>
              <w:divsChild>
                <w:div w:id="959602642">
                  <w:marLeft w:val="0"/>
                  <w:marRight w:val="0"/>
                  <w:marTop w:val="0"/>
                  <w:marBottom w:val="0"/>
                  <w:divBdr>
                    <w:top w:val="none" w:sz="0" w:space="0" w:color="auto"/>
                    <w:left w:val="none" w:sz="0" w:space="0" w:color="auto"/>
                    <w:bottom w:val="none" w:sz="0" w:space="0" w:color="auto"/>
                    <w:right w:val="none" w:sz="0" w:space="0" w:color="auto"/>
                  </w:divBdr>
                  <w:divsChild>
                    <w:div w:id="1720398770">
                      <w:marLeft w:val="0"/>
                      <w:marRight w:val="0"/>
                      <w:marTop w:val="0"/>
                      <w:marBottom w:val="0"/>
                      <w:divBdr>
                        <w:top w:val="none" w:sz="0" w:space="0" w:color="auto"/>
                        <w:left w:val="none" w:sz="0" w:space="0" w:color="auto"/>
                        <w:bottom w:val="none" w:sz="0" w:space="0" w:color="auto"/>
                        <w:right w:val="none" w:sz="0" w:space="0" w:color="auto"/>
                      </w:divBdr>
                      <w:divsChild>
                        <w:div w:id="2082751719">
                          <w:marLeft w:val="0"/>
                          <w:marRight w:val="0"/>
                          <w:marTop w:val="0"/>
                          <w:marBottom w:val="0"/>
                          <w:divBdr>
                            <w:top w:val="none" w:sz="0" w:space="0" w:color="auto"/>
                            <w:left w:val="none" w:sz="0" w:space="0" w:color="auto"/>
                            <w:bottom w:val="none" w:sz="0" w:space="0" w:color="auto"/>
                            <w:right w:val="none" w:sz="0" w:space="0" w:color="auto"/>
                          </w:divBdr>
                          <w:divsChild>
                            <w:div w:id="2020161016">
                              <w:marLeft w:val="0"/>
                              <w:marRight w:val="0"/>
                              <w:marTop w:val="0"/>
                              <w:marBottom w:val="0"/>
                              <w:divBdr>
                                <w:top w:val="none" w:sz="0" w:space="0" w:color="auto"/>
                                <w:left w:val="none" w:sz="0" w:space="0" w:color="auto"/>
                                <w:bottom w:val="none" w:sz="0" w:space="0" w:color="auto"/>
                                <w:right w:val="none" w:sz="0" w:space="0" w:color="auto"/>
                              </w:divBdr>
                              <w:divsChild>
                                <w:div w:id="836771882">
                                  <w:marLeft w:val="0"/>
                                  <w:marRight w:val="0"/>
                                  <w:marTop w:val="0"/>
                                  <w:marBottom w:val="0"/>
                                  <w:divBdr>
                                    <w:top w:val="none" w:sz="0" w:space="0" w:color="auto"/>
                                    <w:left w:val="none" w:sz="0" w:space="0" w:color="auto"/>
                                    <w:bottom w:val="none" w:sz="0" w:space="0" w:color="auto"/>
                                    <w:right w:val="none" w:sz="0" w:space="0" w:color="auto"/>
                                  </w:divBdr>
                                  <w:divsChild>
                                    <w:div w:id="905190126">
                                      <w:marLeft w:val="0"/>
                                      <w:marRight w:val="0"/>
                                      <w:marTop w:val="0"/>
                                      <w:marBottom w:val="0"/>
                                      <w:divBdr>
                                        <w:top w:val="none" w:sz="0" w:space="0" w:color="auto"/>
                                        <w:left w:val="none" w:sz="0" w:space="0" w:color="auto"/>
                                        <w:bottom w:val="none" w:sz="0" w:space="0" w:color="auto"/>
                                        <w:right w:val="none" w:sz="0" w:space="0" w:color="auto"/>
                                      </w:divBdr>
                                    </w:div>
                                  </w:divsChild>
                                </w:div>
                                <w:div w:id="528377492">
                                  <w:marLeft w:val="0"/>
                                  <w:marRight w:val="0"/>
                                  <w:marTop w:val="0"/>
                                  <w:marBottom w:val="0"/>
                                  <w:divBdr>
                                    <w:top w:val="none" w:sz="0" w:space="0" w:color="auto"/>
                                    <w:left w:val="none" w:sz="0" w:space="0" w:color="auto"/>
                                    <w:bottom w:val="none" w:sz="0" w:space="0" w:color="auto"/>
                                    <w:right w:val="none" w:sz="0" w:space="0" w:color="auto"/>
                                  </w:divBdr>
                                  <w:divsChild>
                                    <w:div w:id="13312083">
                                      <w:marLeft w:val="0"/>
                                      <w:marRight w:val="0"/>
                                      <w:marTop w:val="0"/>
                                      <w:marBottom w:val="0"/>
                                      <w:divBdr>
                                        <w:top w:val="none" w:sz="0" w:space="0" w:color="auto"/>
                                        <w:left w:val="none" w:sz="0" w:space="0" w:color="auto"/>
                                        <w:bottom w:val="none" w:sz="0" w:space="0" w:color="auto"/>
                                        <w:right w:val="none" w:sz="0" w:space="0" w:color="auto"/>
                                      </w:divBdr>
                                    </w:div>
                                  </w:divsChild>
                                </w:div>
                                <w:div w:id="225073230">
                                  <w:marLeft w:val="0"/>
                                  <w:marRight w:val="0"/>
                                  <w:marTop w:val="0"/>
                                  <w:marBottom w:val="0"/>
                                  <w:divBdr>
                                    <w:top w:val="none" w:sz="0" w:space="0" w:color="auto"/>
                                    <w:left w:val="none" w:sz="0" w:space="0" w:color="auto"/>
                                    <w:bottom w:val="none" w:sz="0" w:space="0" w:color="auto"/>
                                    <w:right w:val="none" w:sz="0" w:space="0" w:color="auto"/>
                                  </w:divBdr>
                                  <w:divsChild>
                                    <w:div w:id="1664436002">
                                      <w:marLeft w:val="0"/>
                                      <w:marRight w:val="0"/>
                                      <w:marTop w:val="0"/>
                                      <w:marBottom w:val="0"/>
                                      <w:divBdr>
                                        <w:top w:val="none" w:sz="0" w:space="0" w:color="auto"/>
                                        <w:left w:val="none" w:sz="0" w:space="0" w:color="auto"/>
                                        <w:bottom w:val="none" w:sz="0" w:space="0" w:color="auto"/>
                                        <w:right w:val="none" w:sz="0" w:space="0" w:color="auto"/>
                                      </w:divBdr>
                                    </w:div>
                                  </w:divsChild>
                                </w:div>
                                <w:div w:id="2052265146">
                                  <w:marLeft w:val="0"/>
                                  <w:marRight w:val="0"/>
                                  <w:marTop w:val="0"/>
                                  <w:marBottom w:val="0"/>
                                  <w:divBdr>
                                    <w:top w:val="none" w:sz="0" w:space="0" w:color="auto"/>
                                    <w:left w:val="none" w:sz="0" w:space="0" w:color="auto"/>
                                    <w:bottom w:val="none" w:sz="0" w:space="0" w:color="auto"/>
                                    <w:right w:val="none" w:sz="0" w:space="0" w:color="auto"/>
                                  </w:divBdr>
                                  <w:divsChild>
                                    <w:div w:id="1352295965">
                                      <w:marLeft w:val="0"/>
                                      <w:marRight w:val="0"/>
                                      <w:marTop w:val="0"/>
                                      <w:marBottom w:val="0"/>
                                      <w:divBdr>
                                        <w:top w:val="none" w:sz="0" w:space="0" w:color="auto"/>
                                        <w:left w:val="none" w:sz="0" w:space="0" w:color="auto"/>
                                        <w:bottom w:val="none" w:sz="0" w:space="0" w:color="auto"/>
                                        <w:right w:val="none" w:sz="0" w:space="0" w:color="auto"/>
                                      </w:divBdr>
                                    </w:div>
                                  </w:divsChild>
                                </w:div>
                                <w:div w:id="1547641529">
                                  <w:marLeft w:val="0"/>
                                  <w:marRight w:val="0"/>
                                  <w:marTop w:val="0"/>
                                  <w:marBottom w:val="0"/>
                                  <w:divBdr>
                                    <w:top w:val="none" w:sz="0" w:space="0" w:color="auto"/>
                                    <w:left w:val="none" w:sz="0" w:space="0" w:color="auto"/>
                                    <w:bottom w:val="none" w:sz="0" w:space="0" w:color="auto"/>
                                    <w:right w:val="none" w:sz="0" w:space="0" w:color="auto"/>
                                  </w:divBdr>
                                  <w:divsChild>
                                    <w:div w:id="722482622">
                                      <w:marLeft w:val="0"/>
                                      <w:marRight w:val="0"/>
                                      <w:marTop w:val="0"/>
                                      <w:marBottom w:val="0"/>
                                      <w:divBdr>
                                        <w:top w:val="none" w:sz="0" w:space="0" w:color="auto"/>
                                        <w:left w:val="none" w:sz="0" w:space="0" w:color="auto"/>
                                        <w:bottom w:val="none" w:sz="0" w:space="0" w:color="auto"/>
                                        <w:right w:val="none" w:sz="0" w:space="0" w:color="auto"/>
                                      </w:divBdr>
                                    </w:div>
                                  </w:divsChild>
                                </w:div>
                                <w:div w:id="302933622">
                                  <w:marLeft w:val="0"/>
                                  <w:marRight w:val="0"/>
                                  <w:marTop w:val="0"/>
                                  <w:marBottom w:val="0"/>
                                  <w:divBdr>
                                    <w:top w:val="none" w:sz="0" w:space="0" w:color="auto"/>
                                    <w:left w:val="none" w:sz="0" w:space="0" w:color="auto"/>
                                    <w:bottom w:val="none" w:sz="0" w:space="0" w:color="auto"/>
                                    <w:right w:val="none" w:sz="0" w:space="0" w:color="auto"/>
                                  </w:divBdr>
                                  <w:divsChild>
                                    <w:div w:id="782843165">
                                      <w:marLeft w:val="0"/>
                                      <w:marRight w:val="0"/>
                                      <w:marTop w:val="0"/>
                                      <w:marBottom w:val="0"/>
                                      <w:divBdr>
                                        <w:top w:val="none" w:sz="0" w:space="0" w:color="auto"/>
                                        <w:left w:val="none" w:sz="0" w:space="0" w:color="auto"/>
                                        <w:bottom w:val="none" w:sz="0" w:space="0" w:color="auto"/>
                                        <w:right w:val="none" w:sz="0" w:space="0" w:color="auto"/>
                                      </w:divBdr>
                                    </w:div>
                                  </w:divsChild>
                                </w:div>
                                <w:div w:id="1645349897">
                                  <w:marLeft w:val="0"/>
                                  <w:marRight w:val="0"/>
                                  <w:marTop w:val="0"/>
                                  <w:marBottom w:val="0"/>
                                  <w:divBdr>
                                    <w:top w:val="none" w:sz="0" w:space="0" w:color="auto"/>
                                    <w:left w:val="none" w:sz="0" w:space="0" w:color="auto"/>
                                    <w:bottom w:val="none" w:sz="0" w:space="0" w:color="auto"/>
                                    <w:right w:val="none" w:sz="0" w:space="0" w:color="auto"/>
                                  </w:divBdr>
                                  <w:divsChild>
                                    <w:div w:id="1366903238">
                                      <w:marLeft w:val="0"/>
                                      <w:marRight w:val="0"/>
                                      <w:marTop w:val="0"/>
                                      <w:marBottom w:val="0"/>
                                      <w:divBdr>
                                        <w:top w:val="none" w:sz="0" w:space="0" w:color="auto"/>
                                        <w:left w:val="none" w:sz="0" w:space="0" w:color="auto"/>
                                        <w:bottom w:val="none" w:sz="0" w:space="0" w:color="auto"/>
                                        <w:right w:val="none" w:sz="0" w:space="0" w:color="auto"/>
                                      </w:divBdr>
                                    </w:div>
                                  </w:divsChild>
                                </w:div>
                                <w:div w:id="1071193523">
                                  <w:marLeft w:val="0"/>
                                  <w:marRight w:val="0"/>
                                  <w:marTop w:val="0"/>
                                  <w:marBottom w:val="0"/>
                                  <w:divBdr>
                                    <w:top w:val="none" w:sz="0" w:space="0" w:color="auto"/>
                                    <w:left w:val="none" w:sz="0" w:space="0" w:color="auto"/>
                                    <w:bottom w:val="none" w:sz="0" w:space="0" w:color="auto"/>
                                    <w:right w:val="none" w:sz="0" w:space="0" w:color="auto"/>
                                  </w:divBdr>
                                  <w:divsChild>
                                    <w:div w:id="1167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25630">
          <w:marLeft w:val="0"/>
          <w:marRight w:val="0"/>
          <w:marTop w:val="0"/>
          <w:marBottom w:val="0"/>
          <w:divBdr>
            <w:top w:val="none" w:sz="0" w:space="0" w:color="auto"/>
            <w:left w:val="none" w:sz="0" w:space="0" w:color="auto"/>
            <w:bottom w:val="none" w:sz="0" w:space="0" w:color="auto"/>
            <w:right w:val="none" w:sz="0" w:space="0" w:color="auto"/>
          </w:divBdr>
          <w:divsChild>
            <w:div w:id="437720196">
              <w:marLeft w:val="0"/>
              <w:marRight w:val="0"/>
              <w:marTop w:val="0"/>
              <w:marBottom w:val="60"/>
              <w:divBdr>
                <w:top w:val="none" w:sz="0" w:space="0" w:color="auto"/>
                <w:left w:val="none" w:sz="0" w:space="0" w:color="auto"/>
                <w:bottom w:val="none" w:sz="0" w:space="0" w:color="auto"/>
                <w:right w:val="none" w:sz="0" w:space="0" w:color="auto"/>
              </w:divBdr>
              <w:divsChild>
                <w:div w:id="2068449601">
                  <w:marLeft w:val="0"/>
                  <w:marRight w:val="0"/>
                  <w:marTop w:val="0"/>
                  <w:marBottom w:val="0"/>
                  <w:divBdr>
                    <w:top w:val="none" w:sz="0" w:space="0" w:color="auto"/>
                    <w:left w:val="none" w:sz="0" w:space="0" w:color="auto"/>
                    <w:bottom w:val="none" w:sz="0" w:space="0" w:color="auto"/>
                    <w:right w:val="none" w:sz="0" w:space="0" w:color="auto"/>
                  </w:divBdr>
                  <w:divsChild>
                    <w:div w:id="2120444798">
                      <w:marLeft w:val="0"/>
                      <w:marRight w:val="0"/>
                      <w:marTop w:val="0"/>
                      <w:marBottom w:val="0"/>
                      <w:divBdr>
                        <w:top w:val="none" w:sz="0" w:space="0" w:color="auto"/>
                        <w:left w:val="none" w:sz="0" w:space="0" w:color="auto"/>
                        <w:bottom w:val="none" w:sz="0" w:space="0" w:color="auto"/>
                        <w:right w:val="none" w:sz="0" w:space="0" w:color="auto"/>
                      </w:divBdr>
                      <w:divsChild>
                        <w:div w:id="1366911107">
                          <w:marLeft w:val="0"/>
                          <w:marRight w:val="0"/>
                          <w:marTop w:val="0"/>
                          <w:marBottom w:val="0"/>
                          <w:divBdr>
                            <w:top w:val="none" w:sz="0" w:space="0" w:color="auto"/>
                            <w:left w:val="none" w:sz="0" w:space="0" w:color="auto"/>
                            <w:bottom w:val="none" w:sz="0" w:space="0" w:color="auto"/>
                            <w:right w:val="none" w:sz="0" w:space="0" w:color="auto"/>
                          </w:divBdr>
                          <w:divsChild>
                            <w:div w:id="6446692">
                              <w:marLeft w:val="0"/>
                              <w:marRight w:val="0"/>
                              <w:marTop w:val="0"/>
                              <w:marBottom w:val="0"/>
                              <w:divBdr>
                                <w:top w:val="none" w:sz="0" w:space="0" w:color="auto"/>
                                <w:left w:val="none" w:sz="0" w:space="0" w:color="auto"/>
                                <w:bottom w:val="none" w:sz="0" w:space="0" w:color="auto"/>
                                <w:right w:val="none" w:sz="0" w:space="0" w:color="auto"/>
                              </w:divBdr>
                              <w:divsChild>
                                <w:div w:id="4011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1591929">
          <w:marLeft w:val="0"/>
          <w:marRight w:val="0"/>
          <w:marTop w:val="0"/>
          <w:marBottom w:val="0"/>
          <w:divBdr>
            <w:top w:val="none" w:sz="0" w:space="0" w:color="auto"/>
            <w:left w:val="none" w:sz="0" w:space="0" w:color="auto"/>
            <w:bottom w:val="none" w:sz="0" w:space="0" w:color="auto"/>
            <w:right w:val="none" w:sz="0" w:space="0" w:color="auto"/>
          </w:divBdr>
          <w:divsChild>
            <w:div w:id="951286895">
              <w:marLeft w:val="0"/>
              <w:marRight w:val="0"/>
              <w:marTop w:val="0"/>
              <w:marBottom w:val="0"/>
              <w:divBdr>
                <w:top w:val="none" w:sz="0" w:space="0" w:color="auto"/>
                <w:left w:val="none" w:sz="0" w:space="0" w:color="auto"/>
                <w:bottom w:val="none" w:sz="0" w:space="0" w:color="auto"/>
                <w:right w:val="none" w:sz="0" w:space="0" w:color="auto"/>
              </w:divBdr>
              <w:divsChild>
                <w:div w:id="416174084">
                  <w:marLeft w:val="0"/>
                  <w:marRight w:val="0"/>
                  <w:marTop w:val="0"/>
                  <w:marBottom w:val="0"/>
                  <w:divBdr>
                    <w:top w:val="none" w:sz="0" w:space="0" w:color="auto"/>
                    <w:left w:val="none" w:sz="0" w:space="0" w:color="auto"/>
                    <w:bottom w:val="none" w:sz="0" w:space="0" w:color="auto"/>
                    <w:right w:val="none" w:sz="0" w:space="0" w:color="auto"/>
                  </w:divBdr>
                  <w:divsChild>
                    <w:div w:id="603802576">
                      <w:marLeft w:val="0"/>
                      <w:marRight w:val="0"/>
                      <w:marTop w:val="0"/>
                      <w:marBottom w:val="0"/>
                      <w:divBdr>
                        <w:top w:val="none" w:sz="0" w:space="0" w:color="auto"/>
                        <w:left w:val="none" w:sz="0" w:space="0" w:color="auto"/>
                        <w:bottom w:val="none" w:sz="0" w:space="0" w:color="auto"/>
                        <w:right w:val="none" w:sz="0" w:space="0" w:color="auto"/>
                      </w:divBdr>
                      <w:divsChild>
                        <w:div w:id="1438138580">
                          <w:marLeft w:val="0"/>
                          <w:marRight w:val="0"/>
                          <w:marTop w:val="0"/>
                          <w:marBottom w:val="0"/>
                          <w:divBdr>
                            <w:top w:val="none" w:sz="0" w:space="0" w:color="auto"/>
                            <w:left w:val="none" w:sz="0" w:space="0" w:color="auto"/>
                            <w:bottom w:val="none" w:sz="0" w:space="0" w:color="auto"/>
                            <w:right w:val="none" w:sz="0" w:space="0" w:color="auto"/>
                          </w:divBdr>
                          <w:divsChild>
                            <w:div w:id="723989083">
                              <w:marLeft w:val="0"/>
                              <w:marRight w:val="0"/>
                              <w:marTop w:val="0"/>
                              <w:marBottom w:val="0"/>
                              <w:divBdr>
                                <w:top w:val="none" w:sz="0" w:space="0" w:color="auto"/>
                                <w:left w:val="none" w:sz="0" w:space="0" w:color="auto"/>
                                <w:bottom w:val="none" w:sz="0" w:space="0" w:color="auto"/>
                                <w:right w:val="none" w:sz="0" w:space="0" w:color="auto"/>
                              </w:divBdr>
                              <w:divsChild>
                                <w:div w:id="890968062">
                                  <w:marLeft w:val="0"/>
                                  <w:marRight w:val="0"/>
                                  <w:marTop w:val="0"/>
                                  <w:marBottom w:val="0"/>
                                  <w:divBdr>
                                    <w:top w:val="none" w:sz="0" w:space="0" w:color="auto"/>
                                    <w:left w:val="none" w:sz="0" w:space="0" w:color="auto"/>
                                    <w:bottom w:val="none" w:sz="0" w:space="0" w:color="auto"/>
                                    <w:right w:val="none" w:sz="0" w:space="0" w:color="auto"/>
                                  </w:divBdr>
                                  <w:divsChild>
                                    <w:div w:id="15496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340325">
          <w:marLeft w:val="0"/>
          <w:marRight w:val="0"/>
          <w:marTop w:val="0"/>
          <w:marBottom w:val="0"/>
          <w:divBdr>
            <w:top w:val="none" w:sz="0" w:space="0" w:color="auto"/>
            <w:left w:val="none" w:sz="0" w:space="0" w:color="auto"/>
            <w:bottom w:val="none" w:sz="0" w:space="0" w:color="auto"/>
            <w:right w:val="none" w:sz="0" w:space="0" w:color="auto"/>
          </w:divBdr>
          <w:divsChild>
            <w:div w:id="63259426">
              <w:marLeft w:val="0"/>
              <w:marRight w:val="0"/>
              <w:marTop w:val="0"/>
              <w:marBottom w:val="60"/>
              <w:divBdr>
                <w:top w:val="none" w:sz="0" w:space="0" w:color="auto"/>
                <w:left w:val="none" w:sz="0" w:space="0" w:color="auto"/>
                <w:bottom w:val="none" w:sz="0" w:space="0" w:color="auto"/>
                <w:right w:val="none" w:sz="0" w:space="0" w:color="auto"/>
              </w:divBdr>
              <w:divsChild>
                <w:div w:id="990016627">
                  <w:marLeft w:val="0"/>
                  <w:marRight w:val="0"/>
                  <w:marTop w:val="0"/>
                  <w:marBottom w:val="0"/>
                  <w:divBdr>
                    <w:top w:val="none" w:sz="0" w:space="0" w:color="auto"/>
                    <w:left w:val="none" w:sz="0" w:space="0" w:color="auto"/>
                    <w:bottom w:val="none" w:sz="0" w:space="0" w:color="auto"/>
                    <w:right w:val="none" w:sz="0" w:space="0" w:color="auto"/>
                  </w:divBdr>
                  <w:divsChild>
                    <w:div w:id="708645480">
                      <w:marLeft w:val="0"/>
                      <w:marRight w:val="0"/>
                      <w:marTop w:val="0"/>
                      <w:marBottom w:val="0"/>
                      <w:divBdr>
                        <w:top w:val="none" w:sz="0" w:space="0" w:color="auto"/>
                        <w:left w:val="none" w:sz="0" w:space="0" w:color="auto"/>
                        <w:bottom w:val="none" w:sz="0" w:space="0" w:color="auto"/>
                        <w:right w:val="none" w:sz="0" w:space="0" w:color="auto"/>
                      </w:divBdr>
                      <w:divsChild>
                        <w:div w:id="720831439">
                          <w:marLeft w:val="0"/>
                          <w:marRight w:val="0"/>
                          <w:marTop w:val="0"/>
                          <w:marBottom w:val="0"/>
                          <w:divBdr>
                            <w:top w:val="none" w:sz="0" w:space="0" w:color="auto"/>
                            <w:left w:val="none" w:sz="0" w:space="0" w:color="auto"/>
                            <w:bottom w:val="none" w:sz="0" w:space="0" w:color="auto"/>
                            <w:right w:val="none" w:sz="0" w:space="0" w:color="auto"/>
                          </w:divBdr>
                          <w:divsChild>
                            <w:div w:id="332613261">
                              <w:marLeft w:val="0"/>
                              <w:marRight w:val="0"/>
                              <w:marTop w:val="0"/>
                              <w:marBottom w:val="0"/>
                              <w:divBdr>
                                <w:top w:val="none" w:sz="0" w:space="0" w:color="auto"/>
                                <w:left w:val="none" w:sz="0" w:space="0" w:color="auto"/>
                                <w:bottom w:val="none" w:sz="0" w:space="0" w:color="auto"/>
                                <w:right w:val="none" w:sz="0" w:space="0" w:color="auto"/>
                              </w:divBdr>
                              <w:divsChild>
                                <w:div w:id="15184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697790">
          <w:marLeft w:val="0"/>
          <w:marRight w:val="0"/>
          <w:marTop w:val="0"/>
          <w:marBottom w:val="0"/>
          <w:divBdr>
            <w:top w:val="none" w:sz="0" w:space="0" w:color="auto"/>
            <w:left w:val="none" w:sz="0" w:space="0" w:color="auto"/>
            <w:bottom w:val="none" w:sz="0" w:space="0" w:color="auto"/>
            <w:right w:val="none" w:sz="0" w:space="0" w:color="auto"/>
          </w:divBdr>
          <w:divsChild>
            <w:div w:id="529805246">
              <w:marLeft w:val="0"/>
              <w:marRight w:val="0"/>
              <w:marTop w:val="0"/>
              <w:marBottom w:val="0"/>
              <w:divBdr>
                <w:top w:val="none" w:sz="0" w:space="0" w:color="auto"/>
                <w:left w:val="none" w:sz="0" w:space="0" w:color="auto"/>
                <w:bottom w:val="none" w:sz="0" w:space="0" w:color="auto"/>
                <w:right w:val="none" w:sz="0" w:space="0" w:color="auto"/>
              </w:divBdr>
              <w:divsChild>
                <w:div w:id="82647249">
                  <w:marLeft w:val="0"/>
                  <w:marRight w:val="0"/>
                  <w:marTop w:val="0"/>
                  <w:marBottom w:val="0"/>
                  <w:divBdr>
                    <w:top w:val="none" w:sz="0" w:space="0" w:color="auto"/>
                    <w:left w:val="none" w:sz="0" w:space="0" w:color="auto"/>
                    <w:bottom w:val="none" w:sz="0" w:space="0" w:color="auto"/>
                    <w:right w:val="none" w:sz="0" w:space="0" w:color="auto"/>
                  </w:divBdr>
                  <w:divsChild>
                    <w:div w:id="1254976199">
                      <w:marLeft w:val="0"/>
                      <w:marRight w:val="0"/>
                      <w:marTop w:val="0"/>
                      <w:marBottom w:val="0"/>
                      <w:divBdr>
                        <w:top w:val="none" w:sz="0" w:space="0" w:color="auto"/>
                        <w:left w:val="none" w:sz="0" w:space="0" w:color="auto"/>
                        <w:bottom w:val="none" w:sz="0" w:space="0" w:color="auto"/>
                        <w:right w:val="none" w:sz="0" w:space="0" w:color="auto"/>
                      </w:divBdr>
                      <w:divsChild>
                        <w:div w:id="137578256">
                          <w:marLeft w:val="0"/>
                          <w:marRight w:val="0"/>
                          <w:marTop w:val="0"/>
                          <w:marBottom w:val="0"/>
                          <w:divBdr>
                            <w:top w:val="none" w:sz="0" w:space="0" w:color="auto"/>
                            <w:left w:val="none" w:sz="0" w:space="0" w:color="auto"/>
                            <w:bottom w:val="none" w:sz="0" w:space="0" w:color="auto"/>
                            <w:right w:val="none" w:sz="0" w:space="0" w:color="auto"/>
                          </w:divBdr>
                          <w:divsChild>
                            <w:div w:id="1077677477">
                              <w:marLeft w:val="0"/>
                              <w:marRight w:val="0"/>
                              <w:marTop w:val="0"/>
                              <w:marBottom w:val="0"/>
                              <w:divBdr>
                                <w:top w:val="none" w:sz="0" w:space="0" w:color="auto"/>
                                <w:left w:val="none" w:sz="0" w:space="0" w:color="auto"/>
                                <w:bottom w:val="none" w:sz="0" w:space="0" w:color="auto"/>
                                <w:right w:val="none" w:sz="0" w:space="0" w:color="auto"/>
                              </w:divBdr>
                              <w:divsChild>
                                <w:div w:id="1193616763">
                                  <w:marLeft w:val="0"/>
                                  <w:marRight w:val="0"/>
                                  <w:marTop w:val="0"/>
                                  <w:marBottom w:val="0"/>
                                  <w:divBdr>
                                    <w:top w:val="none" w:sz="0" w:space="0" w:color="auto"/>
                                    <w:left w:val="none" w:sz="0" w:space="0" w:color="auto"/>
                                    <w:bottom w:val="none" w:sz="0" w:space="0" w:color="auto"/>
                                    <w:right w:val="none" w:sz="0" w:space="0" w:color="auto"/>
                                  </w:divBdr>
                                  <w:divsChild>
                                    <w:div w:id="1677537695">
                                      <w:marLeft w:val="0"/>
                                      <w:marRight w:val="0"/>
                                      <w:marTop w:val="0"/>
                                      <w:marBottom w:val="0"/>
                                      <w:divBdr>
                                        <w:top w:val="none" w:sz="0" w:space="0" w:color="auto"/>
                                        <w:left w:val="none" w:sz="0" w:space="0" w:color="auto"/>
                                        <w:bottom w:val="none" w:sz="0" w:space="0" w:color="auto"/>
                                        <w:right w:val="none" w:sz="0" w:space="0" w:color="auto"/>
                                      </w:divBdr>
                                    </w:div>
                                  </w:divsChild>
                                </w:div>
                                <w:div w:id="1989897198">
                                  <w:marLeft w:val="0"/>
                                  <w:marRight w:val="0"/>
                                  <w:marTop w:val="0"/>
                                  <w:marBottom w:val="0"/>
                                  <w:divBdr>
                                    <w:top w:val="none" w:sz="0" w:space="0" w:color="auto"/>
                                    <w:left w:val="none" w:sz="0" w:space="0" w:color="auto"/>
                                    <w:bottom w:val="none" w:sz="0" w:space="0" w:color="auto"/>
                                    <w:right w:val="none" w:sz="0" w:space="0" w:color="auto"/>
                                  </w:divBdr>
                                  <w:divsChild>
                                    <w:div w:id="2082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0736859">
          <w:marLeft w:val="0"/>
          <w:marRight w:val="0"/>
          <w:marTop w:val="0"/>
          <w:marBottom w:val="0"/>
          <w:divBdr>
            <w:top w:val="none" w:sz="0" w:space="0" w:color="auto"/>
            <w:left w:val="none" w:sz="0" w:space="0" w:color="auto"/>
            <w:bottom w:val="none" w:sz="0" w:space="0" w:color="auto"/>
            <w:right w:val="none" w:sz="0" w:space="0" w:color="auto"/>
          </w:divBdr>
          <w:divsChild>
            <w:div w:id="1521120519">
              <w:marLeft w:val="0"/>
              <w:marRight w:val="0"/>
              <w:marTop w:val="0"/>
              <w:marBottom w:val="60"/>
              <w:divBdr>
                <w:top w:val="none" w:sz="0" w:space="0" w:color="auto"/>
                <w:left w:val="none" w:sz="0" w:space="0" w:color="auto"/>
                <w:bottom w:val="none" w:sz="0" w:space="0" w:color="auto"/>
                <w:right w:val="none" w:sz="0" w:space="0" w:color="auto"/>
              </w:divBdr>
              <w:divsChild>
                <w:div w:id="415983185">
                  <w:marLeft w:val="0"/>
                  <w:marRight w:val="0"/>
                  <w:marTop w:val="0"/>
                  <w:marBottom w:val="0"/>
                  <w:divBdr>
                    <w:top w:val="none" w:sz="0" w:space="0" w:color="auto"/>
                    <w:left w:val="none" w:sz="0" w:space="0" w:color="auto"/>
                    <w:bottom w:val="none" w:sz="0" w:space="0" w:color="auto"/>
                    <w:right w:val="none" w:sz="0" w:space="0" w:color="auto"/>
                  </w:divBdr>
                  <w:divsChild>
                    <w:div w:id="862215">
                      <w:marLeft w:val="0"/>
                      <w:marRight w:val="0"/>
                      <w:marTop w:val="0"/>
                      <w:marBottom w:val="0"/>
                      <w:divBdr>
                        <w:top w:val="none" w:sz="0" w:space="0" w:color="auto"/>
                        <w:left w:val="none" w:sz="0" w:space="0" w:color="auto"/>
                        <w:bottom w:val="none" w:sz="0" w:space="0" w:color="auto"/>
                        <w:right w:val="none" w:sz="0" w:space="0" w:color="auto"/>
                      </w:divBdr>
                      <w:divsChild>
                        <w:div w:id="1428160542">
                          <w:marLeft w:val="0"/>
                          <w:marRight w:val="0"/>
                          <w:marTop w:val="0"/>
                          <w:marBottom w:val="0"/>
                          <w:divBdr>
                            <w:top w:val="none" w:sz="0" w:space="0" w:color="auto"/>
                            <w:left w:val="none" w:sz="0" w:space="0" w:color="auto"/>
                            <w:bottom w:val="none" w:sz="0" w:space="0" w:color="auto"/>
                            <w:right w:val="none" w:sz="0" w:space="0" w:color="auto"/>
                          </w:divBdr>
                          <w:divsChild>
                            <w:div w:id="18553837">
                              <w:marLeft w:val="0"/>
                              <w:marRight w:val="0"/>
                              <w:marTop w:val="0"/>
                              <w:marBottom w:val="0"/>
                              <w:divBdr>
                                <w:top w:val="none" w:sz="0" w:space="0" w:color="auto"/>
                                <w:left w:val="none" w:sz="0" w:space="0" w:color="auto"/>
                                <w:bottom w:val="none" w:sz="0" w:space="0" w:color="auto"/>
                                <w:right w:val="none" w:sz="0" w:space="0" w:color="auto"/>
                              </w:divBdr>
                              <w:divsChild>
                                <w:div w:id="2008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189247">
          <w:marLeft w:val="0"/>
          <w:marRight w:val="0"/>
          <w:marTop w:val="0"/>
          <w:marBottom w:val="0"/>
          <w:divBdr>
            <w:top w:val="none" w:sz="0" w:space="0" w:color="auto"/>
            <w:left w:val="none" w:sz="0" w:space="0" w:color="auto"/>
            <w:bottom w:val="none" w:sz="0" w:space="0" w:color="auto"/>
            <w:right w:val="none" w:sz="0" w:space="0" w:color="auto"/>
          </w:divBdr>
          <w:divsChild>
            <w:div w:id="1599361629">
              <w:marLeft w:val="0"/>
              <w:marRight w:val="0"/>
              <w:marTop w:val="0"/>
              <w:marBottom w:val="0"/>
              <w:divBdr>
                <w:top w:val="none" w:sz="0" w:space="0" w:color="auto"/>
                <w:left w:val="none" w:sz="0" w:space="0" w:color="auto"/>
                <w:bottom w:val="none" w:sz="0" w:space="0" w:color="auto"/>
                <w:right w:val="none" w:sz="0" w:space="0" w:color="auto"/>
              </w:divBdr>
              <w:divsChild>
                <w:div w:id="349962766">
                  <w:marLeft w:val="0"/>
                  <w:marRight w:val="0"/>
                  <w:marTop w:val="0"/>
                  <w:marBottom w:val="0"/>
                  <w:divBdr>
                    <w:top w:val="none" w:sz="0" w:space="0" w:color="auto"/>
                    <w:left w:val="none" w:sz="0" w:space="0" w:color="auto"/>
                    <w:bottom w:val="none" w:sz="0" w:space="0" w:color="auto"/>
                    <w:right w:val="none" w:sz="0" w:space="0" w:color="auto"/>
                  </w:divBdr>
                  <w:divsChild>
                    <w:div w:id="1392387355">
                      <w:marLeft w:val="0"/>
                      <w:marRight w:val="0"/>
                      <w:marTop w:val="0"/>
                      <w:marBottom w:val="0"/>
                      <w:divBdr>
                        <w:top w:val="none" w:sz="0" w:space="0" w:color="auto"/>
                        <w:left w:val="none" w:sz="0" w:space="0" w:color="auto"/>
                        <w:bottom w:val="none" w:sz="0" w:space="0" w:color="auto"/>
                        <w:right w:val="none" w:sz="0" w:space="0" w:color="auto"/>
                      </w:divBdr>
                      <w:divsChild>
                        <w:div w:id="42564749">
                          <w:marLeft w:val="0"/>
                          <w:marRight w:val="0"/>
                          <w:marTop w:val="0"/>
                          <w:marBottom w:val="0"/>
                          <w:divBdr>
                            <w:top w:val="none" w:sz="0" w:space="0" w:color="auto"/>
                            <w:left w:val="none" w:sz="0" w:space="0" w:color="auto"/>
                            <w:bottom w:val="none" w:sz="0" w:space="0" w:color="auto"/>
                            <w:right w:val="none" w:sz="0" w:space="0" w:color="auto"/>
                          </w:divBdr>
                          <w:divsChild>
                            <w:div w:id="320430367">
                              <w:marLeft w:val="0"/>
                              <w:marRight w:val="0"/>
                              <w:marTop w:val="0"/>
                              <w:marBottom w:val="0"/>
                              <w:divBdr>
                                <w:top w:val="none" w:sz="0" w:space="0" w:color="auto"/>
                                <w:left w:val="none" w:sz="0" w:space="0" w:color="auto"/>
                                <w:bottom w:val="none" w:sz="0" w:space="0" w:color="auto"/>
                                <w:right w:val="none" w:sz="0" w:space="0" w:color="auto"/>
                              </w:divBdr>
                              <w:divsChild>
                                <w:div w:id="1122112577">
                                  <w:marLeft w:val="0"/>
                                  <w:marRight w:val="0"/>
                                  <w:marTop w:val="0"/>
                                  <w:marBottom w:val="0"/>
                                  <w:divBdr>
                                    <w:top w:val="none" w:sz="0" w:space="0" w:color="auto"/>
                                    <w:left w:val="none" w:sz="0" w:space="0" w:color="auto"/>
                                    <w:bottom w:val="none" w:sz="0" w:space="0" w:color="auto"/>
                                    <w:right w:val="none" w:sz="0" w:space="0" w:color="auto"/>
                                  </w:divBdr>
                                  <w:divsChild>
                                    <w:div w:id="20038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640681">
          <w:marLeft w:val="0"/>
          <w:marRight w:val="0"/>
          <w:marTop w:val="0"/>
          <w:marBottom w:val="0"/>
          <w:divBdr>
            <w:top w:val="none" w:sz="0" w:space="0" w:color="auto"/>
            <w:left w:val="none" w:sz="0" w:space="0" w:color="auto"/>
            <w:bottom w:val="none" w:sz="0" w:space="0" w:color="auto"/>
            <w:right w:val="none" w:sz="0" w:space="0" w:color="auto"/>
          </w:divBdr>
          <w:divsChild>
            <w:div w:id="846289924">
              <w:marLeft w:val="0"/>
              <w:marRight w:val="0"/>
              <w:marTop w:val="0"/>
              <w:marBottom w:val="60"/>
              <w:divBdr>
                <w:top w:val="none" w:sz="0" w:space="0" w:color="auto"/>
                <w:left w:val="none" w:sz="0" w:space="0" w:color="auto"/>
                <w:bottom w:val="none" w:sz="0" w:space="0" w:color="auto"/>
                <w:right w:val="none" w:sz="0" w:space="0" w:color="auto"/>
              </w:divBdr>
              <w:divsChild>
                <w:div w:id="1937863169">
                  <w:marLeft w:val="0"/>
                  <w:marRight w:val="0"/>
                  <w:marTop w:val="0"/>
                  <w:marBottom w:val="0"/>
                  <w:divBdr>
                    <w:top w:val="none" w:sz="0" w:space="0" w:color="auto"/>
                    <w:left w:val="none" w:sz="0" w:space="0" w:color="auto"/>
                    <w:bottom w:val="none" w:sz="0" w:space="0" w:color="auto"/>
                    <w:right w:val="none" w:sz="0" w:space="0" w:color="auto"/>
                  </w:divBdr>
                  <w:divsChild>
                    <w:div w:id="786897231">
                      <w:marLeft w:val="0"/>
                      <w:marRight w:val="0"/>
                      <w:marTop w:val="0"/>
                      <w:marBottom w:val="0"/>
                      <w:divBdr>
                        <w:top w:val="none" w:sz="0" w:space="0" w:color="auto"/>
                        <w:left w:val="none" w:sz="0" w:space="0" w:color="auto"/>
                        <w:bottom w:val="none" w:sz="0" w:space="0" w:color="auto"/>
                        <w:right w:val="none" w:sz="0" w:space="0" w:color="auto"/>
                      </w:divBdr>
                      <w:divsChild>
                        <w:div w:id="1532450900">
                          <w:marLeft w:val="0"/>
                          <w:marRight w:val="0"/>
                          <w:marTop w:val="0"/>
                          <w:marBottom w:val="0"/>
                          <w:divBdr>
                            <w:top w:val="none" w:sz="0" w:space="0" w:color="auto"/>
                            <w:left w:val="none" w:sz="0" w:space="0" w:color="auto"/>
                            <w:bottom w:val="none" w:sz="0" w:space="0" w:color="auto"/>
                            <w:right w:val="none" w:sz="0" w:space="0" w:color="auto"/>
                          </w:divBdr>
                          <w:divsChild>
                            <w:div w:id="292563493">
                              <w:marLeft w:val="0"/>
                              <w:marRight w:val="0"/>
                              <w:marTop w:val="0"/>
                              <w:marBottom w:val="0"/>
                              <w:divBdr>
                                <w:top w:val="none" w:sz="0" w:space="0" w:color="auto"/>
                                <w:left w:val="none" w:sz="0" w:space="0" w:color="auto"/>
                                <w:bottom w:val="none" w:sz="0" w:space="0" w:color="auto"/>
                                <w:right w:val="none" w:sz="0" w:space="0" w:color="auto"/>
                              </w:divBdr>
                              <w:divsChild>
                                <w:div w:id="2374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331103">
          <w:marLeft w:val="0"/>
          <w:marRight w:val="0"/>
          <w:marTop w:val="0"/>
          <w:marBottom w:val="0"/>
          <w:divBdr>
            <w:top w:val="none" w:sz="0" w:space="0" w:color="auto"/>
            <w:left w:val="none" w:sz="0" w:space="0" w:color="auto"/>
            <w:bottom w:val="none" w:sz="0" w:space="0" w:color="auto"/>
            <w:right w:val="none" w:sz="0" w:space="0" w:color="auto"/>
          </w:divBdr>
          <w:divsChild>
            <w:div w:id="1244492739">
              <w:marLeft w:val="0"/>
              <w:marRight w:val="0"/>
              <w:marTop w:val="0"/>
              <w:marBottom w:val="0"/>
              <w:divBdr>
                <w:top w:val="none" w:sz="0" w:space="0" w:color="auto"/>
                <w:left w:val="none" w:sz="0" w:space="0" w:color="auto"/>
                <w:bottom w:val="none" w:sz="0" w:space="0" w:color="auto"/>
                <w:right w:val="none" w:sz="0" w:space="0" w:color="auto"/>
              </w:divBdr>
              <w:divsChild>
                <w:div w:id="1232813002">
                  <w:marLeft w:val="0"/>
                  <w:marRight w:val="0"/>
                  <w:marTop w:val="0"/>
                  <w:marBottom w:val="0"/>
                  <w:divBdr>
                    <w:top w:val="none" w:sz="0" w:space="0" w:color="auto"/>
                    <w:left w:val="none" w:sz="0" w:space="0" w:color="auto"/>
                    <w:bottom w:val="none" w:sz="0" w:space="0" w:color="auto"/>
                    <w:right w:val="none" w:sz="0" w:space="0" w:color="auto"/>
                  </w:divBdr>
                  <w:divsChild>
                    <w:div w:id="1525902469">
                      <w:marLeft w:val="0"/>
                      <w:marRight w:val="0"/>
                      <w:marTop w:val="0"/>
                      <w:marBottom w:val="0"/>
                      <w:divBdr>
                        <w:top w:val="none" w:sz="0" w:space="0" w:color="auto"/>
                        <w:left w:val="none" w:sz="0" w:space="0" w:color="auto"/>
                        <w:bottom w:val="none" w:sz="0" w:space="0" w:color="auto"/>
                        <w:right w:val="none" w:sz="0" w:space="0" w:color="auto"/>
                      </w:divBdr>
                      <w:divsChild>
                        <w:div w:id="1877809049">
                          <w:marLeft w:val="0"/>
                          <w:marRight w:val="0"/>
                          <w:marTop w:val="0"/>
                          <w:marBottom w:val="0"/>
                          <w:divBdr>
                            <w:top w:val="none" w:sz="0" w:space="0" w:color="auto"/>
                            <w:left w:val="none" w:sz="0" w:space="0" w:color="auto"/>
                            <w:bottom w:val="none" w:sz="0" w:space="0" w:color="auto"/>
                            <w:right w:val="none" w:sz="0" w:space="0" w:color="auto"/>
                          </w:divBdr>
                          <w:divsChild>
                            <w:div w:id="1708722820">
                              <w:marLeft w:val="0"/>
                              <w:marRight w:val="0"/>
                              <w:marTop w:val="0"/>
                              <w:marBottom w:val="0"/>
                              <w:divBdr>
                                <w:top w:val="none" w:sz="0" w:space="0" w:color="auto"/>
                                <w:left w:val="none" w:sz="0" w:space="0" w:color="auto"/>
                                <w:bottom w:val="none" w:sz="0" w:space="0" w:color="auto"/>
                                <w:right w:val="none" w:sz="0" w:space="0" w:color="auto"/>
                              </w:divBdr>
                              <w:divsChild>
                                <w:div w:id="1191794046">
                                  <w:marLeft w:val="0"/>
                                  <w:marRight w:val="0"/>
                                  <w:marTop w:val="0"/>
                                  <w:marBottom w:val="0"/>
                                  <w:divBdr>
                                    <w:top w:val="none" w:sz="0" w:space="0" w:color="auto"/>
                                    <w:left w:val="none" w:sz="0" w:space="0" w:color="auto"/>
                                    <w:bottom w:val="none" w:sz="0" w:space="0" w:color="auto"/>
                                    <w:right w:val="none" w:sz="0" w:space="0" w:color="auto"/>
                                  </w:divBdr>
                                  <w:divsChild>
                                    <w:div w:id="613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302887">
          <w:marLeft w:val="0"/>
          <w:marRight w:val="0"/>
          <w:marTop w:val="0"/>
          <w:marBottom w:val="0"/>
          <w:divBdr>
            <w:top w:val="none" w:sz="0" w:space="0" w:color="auto"/>
            <w:left w:val="none" w:sz="0" w:space="0" w:color="auto"/>
            <w:bottom w:val="none" w:sz="0" w:space="0" w:color="auto"/>
            <w:right w:val="none" w:sz="0" w:space="0" w:color="auto"/>
          </w:divBdr>
          <w:divsChild>
            <w:div w:id="1917931793">
              <w:marLeft w:val="0"/>
              <w:marRight w:val="0"/>
              <w:marTop w:val="0"/>
              <w:marBottom w:val="60"/>
              <w:divBdr>
                <w:top w:val="none" w:sz="0" w:space="0" w:color="auto"/>
                <w:left w:val="none" w:sz="0" w:space="0" w:color="auto"/>
                <w:bottom w:val="none" w:sz="0" w:space="0" w:color="auto"/>
                <w:right w:val="none" w:sz="0" w:space="0" w:color="auto"/>
              </w:divBdr>
              <w:divsChild>
                <w:div w:id="2119638995">
                  <w:marLeft w:val="0"/>
                  <w:marRight w:val="0"/>
                  <w:marTop w:val="0"/>
                  <w:marBottom w:val="0"/>
                  <w:divBdr>
                    <w:top w:val="none" w:sz="0" w:space="0" w:color="auto"/>
                    <w:left w:val="none" w:sz="0" w:space="0" w:color="auto"/>
                    <w:bottom w:val="none" w:sz="0" w:space="0" w:color="auto"/>
                    <w:right w:val="none" w:sz="0" w:space="0" w:color="auto"/>
                  </w:divBdr>
                  <w:divsChild>
                    <w:div w:id="1659992079">
                      <w:marLeft w:val="0"/>
                      <w:marRight w:val="0"/>
                      <w:marTop w:val="0"/>
                      <w:marBottom w:val="0"/>
                      <w:divBdr>
                        <w:top w:val="none" w:sz="0" w:space="0" w:color="auto"/>
                        <w:left w:val="none" w:sz="0" w:space="0" w:color="auto"/>
                        <w:bottom w:val="none" w:sz="0" w:space="0" w:color="auto"/>
                        <w:right w:val="none" w:sz="0" w:space="0" w:color="auto"/>
                      </w:divBdr>
                      <w:divsChild>
                        <w:div w:id="1873034060">
                          <w:marLeft w:val="0"/>
                          <w:marRight w:val="0"/>
                          <w:marTop w:val="0"/>
                          <w:marBottom w:val="0"/>
                          <w:divBdr>
                            <w:top w:val="none" w:sz="0" w:space="0" w:color="auto"/>
                            <w:left w:val="none" w:sz="0" w:space="0" w:color="auto"/>
                            <w:bottom w:val="none" w:sz="0" w:space="0" w:color="auto"/>
                            <w:right w:val="none" w:sz="0" w:space="0" w:color="auto"/>
                          </w:divBdr>
                          <w:divsChild>
                            <w:div w:id="1753309357">
                              <w:marLeft w:val="0"/>
                              <w:marRight w:val="0"/>
                              <w:marTop w:val="0"/>
                              <w:marBottom w:val="0"/>
                              <w:divBdr>
                                <w:top w:val="none" w:sz="0" w:space="0" w:color="auto"/>
                                <w:left w:val="none" w:sz="0" w:space="0" w:color="auto"/>
                                <w:bottom w:val="none" w:sz="0" w:space="0" w:color="auto"/>
                                <w:right w:val="none" w:sz="0" w:space="0" w:color="auto"/>
                              </w:divBdr>
                              <w:divsChild>
                                <w:div w:id="16694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023806">
          <w:marLeft w:val="0"/>
          <w:marRight w:val="0"/>
          <w:marTop w:val="0"/>
          <w:marBottom w:val="0"/>
          <w:divBdr>
            <w:top w:val="none" w:sz="0" w:space="0" w:color="auto"/>
            <w:left w:val="none" w:sz="0" w:space="0" w:color="auto"/>
            <w:bottom w:val="none" w:sz="0" w:space="0" w:color="auto"/>
            <w:right w:val="none" w:sz="0" w:space="0" w:color="auto"/>
          </w:divBdr>
          <w:divsChild>
            <w:div w:id="1324701101">
              <w:marLeft w:val="0"/>
              <w:marRight w:val="0"/>
              <w:marTop w:val="0"/>
              <w:marBottom w:val="0"/>
              <w:divBdr>
                <w:top w:val="none" w:sz="0" w:space="0" w:color="auto"/>
                <w:left w:val="none" w:sz="0" w:space="0" w:color="auto"/>
                <w:bottom w:val="none" w:sz="0" w:space="0" w:color="auto"/>
                <w:right w:val="none" w:sz="0" w:space="0" w:color="auto"/>
              </w:divBdr>
              <w:divsChild>
                <w:div w:id="1462845540">
                  <w:marLeft w:val="0"/>
                  <w:marRight w:val="0"/>
                  <w:marTop w:val="0"/>
                  <w:marBottom w:val="0"/>
                  <w:divBdr>
                    <w:top w:val="none" w:sz="0" w:space="0" w:color="auto"/>
                    <w:left w:val="none" w:sz="0" w:space="0" w:color="auto"/>
                    <w:bottom w:val="none" w:sz="0" w:space="0" w:color="auto"/>
                    <w:right w:val="none" w:sz="0" w:space="0" w:color="auto"/>
                  </w:divBdr>
                  <w:divsChild>
                    <w:div w:id="2109084525">
                      <w:marLeft w:val="0"/>
                      <w:marRight w:val="0"/>
                      <w:marTop w:val="0"/>
                      <w:marBottom w:val="0"/>
                      <w:divBdr>
                        <w:top w:val="none" w:sz="0" w:space="0" w:color="auto"/>
                        <w:left w:val="none" w:sz="0" w:space="0" w:color="auto"/>
                        <w:bottom w:val="none" w:sz="0" w:space="0" w:color="auto"/>
                        <w:right w:val="none" w:sz="0" w:space="0" w:color="auto"/>
                      </w:divBdr>
                      <w:divsChild>
                        <w:div w:id="1573660164">
                          <w:marLeft w:val="0"/>
                          <w:marRight w:val="0"/>
                          <w:marTop w:val="0"/>
                          <w:marBottom w:val="0"/>
                          <w:divBdr>
                            <w:top w:val="none" w:sz="0" w:space="0" w:color="auto"/>
                            <w:left w:val="none" w:sz="0" w:space="0" w:color="auto"/>
                            <w:bottom w:val="none" w:sz="0" w:space="0" w:color="auto"/>
                            <w:right w:val="none" w:sz="0" w:space="0" w:color="auto"/>
                          </w:divBdr>
                          <w:divsChild>
                            <w:div w:id="57483812">
                              <w:marLeft w:val="0"/>
                              <w:marRight w:val="0"/>
                              <w:marTop w:val="0"/>
                              <w:marBottom w:val="0"/>
                              <w:divBdr>
                                <w:top w:val="none" w:sz="0" w:space="0" w:color="auto"/>
                                <w:left w:val="none" w:sz="0" w:space="0" w:color="auto"/>
                                <w:bottom w:val="none" w:sz="0" w:space="0" w:color="auto"/>
                                <w:right w:val="none" w:sz="0" w:space="0" w:color="auto"/>
                              </w:divBdr>
                              <w:divsChild>
                                <w:div w:id="544296136">
                                  <w:marLeft w:val="0"/>
                                  <w:marRight w:val="0"/>
                                  <w:marTop w:val="0"/>
                                  <w:marBottom w:val="0"/>
                                  <w:divBdr>
                                    <w:top w:val="none" w:sz="0" w:space="0" w:color="auto"/>
                                    <w:left w:val="none" w:sz="0" w:space="0" w:color="auto"/>
                                    <w:bottom w:val="none" w:sz="0" w:space="0" w:color="auto"/>
                                    <w:right w:val="none" w:sz="0" w:space="0" w:color="auto"/>
                                  </w:divBdr>
                                  <w:divsChild>
                                    <w:div w:id="208660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86976">
          <w:marLeft w:val="0"/>
          <w:marRight w:val="0"/>
          <w:marTop w:val="0"/>
          <w:marBottom w:val="0"/>
          <w:divBdr>
            <w:top w:val="none" w:sz="0" w:space="0" w:color="auto"/>
            <w:left w:val="none" w:sz="0" w:space="0" w:color="auto"/>
            <w:bottom w:val="none" w:sz="0" w:space="0" w:color="auto"/>
            <w:right w:val="none" w:sz="0" w:space="0" w:color="auto"/>
          </w:divBdr>
          <w:divsChild>
            <w:div w:id="320163589">
              <w:marLeft w:val="0"/>
              <w:marRight w:val="0"/>
              <w:marTop w:val="0"/>
              <w:marBottom w:val="60"/>
              <w:divBdr>
                <w:top w:val="none" w:sz="0" w:space="0" w:color="auto"/>
                <w:left w:val="none" w:sz="0" w:space="0" w:color="auto"/>
                <w:bottom w:val="none" w:sz="0" w:space="0" w:color="auto"/>
                <w:right w:val="none" w:sz="0" w:space="0" w:color="auto"/>
              </w:divBdr>
              <w:divsChild>
                <w:div w:id="1426413461">
                  <w:marLeft w:val="0"/>
                  <w:marRight w:val="0"/>
                  <w:marTop w:val="0"/>
                  <w:marBottom w:val="0"/>
                  <w:divBdr>
                    <w:top w:val="none" w:sz="0" w:space="0" w:color="auto"/>
                    <w:left w:val="none" w:sz="0" w:space="0" w:color="auto"/>
                    <w:bottom w:val="none" w:sz="0" w:space="0" w:color="auto"/>
                    <w:right w:val="none" w:sz="0" w:space="0" w:color="auto"/>
                  </w:divBdr>
                  <w:divsChild>
                    <w:div w:id="1218470587">
                      <w:marLeft w:val="0"/>
                      <w:marRight w:val="0"/>
                      <w:marTop w:val="0"/>
                      <w:marBottom w:val="0"/>
                      <w:divBdr>
                        <w:top w:val="none" w:sz="0" w:space="0" w:color="auto"/>
                        <w:left w:val="none" w:sz="0" w:space="0" w:color="auto"/>
                        <w:bottom w:val="none" w:sz="0" w:space="0" w:color="auto"/>
                        <w:right w:val="none" w:sz="0" w:space="0" w:color="auto"/>
                      </w:divBdr>
                      <w:divsChild>
                        <w:div w:id="423458379">
                          <w:marLeft w:val="0"/>
                          <w:marRight w:val="0"/>
                          <w:marTop w:val="0"/>
                          <w:marBottom w:val="0"/>
                          <w:divBdr>
                            <w:top w:val="none" w:sz="0" w:space="0" w:color="auto"/>
                            <w:left w:val="none" w:sz="0" w:space="0" w:color="auto"/>
                            <w:bottom w:val="none" w:sz="0" w:space="0" w:color="auto"/>
                            <w:right w:val="none" w:sz="0" w:space="0" w:color="auto"/>
                          </w:divBdr>
                          <w:divsChild>
                            <w:div w:id="1971745293">
                              <w:marLeft w:val="0"/>
                              <w:marRight w:val="0"/>
                              <w:marTop w:val="0"/>
                              <w:marBottom w:val="0"/>
                              <w:divBdr>
                                <w:top w:val="none" w:sz="0" w:space="0" w:color="auto"/>
                                <w:left w:val="none" w:sz="0" w:space="0" w:color="auto"/>
                                <w:bottom w:val="none" w:sz="0" w:space="0" w:color="auto"/>
                                <w:right w:val="none" w:sz="0" w:space="0" w:color="auto"/>
                              </w:divBdr>
                              <w:divsChild>
                                <w:div w:id="4849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6398698">
          <w:marLeft w:val="0"/>
          <w:marRight w:val="0"/>
          <w:marTop w:val="0"/>
          <w:marBottom w:val="0"/>
          <w:divBdr>
            <w:top w:val="none" w:sz="0" w:space="0" w:color="auto"/>
            <w:left w:val="none" w:sz="0" w:space="0" w:color="auto"/>
            <w:bottom w:val="none" w:sz="0" w:space="0" w:color="auto"/>
            <w:right w:val="none" w:sz="0" w:space="0" w:color="auto"/>
          </w:divBdr>
          <w:divsChild>
            <w:div w:id="1900897028">
              <w:marLeft w:val="0"/>
              <w:marRight w:val="0"/>
              <w:marTop w:val="0"/>
              <w:marBottom w:val="0"/>
              <w:divBdr>
                <w:top w:val="none" w:sz="0" w:space="0" w:color="auto"/>
                <w:left w:val="none" w:sz="0" w:space="0" w:color="auto"/>
                <w:bottom w:val="none" w:sz="0" w:space="0" w:color="auto"/>
                <w:right w:val="none" w:sz="0" w:space="0" w:color="auto"/>
              </w:divBdr>
              <w:divsChild>
                <w:div w:id="333262754">
                  <w:marLeft w:val="0"/>
                  <w:marRight w:val="0"/>
                  <w:marTop w:val="0"/>
                  <w:marBottom w:val="0"/>
                  <w:divBdr>
                    <w:top w:val="none" w:sz="0" w:space="0" w:color="auto"/>
                    <w:left w:val="none" w:sz="0" w:space="0" w:color="auto"/>
                    <w:bottom w:val="none" w:sz="0" w:space="0" w:color="auto"/>
                    <w:right w:val="none" w:sz="0" w:space="0" w:color="auto"/>
                  </w:divBdr>
                  <w:divsChild>
                    <w:div w:id="1587761175">
                      <w:marLeft w:val="0"/>
                      <w:marRight w:val="0"/>
                      <w:marTop w:val="0"/>
                      <w:marBottom w:val="0"/>
                      <w:divBdr>
                        <w:top w:val="none" w:sz="0" w:space="0" w:color="auto"/>
                        <w:left w:val="none" w:sz="0" w:space="0" w:color="auto"/>
                        <w:bottom w:val="none" w:sz="0" w:space="0" w:color="auto"/>
                        <w:right w:val="none" w:sz="0" w:space="0" w:color="auto"/>
                      </w:divBdr>
                      <w:divsChild>
                        <w:div w:id="598296987">
                          <w:marLeft w:val="0"/>
                          <w:marRight w:val="0"/>
                          <w:marTop w:val="0"/>
                          <w:marBottom w:val="0"/>
                          <w:divBdr>
                            <w:top w:val="none" w:sz="0" w:space="0" w:color="auto"/>
                            <w:left w:val="none" w:sz="0" w:space="0" w:color="auto"/>
                            <w:bottom w:val="none" w:sz="0" w:space="0" w:color="auto"/>
                            <w:right w:val="none" w:sz="0" w:space="0" w:color="auto"/>
                          </w:divBdr>
                          <w:divsChild>
                            <w:div w:id="1474522327">
                              <w:marLeft w:val="0"/>
                              <w:marRight w:val="0"/>
                              <w:marTop w:val="0"/>
                              <w:marBottom w:val="0"/>
                              <w:divBdr>
                                <w:top w:val="none" w:sz="0" w:space="0" w:color="auto"/>
                                <w:left w:val="none" w:sz="0" w:space="0" w:color="auto"/>
                                <w:bottom w:val="none" w:sz="0" w:space="0" w:color="auto"/>
                                <w:right w:val="none" w:sz="0" w:space="0" w:color="auto"/>
                              </w:divBdr>
                              <w:divsChild>
                                <w:div w:id="2066180797">
                                  <w:marLeft w:val="0"/>
                                  <w:marRight w:val="0"/>
                                  <w:marTop w:val="0"/>
                                  <w:marBottom w:val="0"/>
                                  <w:divBdr>
                                    <w:top w:val="none" w:sz="0" w:space="0" w:color="auto"/>
                                    <w:left w:val="none" w:sz="0" w:space="0" w:color="auto"/>
                                    <w:bottom w:val="none" w:sz="0" w:space="0" w:color="auto"/>
                                    <w:right w:val="none" w:sz="0" w:space="0" w:color="auto"/>
                                  </w:divBdr>
                                  <w:divsChild>
                                    <w:div w:id="1684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772155">
          <w:marLeft w:val="0"/>
          <w:marRight w:val="0"/>
          <w:marTop w:val="0"/>
          <w:marBottom w:val="0"/>
          <w:divBdr>
            <w:top w:val="none" w:sz="0" w:space="0" w:color="auto"/>
            <w:left w:val="none" w:sz="0" w:space="0" w:color="auto"/>
            <w:bottom w:val="none" w:sz="0" w:space="0" w:color="auto"/>
            <w:right w:val="none" w:sz="0" w:space="0" w:color="auto"/>
          </w:divBdr>
          <w:divsChild>
            <w:div w:id="1101291833">
              <w:marLeft w:val="0"/>
              <w:marRight w:val="0"/>
              <w:marTop w:val="0"/>
              <w:marBottom w:val="60"/>
              <w:divBdr>
                <w:top w:val="none" w:sz="0" w:space="0" w:color="auto"/>
                <w:left w:val="none" w:sz="0" w:space="0" w:color="auto"/>
                <w:bottom w:val="none" w:sz="0" w:space="0" w:color="auto"/>
                <w:right w:val="none" w:sz="0" w:space="0" w:color="auto"/>
              </w:divBdr>
              <w:divsChild>
                <w:div w:id="392655628">
                  <w:marLeft w:val="0"/>
                  <w:marRight w:val="0"/>
                  <w:marTop w:val="0"/>
                  <w:marBottom w:val="0"/>
                  <w:divBdr>
                    <w:top w:val="none" w:sz="0" w:space="0" w:color="auto"/>
                    <w:left w:val="none" w:sz="0" w:space="0" w:color="auto"/>
                    <w:bottom w:val="none" w:sz="0" w:space="0" w:color="auto"/>
                    <w:right w:val="none" w:sz="0" w:space="0" w:color="auto"/>
                  </w:divBdr>
                  <w:divsChild>
                    <w:div w:id="1971399430">
                      <w:marLeft w:val="0"/>
                      <w:marRight w:val="0"/>
                      <w:marTop w:val="0"/>
                      <w:marBottom w:val="0"/>
                      <w:divBdr>
                        <w:top w:val="none" w:sz="0" w:space="0" w:color="auto"/>
                        <w:left w:val="none" w:sz="0" w:space="0" w:color="auto"/>
                        <w:bottom w:val="none" w:sz="0" w:space="0" w:color="auto"/>
                        <w:right w:val="none" w:sz="0" w:space="0" w:color="auto"/>
                      </w:divBdr>
                      <w:divsChild>
                        <w:div w:id="58409354">
                          <w:marLeft w:val="0"/>
                          <w:marRight w:val="0"/>
                          <w:marTop w:val="0"/>
                          <w:marBottom w:val="0"/>
                          <w:divBdr>
                            <w:top w:val="none" w:sz="0" w:space="0" w:color="auto"/>
                            <w:left w:val="none" w:sz="0" w:space="0" w:color="auto"/>
                            <w:bottom w:val="none" w:sz="0" w:space="0" w:color="auto"/>
                            <w:right w:val="none" w:sz="0" w:space="0" w:color="auto"/>
                          </w:divBdr>
                          <w:divsChild>
                            <w:div w:id="610891334">
                              <w:marLeft w:val="0"/>
                              <w:marRight w:val="0"/>
                              <w:marTop w:val="0"/>
                              <w:marBottom w:val="0"/>
                              <w:divBdr>
                                <w:top w:val="none" w:sz="0" w:space="0" w:color="auto"/>
                                <w:left w:val="none" w:sz="0" w:space="0" w:color="auto"/>
                                <w:bottom w:val="none" w:sz="0" w:space="0" w:color="auto"/>
                                <w:right w:val="none" w:sz="0" w:space="0" w:color="auto"/>
                              </w:divBdr>
                              <w:divsChild>
                                <w:div w:id="5097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91456">
          <w:marLeft w:val="0"/>
          <w:marRight w:val="0"/>
          <w:marTop w:val="0"/>
          <w:marBottom w:val="0"/>
          <w:divBdr>
            <w:top w:val="none" w:sz="0" w:space="0" w:color="auto"/>
            <w:left w:val="none" w:sz="0" w:space="0" w:color="auto"/>
            <w:bottom w:val="none" w:sz="0" w:space="0" w:color="auto"/>
            <w:right w:val="none" w:sz="0" w:space="0" w:color="auto"/>
          </w:divBdr>
          <w:divsChild>
            <w:div w:id="2068146457">
              <w:marLeft w:val="0"/>
              <w:marRight w:val="0"/>
              <w:marTop w:val="0"/>
              <w:marBottom w:val="0"/>
              <w:divBdr>
                <w:top w:val="none" w:sz="0" w:space="0" w:color="auto"/>
                <w:left w:val="none" w:sz="0" w:space="0" w:color="auto"/>
                <w:bottom w:val="none" w:sz="0" w:space="0" w:color="auto"/>
                <w:right w:val="none" w:sz="0" w:space="0" w:color="auto"/>
              </w:divBdr>
              <w:divsChild>
                <w:div w:id="1427924595">
                  <w:marLeft w:val="0"/>
                  <w:marRight w:val="0"/>
                  <w:marTop w:val="0"/>
                  <w:marBottom w:val="0"/>
                  <w:divBdr>
                    <w:top w:val="none" w:sz="0" w:space="0" w:color="auto"/>
                    <w:left w:val="none" w:sz="0" w:space="0" w:color="auto"/>
                    <w:bottom w:val="none" w:sz="0" w:space="0" w:color="auto"/>
                    <w:right w:val="none" w:sz="0" w:space="0" w:color="auto"/>
                  </w:divBdr>
                  <w:divsChild>
                    <w:div w:id="652180811">
                      <w:marLeft w:val="0"/>
                      <w:marRight w:val="0"/>
                      <w:marTop w:val="0"/>
                      <w:marBottom w:val="0"/>
                      <w:divBdr>
                        <w:top w:val="none" w:sz="0" w:space="0" w:color="auto"/>
                        <w:left w:val="none" w:sz="0" w:space="0" w:color="auto"/>
                        <w:bottom w:val="none" w:sz="0" w:space="0" w:color="auto"/>
                        <w:right w:val="none" w:sz="0" w:space="0" w:color="auto"/>
                      </w:divBdr>
                      <w:divsChild>
                        <w:div w:id="587228522">
                          <w:marLeft w:val="0"/>
                          <w:marRight w:val="0"/>
                          <w:marTop w:val="0"/>
                          <w:marBottom w:val="0"/>
                          <w:divBdr>
                            <w:top w:val="none" w:sz="0" w:space="0" w:color="auto"/>
                            <w:left w:val="none" w:sz="0" w:space="0" w:color="auto"/>
                            <w:bottom w:val="none" w:sz="0" w:space="0" w:color="auto"/>
                            <w:right w:val="none" w:sz="0" w:space="0" w:color="auto"/>
                          </w:divBdr>
                          <w:divsChild>
                            <w:div w:id="1024863042">
                              <w:marLeft w:val="0"/>
                              <w:marRight w:val="0"/>
                              <w:marTop w:val="0"/>
                              <w:marBottom w:val="0"/>
                              <w:divBdr>
                                <w:top w:val="none" w:sz="0" w:space="0" w:color="auto"/>
                                <w:left w:val="none" w:sz="0" w:space="0" w:color="auto"/>
                                <w:bottom w:val="none" w:sz="0" w:space="0" w:color="auto"/>
                                <w:right w:val="none" w:sz="0" w:space="0" w:color="auto"/>
                              </w:divBdr>
                              <w:divsChild>
                                <w:div w:id="963274307">
                                  <w:marLeft w:val="0"/>
                                  <w:marRight w:val="0"/>
                                  <w:marTop w:val="0"/>
                                  <w:marBottom w:val="0"/>
                                  <w:divBdr>
                                    <w:top w:val="none" w:sz="0" w:space="0" w:color="auto"/>
                                    <w:left w:val="none" w:sz="0" w:space="0" w:color="auto"/>
                                    <w:bottom w:val="none" w:sz="0" w:space="0" w:color="auto"/>
                                    <w:right w:val="none" w:sz="0" w:space="0" w:color="auto"/>
                                  </w:divBdr>
                                  <w:divsChild>
                                    <w:div w:id="131406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60278">
          <w:marLeft w:val="0"/>
          <w:marRight w:val="0"/>
          <w:marTop w:val="0"/>
          <w:marBottom w:val="0"/>
          <w:divBdr>
            <w:top w:val="none" w:sz="0" w:space="0" w:color="auto"/>
            <w:left w:val="none" w:sz="0" w:space="0" w:color="auto"/>
            <w:bottom w:val="none" w:sz="0" w:space="0" w:color="auto"/>
            <w:right w:val="none" w:sz="0" w:space="0" w:color="auto"/>
          </w:divBdr>
          <w:divsChild>
            <w:div w:id="840117689">
              <w:marLeft w:val="0"/>
              <w:marRight w:val="0"/>
              <w:marTop w:val="0"/>
              <w:marBottom w:val="60"/>
              <w:divBdr>
                <w:top w:val="none" w:sz="0" w:space="0" w:color="auto"/>
                <w:left w:val="none" w:sz="0" w:space="0" w:color="auto"/>
                <w:bottom w:val="none" w:sz="0" w:space="0" w:color="auto"/>
                <w:right w:val="none" w:sz="0" w:space="0" w:color="auto"/>
              </w:divBdr>
              <w:divsChild>
                <w:div w:id="2059353367">
                  <w:marLeft w:val="0"/>
                  <w:marRight w:val="0"/>
                  <w:marTop w:val="0"/>
                  <w:marBottom w:val="0"/>
                  <w:divBdr>
                    <w:top w:val="none" w:sz="0" w:space="0" w:color="auto"/>
                    <w:left w:val="none" w:sz="0" w:space="0" w:color="auto"/>
                    <w:bottom w:val="none" w:sz="0" w:space="0" w:color="auto"/>
                    <w:right w:val="none" w:sz="0" w:space="0" w:color="auto"/>
                  </w:divBdr>
                  <w:divsChild>
                    <w:div w:id="1346394738">
                      <w:marLeft w:val="0"/>
                      <w:marRight w:val="0"/>
                      <w:marTop w:val="0"/>
                      <w:marBottom w:val="0"/>
                      <w:divBdr>
                        <w:top w:val="none" w:sz="0" w:space="0" w:color="auto"/>
                        <w:left w:val="none" w:sz="0" w:space="0" w:color="auto"/>
                        <w:bottom w:val="none" w:sz="0" w:space="0" w:color="auto"/>
                        <w:right w:val="none" w:sz="0" w:space="0" w:color="auto"/>
                      </w:divBdr>
                      <w:divsChild>
                        <w:div w:id="1355306142">
                          <w:marLeft w:val="0"/>
                          <w:marRight w:val="0"/>
                          <w:marTop w:val="0"/>
                          <w:marBottom w:val="0"/>
                          <w:divBdr>
                            <w:top w:val="none" w:sz="0" w:space="0" w:color="auto"/>
                            <w:left w:val="none" w:sz="0" w:space="0" w:color="auto"/>
                            <w:bottom w:val="none" w:sz="0" w:space="0" w:color="auto"/>
                            <w:right w:val="none" w:sz="0" w:space="0" w:color="auto"/>
                          </w:divBdr>
                          <w:divsChild>
                            <w:div w:id="173228102">
                              <w:marLeft w:val="0"/>
                              <w:marRight w:val="0"/>
                              <w:marTop w:val="0"/>
                              <w:marBottom w:val="0"/>
                              <w:divBdr>
                                <w:top w:val="none" w:sz="0" w:space="0" w:color="auto"/>
                                <w:left w:val="none" w:sz="0" w:space="0" w:color="auto"/>
                                <w:bottom w:val="none" w:sz="0" w:space="0" w:color="auto"/>
                                <w:right w:val="none" w:sz="0" w:space="0" w:color="auto"/>
                              </w:divBdr>
                              <w:divsChild>
                                <w:div w:id="11923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91825">
          <w:marLeft w:val="0"/>
          <w:marRight w:val="0"/>
          <w:marTop w:val="0"/>
          <w:marBottom w:val="0"/>
          <w:divBdr>
            <w:top w:val="none" w:sz="0" w:space="0" w:color="auto"/>
            <w:left w:val="none" w:sz="0" w:space="0" w:color="auto"/>
            <w:bottom w:val="none" w:sz="0" w:space="0" w:color="auto"/>
            <w:right w:val="none" w:sz="0" w:space="0" w:color="auto"/>
          </w:divBdr>
          <w:divsChild>
            <w:div w:id="190605406">
              <w:marLeft w:val="0"/>
              <w:marRight w:val="0"/>
              <w:marTop w:val="0"/>
              <w:marBottom w:val="0"/>
              <w:divBdr>
                <w:top w:val="none" w:sz="0" w:space="0" w:color="auto"/>
                <w:left w:val="none" w:sz="0" w:space="0" w:color="auto"/>
                <w:bottom w:val="none" w:sz="0" w:space="0" w:color="auto"/>
                <w:right w:val="none" w:sz="0" w:space="0" w:color="auto"/>
              </w:divBdr>
              <w:divsChild>
                <w:div w:id="1997144578">
                  <w:marLeft w:val="0"/>
                  <w:marRight w:val="0"/>
                  <w:marTop w:val="0"/>
                  <w:marBottom w:val="0"/>
                  <w:divBdr>
                    <w:top w:val="none" w:sz="0" w:space="0" w:color="auto"/>
                    <w:left w:val="none" w:sz="0" w:space="0" w:color="auto"/>
                    <w:bottom w:val="none" w:sz="0" w:space="0" w:color="auto"/>
                    <w:right w:val="none" w:sz="0" w:space="0" w:color="auto"/>
                  </w:divBdr>
                  <w:divsChild>
                    <w:div w:id="1510215100">
                      <w:marLeft w:val="0"/>
                      <w:marRight w:val="0"/>
                      <w:marTop w:val="0"/>
                      <w:marBottom w:val="0"/>
                      <w:divBdr>
                        <w:top w:val="none" w:sz="0" w:space="0" w:color="auto"/>
                        <w:left w:val="none" w:sz="0" w:space="0" w:color="auto"/>
                        <w:bottom w:val="none" w:sz="0" w:space="0" w:color="auto"/>
                        <w:right w:val="none" w:sz="0" w:space="0" w:color="auto"/>
                      </w:divBdr>
                      <w:divsChild>
                        <w:div w:id="1008140450">
                          <w:marLeft w:val="0"/>
                          <w:marRight w:val="0"/>
                          <w:marTop w:val="0"/>
                          <w:marBottom w:val="0"/>
                          <w:divBdr>
                            <w:top w:val="none" w:sz="0" w:space="0" w:color="auto"/>
                            <w:left w:val="none" w:sz="0" w:space="0" w:color="auto"/>
                            <w:bottom w:val="none" w:sz="0" w:space="0" w:color="auto"/>
                            <w:right w:val="none" w:sz="0" w:space="0" w:color="auto"/>
                          </w:divBdr>
                          <w:divsChild>
                            <w:div w:id="732584654">
                              <w:marLeft w:val="0"/>
                              <w:marRight w:val="0"/>
                              <w:marTop w:val="0"/>
                              <w:marBottom w:val="0"/>
                              <w:divBdr>
                                <w:top w:val="none" w:sz="0" w:space="0" w:color="auto"/>
                                <w:left w:val="none" w:sz="0" w:space="0" w:color="auto"/>
                                <w:bottom w:val="none" w:sz="0" w:space="0" w:color="auto"/>
                                <w:right w:val="none" w:sz="0" w:space="0" w:color="auto"/>
                              </w:divBdr>
                              <w:divsChild>
                                <w:div w:id="768046896">
                                  <w:marLeft w:val="0"/>
                                  <w:marRight w:val="0"/>
                                  <w:marTop w:val="0"/>
                                  <w:marBottom w:val="0"/>
                                  <w:divBdr>
                                    <w:top w:val="none" w:sz="0" w:space="0" w:color="auto"/>
                                    <w:left w:val="none" w:sz="0" w:space="0" w:color="auto"/>
                                    <w:bottom w:val="none" w:sz="0" w:space="0" w:color="auto"/>
                                    <w:right w:val="none" w:sz="0" w:space="0" w:color="auto"/>
                                  </w:divBdr>
                                  <w:divsChild>
                                    <w:div w:id="252712566">
                                      <w:marLeft w:val="0"/>
                                      <w:marRight w:val="0"/>
                                      <w:marTop w:val="0"/>
                                      <w:marBottom w:val="0"/>
                                      <w:divBdr>
                                        <w:top w:val="none" w:sz="0" w:space="0" w:color="auto"/>
                                        <w:left w:val="none" w:sz="0" w:space="0" w:color="auto"/>
                                        <w:bottom w:val="none" w:sz="0" w:space="0" w:color="auto"/>
                                        <w:right w:val="none" w:sz="0" w:space="0" w:color="auto"/>
                                      </w:divBdr>
                                    </w:div>
                                  </w:divsChild>
                                </w:div>
                                <w:div w:id="147524019">
                                  <w:marLeft w:val="0"/>
                                  <w:marRight w:val="0"/>
                                  <w:marTop w:val="0"/>
                                  <w:marBottom w:val="0"/>
                                  <w:divBdr>
                                    <w:top w:val="none" w:sz="0" w:space="0" w:color="auto"/>
                                    <w:left w:val="none" w:sz="0" w:space="0" w:color="auto"/>
                                    <w:bottom w:val="none" w:sz="0" w:space="0" w:color="auto"/>
                                    <w:right w:val="none" w:sz="0" w:space="0" w:color="auto"/>
                                  </w:divBdr>
                                  <w:divsChild>
                                    <w:div w:id="52621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924415">
          <w:marLeft w:val="0"/>
          <w:marRight w:val="0"/>
          <w:marTop w:val="0"/>
          <w:marBottom w:val="0"/>
          <w:divBdr>
            <w:top w:val="none" w:sz="0" w:space="0" w:color="auto"/>
            <w:left w:val="none" w:sz="0" w:space="0" w:color="auto"/>
            <w:bottom w:val="none" w:sz="0" w:space="0" w:color="auto"/>
            <w:right w:val="none" w:sz="0" w:space="0" w:color="auto"/>
          </w:divBdr>
          <w:divsChild>
            <w:div w:id="1321733333">
              <w:marLeft w:val="0"/>
              <w:marRight w:val="0"/>
              <w:marTop w:val="0"/>
              <w:marBottom w:val="60"/>
              <w:divBdr>
                <w:top w:val="none" w:sz="0" w:space="0" w:color="auto"/>
                <w:left w:val="none" w:sz="0" w:space="0" w:color="auto"/>
                <w:bottom w:val="none" w:sz="0" w:space="0" w:color="auto"/>
                <w:right w:val="none" w:sz="0" w:space="0" w:color="auto"/>
              </w:divBdr>
              <w:divsChild>
                <w:div w:id="705059391">
                  <w:marLeft w:val="0"/>
                  <w:marRight w:val="0"/>
                  <w:marTop w:val="0"/>
                  <w:marBottom w:val="0"/>
                  <w:divBdr>
                    <w:top w:val="none" w:sz="0" w:space="0" w:color="auto"/>
                    <w:left w:val="none" w:sz="0" w:space="0" w:color="auto"/>
                    <w:bottom w:val="none" w:sz="0" w:space="0" w:color="auto"/>
                    <w:right w:val="none" w:sz="0" w:space="0" w:color="auto"/>
                  </w:divBdr>
                  <w:divsChild>
                    <w:div w:id="1028064427">
                      <w:marLeft w:val="0"/>
                      <w:marRight w:val="0"/>
                      <w:marTop w:val="0"/>
                      <w:marBottom w:val="0"/>
                      <w:divBdr>
                        <w:top w:val="none" w:sz="0" w:space="0" w:color="auto"/>
                        <w:left w:val="none" w:sz="0" w:space="0" w:color="auto"/>
                        <w:bottom w:val="none" w:sz="0" w:space="0" w:color="auto"/>
                        <w:right w:val="none" w:sz="0" w:space="0" w:color="auto"/>
                      </w:divBdr>
                      <w:divsChild>
                        <w:div w:id="2067752195">
                          <w:marLeft w:val="0"/>
                          <w:marRight w:val="0"/>
                          <w:marTop w:val="0"/>
                          <w:marBottom w:val="0"/>
                          <w:divBdr>
                            <w:top w:val="none" w:sz="0" w:space="0" w:color="auto"/>
                            <w:left w:val="none" w:sz="0" w:space="0" w:color="auto"/>
                            <w:bottom w:val="none" w:sz="0" w:space="0" w:color="auto"/>
                            <w:right w:val="none" w:sz="0" w:space="0" w:color="auto"/>
                          </w:divBdr>
                          <w:divsChild>
                            <w:div w:id="1198659609">
                              <w:marLeft w:val="0"/>
                              <w:marRight w:val="0"/>
                              <w:marTop w:val="0"/>
                              <w:marBottom w:val="0"/>
                              <w:divBdr>
                                <w:top w:val="none" w:sz="0" w:space="0" w:color="auto"/>
                                <w:left w:val="none" w:sz="0" w:space="0" w:color="auto"/>
                                <w:bottom w:val="none" w:sz="0" w:space="0" w:color="auto"/>
                                <w:right w:val="none" w:sz="0" w:space="0" w:color="auto"/>
                              </w:divBdr>
                              <w:divsChild>
                                <w:div w:id="11273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507856">
          <w:marLeft w:val="0"/>
          <w:marRight w:val="0"/>
          <w:marTop w:val="0"/>
          <w:marBottom w:val="0"/>
          <w:divBdr>
            <w:top w:val="none" w:sz="0" w:space="0" w:color="auto"/>
            <w:left w:val="none" w:sz="0" w:space="0" w:color="auto"/>
            <w:bottom w:val="none" w:sz="0" w:space="0" w:color="auto"/>
            <w:right w:val="none" w:sz="0" w:space="0" w:color="auto"/>
          </w:divBdr>
          <w:divsChild>
            <w:div w:id="835920992">
              <w:marLeft w:val="0"/>
              <w:marRight w:val="0"/>
              <w:marTop w:val="0"/>
              <w:marBottom w:val="0"/>
              <w:divBdr>
                <w:top w:val="none" w:sz="0" w:space="0" w:color="auto"/>
                <w:left w:val="none" w:sz="0" w:space="0" w:color="auto"/>
                <w:bottom w:val="none" w:sz="0" w:space="0" w:color="auto"/>
                <w:right w:val="none" w:sz="0" w:space="0" w:color="auto"/>
              </w:divBdr>
              <w:divsChild>
                <w:div w:id="1451702100">
                  <w:marLeft w:val="0"/>
                  <w:marRight w:val="0"/>
                  <w:marTop w:val="0"/>
                  <w:marBottom w:val="0"/>
                  <w:divBdr>
                    <w:top w:val="none" w:sz="0" w:space="0" w:color="auto"/>
                    <w:left w:val="none" w:sz="0" w:space="0" w:color="auto"/>
                    <w:bottom w:val="none" w:sz="0" w:space="0" w:color="auto"/>
                    <w:right w:val="none" w:sz="0" w:space="0" w:color="auto"/>
                  </w:divBdr>
                  <w:divsChild>
                    <w:div w:id="1031613882">
                      <w:marLeft w:val="0"/>
                      <w:marRight w:val="0"/>
                      <w:marTop w:val="0"/>
                      <w:marBottom w:val="0"/>
                      <w:divBdr>
                        <w:top w:val="none" w:sz="0" w:space="0" w:color="auto"/>
                        <w:left w:val="none" w:sz="0" w:space="0" w:color="auto"/>
                        <w:bottom w:val="none" w:sz="0" w:space="0" w:color="auto"/>
                        <w:right w:val="none" w:sz="0" w:space="0" w:color="auto"/>
                      </w:divBdr>
                      <w:divsChild>
                        <w:div w:id="953293914">
                          <w:marLeft w:val="0"/>
                          <w:marRight w:val="0"/>
                          <w:marTop w:val="0"/>
                          <w:marBottom w:val="0"/>
                          <w:divBdr>
                            <w:top w:val="none" w:sz="0" w:space="0" w:color="auto"/>
                            <w:left w:val="none" w:sz="0" w:space="0" w:color="auto"/>
                            <w:bottom w:val="none" w:sz="0" w:space="0" w:color="auto"/>
                            <w:right w:val="none" w:sz="0" w:space="0" w:color="auto"/>
                          </w:divBdr>
                          <w:divsChild>
                            <w:div w:id="56441505">
                              <w:marLeft w:val="0"/>
                              <w:marRight w:val="0"/>
                              <w:marTop w:val="0"/>
                              <w:marBottom w:val="0"/>
                              <w:divBdr>
                                <w:top w:val="none" w:sz="0" w:space="0" w:color="auto"/>
                                <w:left w:val="none" w:sz="0" w:space="0" w:color="auto"/>
                                <w:bottom w:val="none" w:sz="0" w:space="0" w:color="auto"/>
                                <w:right w:val="none" w:sz="0" w:space="0" w:color="auto"/>
                              </w:divBdr>
                              <w:divsChild>
                                <w:div w:id="436290639">
                                  <w:marLeft w:val="0"/>
                                  <w:marRight w:val="0"/>
                                  <w:marTop w:val="0"/>
                                  <w:marBottom w:val="0"/>
                                  <w:divBdr>
                                    <w:top w:val="none" w:sz="0" w:space="0" w:color="auto"/>
                                    <w:left w:val="none" w:sz="0" w:space="0" w:color="auto"/>
                                    <w:bottom w:val="none" w:sz="0" w:space="0" w:color="auto"/>
                                    <w:right w:val="none" w:sz="0" w:space="0" w:color="auto"/>
                                  </w:divBdr>
                                  <w:divsChild>
                                    <w:div w:id="838035931">
                                      <w:marLeft w:val="0"/>
                                      <w:marRight w:val="0"/>
                                      <w:marTop w:val="0"/>
                                      <w:marBottom w:val="0"/>
                                      <w:divBdr>
                                        <w:top w:val="none" w:sz="0" w:space="0" w:color="auto"/>
                                        <w:left w:val="none" w:sz="0" w:space="0" w:color="auto"/>
                                        <w:bottom w:val="none" w:sz="0" w:space="0" w:color="auto"/>
                                        <w:right w:val="none" w:sz="0" w:space="0" w:color="auto"/>
                                      </w:divBdr>
                                    </w:div>
                                  </w:divsChild>
                                </w:div>
                                <w:div w:id="1224020576">
                                  <w:marLeft w:val="0"/>
                                  <w:marRight w:val="0"/>
                                  <w:marTop w:val="0"/>
                                  <w:marBottom w:val="0"/>
                                  <w:divBdr>
                                    <w:top w:val="none" w:sz="0" w:space="0" w:color="auto"/>
                                    <w:left w:val="none" w:sz="0" w:space="0" w:color="auto"/>
                                    <w:bottom w:val="none" w:sz="0" w:space="0" w:color="auto"/>
                                    <w:right w:val="none" w:sz="0" w:space="0" w:color="auto"/>
                                  </w:divBdr>
                                  <w:divsChild>
                                    <w:div w:id="13425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551268">
          <w:marLeft w:val="0"/>
          <w:marRight w:val="0"/>
          <w:marTop w:val="0"/>
          <w:marBottom w:val="0"/>
          <w:divBdr>
            <w:top w:val="none" w:sz="0" w:space="0" w:color="auto"/>
            <w:left w:val="none" w:sz="0" w:space="0" w:color="auto"/>
            <w:bottom w:val="none" w:sz="0" w:space="0" w:color="auto"/>
            <w:right w:val="none" w:sz="0" w:space="0" w:color="auto"/>
          </w:divBdr>
          <w:divsChild>
            <w:div w:id="310138354">
              <w:marLeft w:val="0"/>
              <w:marRight w:val="0"/>
              <w:marTop w:val="0"/>
              <w:marBottom w:val="60"/>
              <w:divBdr>
                <w:top w:val="none" w:sz="0" w:space="0" w:color="auto"/>
                <w:left w:val="none" w:sz="0" w:space="0" w:color="auto"/>
                <w:bottom w:val="none" w:sz="0" w:space="0" w:color="auto"/>
                <w:right w:val="none" w:sz="0" w:space="0" w:color="auto"/>
              </w:divBdr>
              <w:divsChild>
                <w:div w:id="668992002">
                  <w:marLeft w:val="0"/>
                  <w:marRight w:val="0"/>
                  <w:marTop w:val="0"/>
                  <w:marBottom w:val="0"/>
                  <w:divBdr>
                    <w:top w:val="none" w:sz="0" w:space="0" w:color="auto"/>
                    <w:left w:val="none" w:sz="0" w:space="0" w:color="auto"/>
                    <w:bottom w:val="none" w:sz="0" w:space="0" w:color="auto"/>
                    <w:right w:val="none" w:sz="0" w:space="0" w:color="auto"/>
                  </w:divBdr>
                  <w:divsChild>
                    <w:div w:id="1567063243">
                      <w:marLeft w:val="0"/>
                      <w:marRight w:val="0"/>
                      <w:marTop w:val="0"/>
                      <w:marBottom w:val="0"/>
                      <w:divBdr>
                        <w:top w:val="none" w:sz="0" w:space="0" w:color="auto"/>
                        <w:left w:val="none" w:sz="0" w:space="0" w:color="auto"/>
                        <w:bottom w:val="none" w:sz="0" w:space="0" w:color="auto"/>
                        <w:right w:val="none" w:sz="0" w:space="0" w:color="auto"/>
                      </w:divBdr>
                      <w:divsChild>
                        <w:div w:id="1750148871">
                          <w:marLeft w:val="0"/>
                          <w:marRight w:val="0"/>
                          <w:marTop w:val="0"/>
                          <w:marBottom w:val="0"/>
                          <w:divBdr>
                            <w:top w:val="none" w:sz="0" w:space="0" w:color="auto"/>
                            <w:left w:val="none" w:sz="0" w:space="0" w:color="auto"/>
                            <w:bottom w:val="none" w:sz="0" w:space="0" w:color="auto"/>
                            <w:right w:val="none" w:sz="0" w:space="0" w:color="auto"/>
                          </w:divBdr>
                          <w:divsChild>
                            <w:div w:id="130023537">
                              <w:marLeft w:val="0"/>
                              <w:marRight w:val="0"/>
                              <w:marTop w:val="0"/>
                              <w:marBottom w:val="0"/>
                              <w:divBdr>
                                <w:top w:val="none" w:sz="0" w:space="0" w:color="auto"/>
                                <w:left w:val="none" w:sz="0" w:space="0" w:color="auto"/>
                                <w:bottom w:val="none" w:sz="0" w:space="0" w:color="auto"/>
                                <w:right w:val="none" w:sz="0" w:space="0" w:color="auto"/>
                              </w:divBdr>
                              <w:divsChild>
                                <w:div w:id="8837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751425">
          <w:marLeft w:val="0"/>
          <w:marRight w:val="0"/>
          <w:marTop w:val="0"/>
          <w:marBottom w:val="0"/>
          <w:divBdr>
            <w:top w:val="none" w:sz="0" w:space="0" w:color="auto"/>
            <w:left w:val="none" w:sz="0" w:space="0" w:color="auto"/>
            <w:bottom w:val="none" w:sz="0" w:space="0" w:color="auto"/>
            <w:right w:val="none" w:sz="0" w:space="0" w:color="auto"/>
          </w:divBdr>
          <w:divsChild>
            <w:div w:id="140657012">
              <w:marLeft w:val="0"/>
              <w:marRight w:val="0"/>
              <w:marTop w:val="0"/>
              <w:marBottom w:val="0"/>
              <w:divBdr>
                <w:top w:val="none" w:sz="0" w:space="0" w:color="auto"/>
                <w:left w:val="none" w:sz="0" w:space="0" w:color="auto"/>
                <w:bottom w:val="none" w:sz="0" w:space="0" w:color="auto"/>
                <w:right w:val="none" w:sz="0" w:space="0" w:color="auto"/>
              </w:divBdr>
              <w:divsChild>
                <w:div w:id="1168711689">
                  <w:marLeft w:val="0"/>
                  <w:marRight w:val="0"/>
                  <w:marTop w:val="0"/>
                  <w:marBottom w:val="0"/>
                  <w:divBdr>
                    <w:top w:val="none" w:sz="0" w:space="0" w:color="auto"/>
                    <w:left w:val="none" w:sz="0" w:space="0" w:color="auto"/>
                    <w:bottom w:val="none" w:sz="0" w:space="0" w:color="auto"/>
                    <w:right w:val="none" w:sz="0" w:space="0" w:color="auto"/>
                  </w:divBdr>
                  <w:divsChild>
                    <w:div w:id="1921450813">
                      <w:marLeft w:val="0"/>
                      <w:marRight w:val="0"/>
                      <w:marTop w:val="0"/>
                      <w:marBottom w:val="0"/>
                      <w:divBdr>
                        <w:top w:val="none" w:sz="0" w:space="0" w:color="auto"/>
                        <w:left w:val="none" w:sz="0" w:space="0" w:color="auto"/>
                        <w:bottom w:val="none" w:sz="0" w:space="0" w:color="auto"/>
                        <w:right w:val="none" w:sz="0" w:space="0" w:color="auto"/>
                      </w:divBdr>
                      <w:divsChild>
                        <w:div w:id="71316380">
                          <w:marLeft w:val="0"/>
                          <w:marRight w:val="0"/>
                          <w:marTop w:val="0"/>
                          <w:marBottom w:val="0"/>
                          <w:divBdr>
                            <w:top w:val="none" w:sz="0" w:space="0" w:color="auto"/>
                            <w:left w:val="none" w:sz="0" w:space="0" w:color="auto"/>
                            <w:bottom w:val="none" w:sz="0" w:space="0" w:color="auto"/>
                            <w:right w:val="none" w:sz="0" w:space="0" w:color="auto"/>
                          </w:divBdr>
                          <w:divsChild>
                            <w:div w:id="1349790743">
                              <w:marLeft w:val="0"/>
                              <w:marRight w:val="0"/>
                              <w:marTop w:val="0"/>
                              <w:marBottom w:val="0"/>
                              <w:divBdr>
                                <w:top w:val="none" w:sz="0" w:space="0" w:color="auto"/>
                                <w:left w:val="none" w:sz="0" w:space="0" w:color="auto"/>
                                <w:bottom w:val="none" w:sz="0" w:space="0" w:color="auto"/>
                                <w:right w:val="none" w:sz="0" w:space="0" w:color="auto"/>
                              </w:divBdr>
                              <w:divsChild>
                                <w:div w:id="568658088">
                                  <w:marLeft w:val="0"/>
                                  <w:marRight w:val="0"/>
                                  <w:marTop w:val="0"/>
                                  <w:marBottom w:val="0"/>
                                  <w:divBdr>
                                    <w:top w:val="none" w:sz="0" w:space="0" w:color="auto"/>
                                    <w:left w:val="none" w:sz="0" w:space="0" w:color="auto"/>
                                    <w:bottom w:val="none" w:sz="0" w:space="0" w:color="auto"/>
                                    <w:right w:val="none" w:sz="0" w:space="0" w:color="auto"/>
                                  </w:divBdr>
                                  <w:divsChild>
                                    <w:div w:id="1932933208">
                                      <w:marLeft w:val="0"/>
                                      <w:marRight w:val="0"/>
                                      <w:marTop w:val="0"/>
                                      <w:marBottom w:val="0"/>
                                      <w:divBdr>
                                        <w:top w:val="none" w:sz="0" w:space="0" w:color="auto"/>
                                        <w:left w:val="none" w:sz="0" w:space="0" w:color="auto"/>
                                        <w:bottom w:val="none" w:sz="0" w:space="0" w:color="auto"/>
                                        <w:right w:val="none" w:sz="0" w:space="0" w:color="auto"/>
                                      </w:divBdr>
                                    </w:div>
                                  </w:divsChild>
                                </w:div>
                                <w:div w:id="491533691">
                                  <w:marLeft w:val="0"/>
                                  <w:marRight w:val="0"/>
                                  <w:marTop w:val="0"/>
                                  <w:marBottom w:val="0"/>
                                  <w:divBdr>
                                    <w:top w:val="none" w:sz="0" w:space="0" w:color="auto"/>
                                    <w:left w:val="none" w:sz="0" w:space="0" w:color="auto"/>
                                    <w:bottom w:val="none" w:sz="0" w:space="0" w:color="auto"/>
                                    <w:right w:val="none" w:sz="0" w:space="0" w:color="auto"/>
                                  </w:divBdr>
                                  <w:divsChild>
                                    <w:div w:id="50818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6758266">
          <w:marLeft w:val="0"/>
          <w:marRight w:val="0"/>
          <w:marTop w:val="0"/>
          <w:marBottom w:val="0"/>
          <w:divBdr>
            <w:top w:val="none" w:sz="0" w:space="0" w:color="auto"/>
            <w:left w:val="none" w:sz="0" w:space="0" w:color="auto"/>
            <w:bottom w:val="none" w:sz="0" w:space="0" w:color="auto"/>
            <w:right w:val="none" w:sz="0" w:space="0" w:color="auto"/>
          </w:divBdr>
          <w:divsChild>
            <w:div w:id="666909660">
              <w:marLeft w:val="0"/>
              <w:marRight w:val="0"/>
              <w:marTop w:val="0"/>
              <w:marBottom w:val="60"/>
              <w:divBdr>
                <w:top w:val="none" w:sz="0" w:space="0" w:color="auto"/>
                <w:left w:val="none" w:sz="0" w:space="0" w:color="auto"/>
                <w:bottom w:val="none" w:sz="0" w:space="0" w:color="auto"/>
                <w:right w:val="none" w:sz="0" w:space="0" w:color="auto"/>
              </w:divBdr>
              <w:divsChild>
                <w:div w:id="848719200">
                  <w:marLeft w:val="0"/>
                  <w:marRight w:val="0"/>
                  <w:marTop w:val="0"/>
                  <w:marBottom w:val="0"/>
                  <w:divBdr>
                    <w:top w:val="none" w:sz="0" w:space="0" w:color="auto"/>
                    <w:left w:val="none" w:sz="0" w:space="0" w:color="auto"/>
                    <w:bottom w:val="none" w:sz="0" w:space="0" w:color="auto"/>
                    <w:right w:val="none" w:sz="0" w:space="0" w:color="auto"/>
                  </w:divBdr>
                  <w:divsChild>
                    <w:div w:id="551305232">
                      <w:marLeft w:val="0"/>
                      <w:marRight w:val="0"/>
                      <w:marTop w:val="0"/>
                      <w:marBottom w:val="0"/>
                      <w:divBdr>
                        <w:top w:val="none" w:sz="0" w:space="0" w:color="auto"/>
                        <w:left w:val="none" w:sz="0" w:space="0" w:color="auto"/>
                        <w:bottom w:val="none" w:sz="0" w:space="0" w:color="auto"/>
                        <w:right w:val="none" w:sz="0" w:space="0" w:color="auto"/>
                      </w:divBdr>
                      <w:divsChild>
                        <w:div w:id="483089999">
                          <w:marLeft w:val="0"/>
                          <w:marRight w:val="0"/>
                          <w:marTop w:val="0"/>
                          <w:marBottom w:val="0"/>
                          <w:divBdr>
                            <w:top w:val="none" w:sz="0" w:space="0" w:color="auto"/>
                            <w:left w:val="none" w:sz="0" w:space="0" w:color="auto"/>
                            <w:bottom w:val="none" w:sz="0" w:space="0" w:color="auto"/>
                            <w:right w:val="none" w:sz="0" w:space="0" w:color="auto"/>
                          </w:divBdr>
                          <w:divsChild>
                            <w:div w:id="1769348442">
                              <w:marLeft w:val="0"/>
                              <w:marRight w:val="0"/>
                              <w:marTop w:val="0"/>
                              <w:marBottom w:val="0"/>
                              <w:divBdr>
                                <w:top w:val="none" w:sz="0" w:space="0" w:color="auto"/>
                                <w:left w:val="none" w:sz="0" w:space="0" w:color="auto"/>
                                <w:bottom w:val="none" w:sz="0" w:space="0" w:color="auto"/>
                                <w:right w:val="none" w:sz="0" w:space="0" w:color="auto"/>
                              </w:divBdr>
                              <w:divsChild>
                                <w:div w:id="8627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88862">
          <w:marLeft w:val="0"/>
          <w:marRight w:val="0"/>
          <w:marTop w:val="0"/>
          <w:marBottom w:val="0"/>
          <w:divBdr>
            <w:top w:val="none" w:sz="0" w:space="0" w:color="auto"/>
            <w:left w:val="none" w:sz="0" w:space="0" w:color="auto"/>
            <w:bottom w:val="none" w:sz="0" w:space="0" w:color="auto"/>
            <w:right w:val="none" w:sz="0" w:space="0" w:color="auto"/>
          </w:divBdr>
          <w:divsChild>
            <w:div w:id="832111193">
              <w:marLeft w:val="0"/>
              <w:marRight w:val="0"/>
              <w:marTop w:val="0"/>
              <w:marBottom w:val="0"/>
              <w:divBdr>
                <w:top w:val="none" w:sz="0" w:space="0" w:color="auto"/>
                <w:left w:val="none" w:sz="0" w:space="0" w:color="auto"/>
                <w:bottom w:val="none" w:sz="0" w:space="0" w:color="auto"/>
                <w:right w:val="none" w:sz="0" w:space="0" w:color="auto"/>
              </w:divBdr>
              <w:divsChild>
                <w:div w:id="1995403737">
                  <w:marLeft w:val="0"/>
                  <w:marRight w:val="0"/>
                  <w:marTop w:val="0"/>
                  <w:marBottom w:val="0"/>
                  <w:divBdr>
                    <w:top w:val="none" w:sz="0" w:space="0" w:color="auto"/>
                    <w:left w:val="none" w:sz="0" w:space="0" w:color="auto"/>
                    <w:bottom w:val="none" w:sz="0" w:space="0" w:color="auto"/>
                    <w:right w:val="none" w:sz="0" w:space="0" w:color="auto"/>
                  </w:divBdr>
                  <w:divsChild>
                    <w:div w:id="1377702593">
                      <w:marLeft w:val="0"/>
                      <w:marRight w:val="0"/>
                      <w:marTop w:val="0"/>
                      <w:marBottom w:val="0"/>
                      <w:divBdr>
                        <w:top w:val="none" w:sz="0" w:space="0" w:color="auto"/>
                        <w:left w:val="none" w:sz="0" w:space="0" w:color="auto"/>
                        <w:bottom w:val="none" w:sz="0" w:space="0" w:color="auto"/>
                        <w:right w:val="none" w:sz="0" w:space="0" w:color="auto"/>
                      </w:divBdr>
                      <w:divsChild>
                        <w:div w:id="736971747">
                          <w:marLeft w:val="0"/>
                          <w:marRight w:val="0"/>
                          <w:marTop w:val="0"/>
                          <w:marBottom w:val="0"/>
                          <w:divBdr>
                            <w:top w:val="none" w:sz="0" w:space="0" w:color="auto"/>
                            <w:left w:val="none" w:sz="0" w:space="0" w:color="auto"/>
                            <w:bottom w:val="none" w:sz="0" w:space="0" w:color="auto"/>
                            <w:right w:val="none" w:sz="0" w:space="0" w:color="auto"/>
                          </w:divBdr>
                          <w:divsChild>
                            <w:div w:id="1457218965">
                              <w:marLeft w:val="0"/>
                              <w:marRight w:val="0"/>
                              <w:marTop w:val="0"/>
                              <w:marBottom w:val="0"/>
                              <w:divBdr>
                                <w:top w:val="none" w:sz="0" w:space="0" w:color="auto"/>
                                <w:left w:val="none" w:sz="0" w:space="0" w:color="auto"/>
                                <w:bottom w:val="none" w:sz="0" w:space="0" w:color="auto"/>
                                <w:right w:val="none" w:sz="0" w:space="0" w:color="auto"/>
                              </w:divBdr>
                              <w:divsChild>
                                <w:div w:id="1970668808">
                                  <w:marLeft w:val="0"/>
                                  <w:marRight w:val="0"/>
                                  <w:marTop w:val="0"/>
                                  <w:marBottom w:val="0"/>
                                  <w:divBdr>
                                    <w:top w:val="none" w:sz="0" w:space="0" w:color="auto"/>
                                    <w:left w:val="none" w:sz="0" w:space="0" w:color="auto"/>
                                    <w:bottom w:val="none" w:sz="0" w:space="0" w:color="auto"/>
                                    <w:right w:val="none" w:sz="0" w:space="0" w:color="auto"/>
                                  </w:divBdr>
                                  <w:divsChild>
                                    <w:div w:id="786313619">
                                      <w:marLeft w:val="0"/>
                                      <w:marRight w:val="0"/>
                                      <w:marTop w:val="0"/>
                                      <w:marBottom w:val="0"/>
                                      <w:divBdr>
                                        <w:top w:val="none" w:sz="0" w:space="0" w:color="auto"/>
                                        <w:left w:val="none" w:sz="0" w:space="0" w:color="auto"/>
                                        <w:bottom w:val="none" w:sz="0" w:space="0" w:color="auto"/>
                                        <w:right w:val="none" w:sz="0" w:space="0" w:color="auto"/>
                                      </w:divBdr>
                                    </w:div>
                                  </w:divsChild>
                                </w:div>
                                <w:div w:id="1017123516">
                                  <w:marLeft w:val="0"/>
                                  <w:marRight w:val="0"/>
                                  <w:marTop w:val="0"/>
                                  <w:marBottom w:val="0"/>
                                  <w:divBdr>
                                    <w:top w:val="none" w:sz="0" w:space="0" w:color="auto"/>
                                    <w:left w:val="none" w:sz="0" w:space="0" w:color="auto"/>
                                    <w:bottom w:val="none" w:sz="0" w:space="0" w:color="auto"/>
                                    <w:right w:val="none" w:sz="0" w:space="0" w:color="auto"/>
                                  </w:divBdr>
                                  <w:divsChild>
                                    <w:div w:id="1445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069880">
          <w:marLeft w:val="0"/>
          <w:marRight w:val="0"/>
          <w:marTop w:val="0"/>
          <w:marBottom w:val="0"/>
          <w:divBdr>
            <w:top w:val="none" w:sz="0" w:space="0" w:color="auto"/>
            <w:left w:val="none" w:sz="0" w:space="0" w:color="auto"/>
            <w:bottom w:val="none" w:sz="0" w:space="0" w:color="auto"/>
            <w:right w:val="none" w:sz="0" w:space="0" w:color="auto"/>
          </w:divBdr>
          <w:divsChild>
            <w:div w:id="1151409464">
              <w:marLeft w:val="0"/>
              <w:marRight w:val="0"/>
              <w:marTop w:val="0"/>
              <w:marBottom w:val="60"/>
              <w:divBdr>
                <w:top w:val="none" w:sz="0" w:space="0" w:color="auto"/>
                <w:left w:val="none" w:sz="0" w:space="0" w:color="auto"/>
                <w:bottom w:val="none" w:sz="0" w:space="0" w:color="auto"/>
                <w:right w:val="none" w:sz="0" w:space="0" w:color="auto"/>
              </w:divBdr>
              <w:divsChild>
                <w:div w:id="2127431776">
                  <w:marLeft w:val="0"/>
                  <w:marRight w:val="0"/>
                  <w:marTop w:val="0"/>
                  <w:marBottom w:val="0"/>
                  <w:divBdr>
                    <w:top w:val="none" w:sz="0" w:space="0" w:color="auto"/>
                    <w:left w:val="none" w:sz="0" w:space="0" w:color="auto"/>
                    <w:bottom w:val="none" w:sz="0" w:space="0" w:color="auto"/>
                    <w:right w:val="none" w:sz="0" w:space="0" w:color="auto"/>
                  </w:divBdr>
                  <w:divsChild>
                    <w:div w:id="2011175671">
                      <w:marLeft w:val="0"/>
                      <w:marRight w:val="0"/>
                      <w:marTop w:val="0"/>
                      <w:marBottom w:val="0"/>
                      <w:divBdr>
                        <w:top w:val="none" w:sz="0" w:space="0" w:color="auto"/>
                        <w:left w:val="none" w:sz="0" w:space="0" w:color="auto"/>
                        <w:bottom w:val="none" w:sz="0" w:space="0" w:color="auto"/>
                        <w:right w:val="none" w:sz="0" w:space="0" w:color="auto"/>
                      </w:divBdr>
                      <w:divsChild>
                        <w:div w:id="1747802028">
                          <w:marLeft w:val="0"/>
                          <w:marRight w:val="0"/>
                          <w:marTop w:val="0"/>
                          <w:marBottom w:val="0"/>
                          <w:divBdr>
                            <w:top w:val="none" w:sz="0" w:space="0" w:color="auto"/>
                            <w:left w:val="none" w:sz="0" w:space="0" w:color="auto"/>
                            <w:bottom w:val="none" w:sz="0" w:space="0" w:color="auto"/>
                            <w:right w:val="none" w:sz="0" w:space="0" w:color="auto"/>
                          </w:divBdr>
                          <w:divsChild>
                            <w:div w:id="1417285632">
                              <w:marLeft w:val="0"/>
                              <w:marRight w:val="0"/>
                              <w:marTop w:val="0"/>
                              <w:marBottom w:val="0"/>
                              <w:divBdr>
                                <w:top w:val="none" w:sz="0" w:space="0" w:color="auto"/>
                                <w:left w:val="none" w:sz="0" w:space="0" w:color="auto"/>
                                <w:bottom w:val="none" w:sz="0" w:space="0" w:color="auto"/>
                                <w:right w:val="none" w:sz="0" w:space="0" w:color="auto"/>
                              </w:divBdr>
                              <w:divsChild>
                                <w:div w:id="2824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123568">
          <w:marLeft w:val="0"/>
          <w:marRight w:val="0"/>
          <w:marTop w:val="0"/>
          <w:marBottom w:val="0"/>
          <w:divBdr>
            <w:top w:val="none" w:sz="0" w:space="0" w:color="auto"/>
            <w:left w:val="none" w:sz="0" w:space="0" w:color="auto"/>
            <w:bottom w:val="none" w:sz="0" w:space="0" w:color="auto"/>
            <w:right w:val="none" w:sz="0" w:space="0" w:color="auto"/>
          </w:divBdr>
          <w:divsChild>
            <w:div w:id="2123105797">
              <w:marLeft w:val="0"/>
              <w:marRight w:val="0"/>
              <w:marTop w:val="0"/>
              <w:marBottom w:val="0"/>
              <w:divBdr>
                <w:top w:val="none" w:sz="0" w:space="0" w:color="auto"/>
                <w:left w:val="none" w:sz="0" w:space="0" w:color="auto"/>
                <w:bottom w:val="none" w:sz="0" w:space="0" w:color="auto"/>
                <w:right w:val="none" w:sz="0" w:space="0" w:color="auto"/>
              </w:divBdr>
              <w:divsChild>
                <w:div w:id="769931074">
                  <w:marLeft w:val="0"/>
                  <w:marRight w:val="0"/>
                  <w:marTop w:val="0"/>
                  <w:marBottom w:val="0"/>
                  <w:divBdr>
                    <w:top w:val="none" w:sz="0" w:space="0" w:color="auto"/>
                    <w:left w:val="none" w:sz="0" w:space="0" w:color="auto"/>
                    <w:bottom w:val="none" w:sz="0" w:space="0" w:color="auto"/>
                    <w:right w:val="none" w:sz="0" w:space="0" w:color="auto"/>
                  </w:divBdr>
                  <w:divsChild>
                    <w:div w:id="1562985281">
                      <w:marLeft w:val="0"/>
                      <w:marRight w:val="0"/>
                      <w:marTop w:val="0"/>
                      <w:marBottom w:val="0"/>
                      <w:divBdr>
                        <w:top w:val="none" w:sz="0" w:space="0" w:color="auto"/>
                        <w:left w:val="none" w:sz="0" w:space="0" w:color="auto"/>
                        <w:bottom w:val="none" w:sz="0" w:space="0" w:color="auto"/>
                        <w:right w:val="none" w:sz="0" w:space="0" w:color="auto"/>
                      </w:divBdr>
                      <w:divsChild>
                        <w:div w:id="1805850765">
                          <w:marLeft w:val="0"/>
                          <w:marRight w:val="0"/>
                          <w:marTop w:val="0"/>
                          <w:marBottom w:val="0"/>
                          <w:divBdr>
                            <w:top w:val="none" w:sz="0" w:space="0" w:color="auto"/>
                            <w:left w:val="none" w:sz="0" w:space="0" w:color="auto"/>
                            <w:bottom w:val="none" w:sz="0" w:space="0" w:color="auto"/>
                            <w:right w:val="none" w:sz="0" w:space="0" w:color="auto"/>
                          </w:divBdr>
                          <w:divsChild>
                            <w:div w:id="1488549402">
                              <w:marLeft w:val="0"/>
                              <w:marRight w:val="0"/>
                              <w:marTop w:val="0"/>
                              <w:marBottom w:val="0"/>
                              <w:divBdr>
                                <w:top w:val="none" w:sz="0" w:space="0" w:color="auto"/>
                                <w:left w:val="none" w:sz="0" w:space="0" w:color="auto"/>
                                <w:bottom w:val="none" w:sz="0" w:space="0" w:color="auto"/>
                                <w:right w:val="none" w:sz="0" w:space="0" w:color="auto"/>
                              </w:divBdr>
                              <w:divsChild>
                                <w:div w:id="2015838341">
                                  <w:marLeft w:val="0"/>
                                  <w:marRight w:val="0"/>
                                  <w:marTop w:val="0"/>
                                  <w:marBottom w:val="0"/>
                                  <w:divBdr>
                                    <w:top w:val="none" w:sz="0" w:space="0" w:color="auto"/>
                                    <w:left w:val="none" w:sz="0" w:space="0" w:color="auto"/>
                                    <w:bottom w:val="none" w:sz="0" w:space="0" w:color="auto"/>
                                    <w:right w:val="none" w:sz="0" w:space="0" w:color="auto"/>
                                  </w:divBdr>
                                  <w:divsChild>
                                    <w:div w:id="40064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051927">
          <w:marLeft w:val="0"/>
          <w:marRight w:val="0"/>
          <w:marTop w:val="0"/>
          <w:marBottom w:val="0"/>
          <w:divBdr>
            <w:top w:val="none" w:sz="0" w:space="0" w:color="auto"/>
            <w:left w:val="none" w:sz="0" w:space="0" w:color="auto"/>
            <w:bottom w:val="none" w:sz="0" w:space="0" w:color="auto"/>
            <w:right w:val="none" w:sz="0" w:space="0" w:color="auto"/>
          </w:divBdr>
          <w:divsChild>
            <w:div w:id="800345493">
              <w:marLeft w:val="0"/>
              <w:marRight w:val="0"/>
              <w:marTop w:val="0"/>
              <w:marBottom w:val="60"/>
              <w:divBdr>
                <w:top w:val="none" w:sz="0" w:space="0" w:color="auto"/>
                <w:left w:val="none" w:sz="0" w:space="0" w:color="auto"/>
                <w:bottom w:val="none" w:sz="0" w:space="0" w:color="auto"/>
                <w:right w:val="none" w:sz="0" w:space="0" w:color="auto"/>
              </w:divBdr>
              <w:divsChild>
                <w:div w:id="1997225332">
                  <w:marLeft w:val="0"/>
                  <w:marRight w:val="0"/>
                  <w:marTop w:val="0"/>
                  <w:marBottom w:val="0"/>
                  <w:divBdr>
                    <w:top w:val="none" w:sz="0" w:space="0" w:color="auto"/>
                    <w:left w:val="none" w:sz="0" w:space="0" w:color="auto"/>
                    <w:bottom w:val="none" w:sz="0" w:space="0" w:color="auto"/>
                    <w:right w:val="none" w:sz="0" w:space="0" w:color="auto"/>
                  </w:divBdr>
                  <w:divsChild>
                    <w:div w:id="2115395387">
                      <w:marLeft w:val="0"/>
                      <w:marRight w:val="0"/>
                      <w:marTop w:val="0"/>
                      <w:marBottom w:val="0"/>
                      <w:divBdr>
                        <w:top w:val="none" w:sz="0" w:space="0" w:color="auto"/>
                        <w:left w:val="none" w:sz="0" w:space="0" w:color="auto"/>
                        <w:bottom w:val="none" w:sz="0" w:space="0" w:color="auto"/>
                        <w:right w:val="none" w:sz="0" w:space="0" w:color="auto"/>
                      </w:divBdr>
                      <w:divsChild>
                        <w:div w:id="1809349510">
                          <w:marLeft w:val="0"/>
                          <w:marRight w:val="0"/>
                          <w:marTop w:val="0"/>
                          <w:marBottom w:val="0"/>
                          <w:divBdr>
                            <w:top w:val="none" w:sz="0" w:space="0" w:color="auto"/>
                            <w:left w:val="none" w:sz="0" w:space="0" w:color="auto"/>
                            <w:bottom w:val="none" w:sz="0" w:space="0" w:color="auto"/>
                            <w:right w:val="none" w:sz="0" w:space="0" w:color="auto"/>
                          </w:divBdr>
                          <w:divsChild>
                            <w:div w:id="654841800">
                              <w:marLeft w:val="0"/>
                              <w:marRight w:val="0"/>
                              <w:marTop w:val="0"/>
                              <w:marBottom w:val="0"/>
                              <w:divBdr>
                                <w:top w:val="none" w:sz="0" w:space="0" w:color="auto"/>
                                <w:left w:val="none" w:sz="0" w:space="0" w:color="auto"/>
                                <w:bottom w:val="none" w:sz="0" w:space="0" w:color="auto"/>
                                <w:right w:val="none" w:sz="0" w:space="0" w:color="auto"/>
                              </w:divBdr>
                              <w:divsChild>
                                <w:div w:id="14065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323425">
          <w:marLeft w:val="0"/>
          <w:marRight w:val="0"/>
          <w:marTop w:val="0"/>
          <w:marBottom w:val="0"/>
          <w:divBdr>
            <w:top w:val="none" w:sz="0" w:space="0" w:color="auto"/>
            <w:left w:val="none" w:sz="0" w:space="0" w:color="auto"/>
            <w:bottom w:val="none" w:sz="0" w:space="0" w:color="auto"/>
            <w:right w:val="none" w:sz="0" w:space="0" w:color="auto"/>
          </w:divBdr>
          <w:divsChild>
            <w:div w:id="674961548">
              <w:marLeft w:val="0"/>
              <w:marRight w:val="0"/>
              <w:marTop w:val="0"/>
              <w:marBottom w:val="0"/>
              <w:divBdr>
                <w:top w:val="none" w:sz="0" w:space="0" w:color="auto"/>
                <w:left w:val="none" w:sz="0" w:space="0" w:color="auto"/>
                <w:bottom w:val="none" w:sz="0" w:space="0" w:color="auto"/>
                <w:right w:val="none" w:sz="0" w:space="0" w:color="auto"/>
              </w:divBdr>
              <w:divsChild>
                <w:div w:id="1165583608">
                  <w:marLeft w:val="0"/>
                  <w:marRight w:val="0"/>
                  <w:marTop w:val="0"/>
                  <w:marBottom w:val="0"/>
                  <w:divBdr>
                    <w:top w:val="none" w:sz="0" w:space="0" w:color="auto"/>
                    <w:left w:val="none" w:sz="0" w:space="0" w:color="auto"/>
                    <w:bottom w:val="none" w:sz="0" w:space="0" w:color="auto"/>
                    <w:right w:val="none" w:sz="0" w:space="0" w:color="auto"/>
                  </w:divBdr>
                  <w:divsChild>
                    <w:div w:id="1556962192">
                      <w:marLeft w:val="0"/>
                      <w:marRight w:val="0"/>
                      <w:marTop w:val="0"/>
                      <w:marBottom w:val="0"/>
                      <w:divBdr>
                        <w:top w:val="none" w:sz="0" w:space="0" w:color="auto"/>
                        <w:left w:val="none" w:sz="0" w:space="0" w:color="auto"/>
                        <w:bottom w:val="none" w:sz="0" w:space="0" w:color="auto"/>
                        <w:right w:val="none" w:sz="0" w:space="0" w:color="auto"/>
                      </w:divBdr>
                      <w:divsChild>
                        <w:div w:id="1291545663">
                          <w:marLeft w:val="0"/>
                          <w:marRight w:val="0"/>
                          <w:marTop w:val="0"/>
                          <w:marBottom w:val="0"/>
                          <w:divBdr>
                            <w:top w:val="none" w:sz="0" w:space="0" w:color="auto"/>
                            <w:left w:val="none" w:sz="0" w:space="0" w:color="auto"/>
                            <w:bottom w:val="none" w:sz="0" w:space="0" w:color="auto"/>
                            <w:right w:val="none" w:sz="0" w:space="0" w:color="auto"/>
                          </w:divBdr>
                          <w:divsChild>
                            <w:div w:id="1157962282">
                              <w:marLeft w:val="0"/>
                              <w:marRight w:val="0"/>
                              <w:marTop w:val="0"/>
                              <w:marBottom w:val="0"/>
                              <w:divBdr>
                                <w:top w:val="none" w:sz="0" w:space="0" w:color="auto"/>
                                <w:left w:val="none" w:sz="0" w:space="0" w:color="auto"/>
                                <w:bottom w:val="none" w:sz="0" w:space="0" w:color="auto"/>
                                <w:right w:val="none" w:sz="0" w:space="0" w:color="auto"/>
                              </w:divBdr>
                              <w:divsChild>
                                <w:div w:id="324749249">
                                  <w:marLeft w:val="0"/>
                                  <w:marRight w:val="0"/>
                                  <w:marTop w:val="0"/>
                                  <w:marBottom w:val="0"/>
                                  <w:divBdr>
                                    <w:top w:val="none" w:sz="0" w:space="0" w:color="auto"/>
                                    <w:left w:val="none" w:sz="0" w:space="0" w:color="auto"/>
                                    <w:bottom w:val="none" w:sz="0" w:space="0" w:color="auto"/>
                                    <w:right w:val="none" w:sz="0" w:space="0" w:color="auto"/>
                                  </w:divBdr>
                                  <w:divsChild>
                                    <w:div w:id="1339311259">
                                      <w:marLeft w:val="0"/>
                                      <w:marRight w:val="0"/>
                                      <w:marTop w:val="0"/>
                                      <w:marBottom w:val="0"/>
                                      <w:divBdr>
                                        <w:top w:val="none" w:sz="0" w:space="0" w:color="auto"/>
                                        <w:left w:val="none" w:sz="0" w:space="0" w:color="auto"/>
                                        <w:bottom w:val="none" w:sz="0" w:space="0" w:color="auto"/>
                                        <w:right w:val="none" w:sz="0" w:space="0" w:color="auto"/>
                                      </w:divBdr>
                                    </w:div>
                                  </w:divsChild>
                                </w:div>
                                <w:div w:id="1398211576">
                                  <w:marLeft w:val="0"/>
                                  <w:marRight w:val="0"/>
                                  <w:marTop w:val="0"/>
                                  <w:marBottom w:val="0"/>
                                  <w:divBdr>
                                    <w:top w:val="none" w:sz="0" w:space="0" w:color="auto"/>
                                    <w:left w:val="none" w:sz="0" w:space="0" w:color="auto"/>
                                    <w:bottom w:val="none" w:sz="0" w:space="0" w:color="auto"/>
                                    <w:right w:val="none" w:sz="0" w:space="0" w:color="auto"/>
                                  </w:divBdr>
                                  <w:divsChild>
                                    <w:div w:id="740056483">
                                      <w:marLeft w:val="0"/>
                                      <w:marRight w:val="0"/>
                                      <w:marTop w:val="0"/>
                                      <w:marBottom w:val="0"/>
                                      <w:divBdr>
                                        <w:top w:val="none" w:sz="0" w:space="0" w:color="auto"/>
                                        <w:left w:val="none" w:sz="0" w:space="0" w:color="auto"/>
                                        <w:bottom w:val="none" w:sz="0" w:space="0" w:color="auto"/>
                                        <w:right w:val="none" w:sz="0" w:space="0" w:color="auto"/>
                                      </w:divBdr>
                                    </w:div>
                                  </w:divsChild>
                                </w:div>
                                <w:div w:id="331569817">
                                  <w:marLeft w:val="0"/>
                                  <w:marRight w:val="0"/>
                                  <w:marTop w:val="0"/>
                                  <w:marBottom w:val="0"/>
                                  <w:divBdr>
                                    <w:top w:val="none" w:sz="0" w:space="0" w:color="auto"/>
                                    <w:left w:val="none" w:sz="0" w:space="0" w:color="auto"/>
                                    <w:bottom w:val="none" w:sz="0" w:space="0" w:color="auto"/>
                                    <w:right w:val="none" w:sz="0" w:space="0" w:color="auto"/>
                                  </w:divBdr>
                                  <w:divsChild>
                                    <w:div w:id="61749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531674">
          <w:marLeft w:val="0"/>
          <w:marRight w:val="0"/>
          <w:marTop w:val="0"/>
          <w:marBottom w:val="0"/>
          <w:divBdr>
            <w:top w:val="none" w:sz="0" w:space="0" w:color="auto"/>
            <w:left w:val="none" w:sz="0" w:space="0" w:color="auto"/>
            <w:bottom w:val="none" w:sz="0" w:space="0" w:color="auto"/>
            <w:right w:val="none" w:sz="0" w:space="0" w:color="auto"/>
          </w:divBdr>
          <w:divsChild>
            <w:div w:id="1945533088">
              <w:marLeft w:val="0"/>
              <w:marRight w:val="0"/>
              <w:marTop w:val="0"/>
              <w:marBottom w:val="60"/>
              <w:divBdr>
                <w:top w:val="none" w:sz="0" w:space="0" w:color="auto"/>
                <w:left w:val="none" w:sz="0" w:space="0" w:color="auto"/>
                <w:bottom w:val="none" w:sz="0" w:space="0" w:color="auto"/>
                <w:right w:val="none" w:sz="0" w:space="0" w:color="auto"/>
              </w:divBdr>
              <w:divsChild>
                <w:div w:id="437408930">
                  <w:marLeft w:val="0"/>
                  <w:marRight w:val="0"/>
                  <w:marTop w:val="0"/>
                  <w:marBottom w:val="0"/>
                  <w:divBdr>
                    <w:top w:val="none" w:sz="0" w:space="0" w:color="auto"/>
                    <w:left w:val="none" w:sz="0" w:space="0" w:color="auto"/>
                    <w:bottom w:val="none" w:sz="0" w:space="0" w:color="auto"/>
                    <w:right w:val="none" w:sz="0" w:space="0" w:color="auto"/>
                  </w:divBdr>
                  <w:divsChild>
                    <w:div w:id="138421384">
                      <w:marLeft w:val="0"/>
                      <w:marRight w:val="0"/>
                      <w:marTop w:val="0"/>
                      <w:marBottom w:val="0"/>
                      <w:divBdr>
                        <w:top w:val="none" w:sz="0" w:space="0" w:color="auto"/>
                        <w:left w:val="none" w:sz="0" w:space="0" w:color="auto"/>
                        <w:bottom w:val="none" w:sz="0" w:space="0" w:color="auto"/>
                        <w:right w:val="none" w:sz="0" w:space="0" w:color="auto"/>
                      </w:divBdr>
                      <w:divsChild>
                        <w:div w:id="321544235">
                          <w:marLeft w:val="0"/>
                          <w:marRight w:val="0"/>
                          <w:marTop w:val="0"/>
                          <w:marBottom w:val="0"/>
                          <w:divBdr>
                            <w:top w:val="none" w:sz="0" w:space="0" w:color="auto"/>
                            <w:left w:val="none" w:sz="0" w:space="0" w:color="auto"/>
                            <w:bottom w:val="none" w:sz="0" w:space="0" w:color="auto"/>
                            <w:right w:val="none" w:sz="0" w:space="0" w:color="auto"/>
                          </w:divBdr>
                          <w:divsChild>
                            <w:div w:id="601453860">
                              <w:marLeft w:val="0"/>
                              <w:marRight w:val="0"/>
                              <w:marTop w:val="0"/>
                              <w:marBottom w:val="0"/>
                              <w:divBdr>
                                <w:top w:val="none" w:sz="0" w:space="0" w:color="auto"/>
                                <w:left w:val="none" w:sz="0" w:space="0" w:color="auto"/>
                                <w:bottom w:val="none" w:sz="0" w:space="0" w:color="auto"/>
                                <w:right w:val="none" w:sz="0" w:space="0" w:color="auto"/>
                              </w:divBdr>
                              <w:divsChild>
                                <w:div w:id="1102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278424">
          <w:marLeft w:val="0"/>
          <w:marRight w:val="0"/>
          <w:marTop w:val="0"/>
          <w:marBottom w:val="0"/>
          <w:divBdr>
            <w:top w:val="none" w:sz="0" w:space="0" w:color="auto"/>
            <w:left w:val="none" w:sz="0" w:space="0" w:color="auto"/>
            <w:bottom w:val="none" w:sz="0" w:space="0" w:color="auto"/>
            <w:right w:val="none" w:sz="0" w:space="0" w:color="auto"/>
          </w:divBdr>
          <w:divsChild>
            <w:div w:id="794251586">
              <w:marLeft w:val="0"/>
              <w:marRight w:val="0"/>
              <w:marTop w:val="0"/>
              <w:marBottom w:val="0"/>
              <w:divBdr>
                <w:top w:val="none" w:sz="0" w:space="0" w:color="auto"/>
                <w:left w:val="none" w:sz="0" w:space="0" w:color="auto"/>
                <w:bottom w:val="none" w:sz="0" w:space="0" w:color="auto"/>
                <w:right w:val="none" w:sz="0" w:space="0" w:color="auto"/>
              </w:divBdr>
              <w:divsChild>
                <w:div w:id="1579048461">
                  <w:marLeft w:val="0"/>
                  <w:marRight w:val="0"/>
                  <w:marTop w:val="0"/>
                  <w:marBottom w:val="0"/>
                  <w:divBdr>
                    <w:top w:val="none" w:sz="0" w:space="0" w:color="auto"/>
                    <w:left w:val="none" w:sz="0" w:space="0" w:color="auto"/>
                    <w:bottom w:val="none" w:sz="0" w:space="0" w:color="auto"/>
                    <w:right w:val="none" w:sz="0" w:space="0" w:color="auto"/>
                  </w:divBdr>
                  <w:divsChild>
                    <w:div w:id="830683809">
                      <w:marLeft w:val="0"/>
                      <w:marRight w:val="0"/>
                      <w:marTop w:val="0"/>
                      <w:marBottom w:val="0"/>
                      <w:divBdr>
                        <w:top w:val="none" w:sz="0" w:space="0" w:color="auto"/>
                        <w:left w:val="none" w:sz="0" w:space="0" w:color="auto"/>
                        <w:bottom w:val="none" w:sz="0" w:space="0" w:color="auto"/>
                        <w:right w:val="none" w:sz="0" w:space="0" w:color="auto"/>
                      </w:divBdr>
                      <w:divsChild>
                        <w:div w:id="2114130353">
                          <w:marLeft w:val="0"/>
                          <w:marRight w:val="0"/>
                          <w:marTop w:val="0"/>
                          <w:marBottom w:val="0"/>
                          <w:divBdr>
                            <w:top w:val="none" w:sz="0" w:space="0" w:color="auto"/>
                            <w:left w:val="none" w:sz="0" w:space="0" w:color="auto"/>
                            <w:bottom w:val="none" w:sz="0" w:space="0" w:color="auto"/>
                            <w:right w:val="none" w:sz="0" w:space="0" w:color="auto"/>
                          </w:divBdr>
                          <w:divsChild>
                            <w:div w:id="1447889213">
                              <w:marLeft w:val="0"/>
                              <w:marRight w:val="0"/>
                              <w:marTop w:val="0"/>
                              <w:marBottom w:val="0"/>
                              <w:divBdr>
                                <w:top w:val="none" w:sz="0" w:space="0" w:color="auto"/>
                                <w:left w:val="none" w:sz="0" w:space="0" w:color="auto"/>
                                <w:bottom w:val="none" w:sz="0" w:space="0" w:color="auto"/>
                                <w:right w:val="none" w:sz="0" w:space="0" w:color="auto"/>
                              </w:divBdr>
                              <w:divsChild>
                                <w:div w:id="1951427849">
                                  <w:marLeft w:val="0"/>
                                  <w:marRight w:val="0"/>
                                  <w:marTop w:val="0"/>
                                  <w:marBottom w:val="0"/>
                                  <w:divBdr>
                                    <w:top w:val="none" w:sz="0" w:space="0" w:color="auto"/>
                                    <w:left w:val="none" w:sz="0" w:space="0" w:color="auto"/>
                                    <w:bottom w:val="none" w:sz="0" w:space="0" w:color="auto"/>
                                    <w:right w:val="none" w:sz="0" w:space="0" w:color="auto"/>
                                  </w:divBdr>
                                  <w:divsChild>
                                    <w:div w:id="1939216609">
                                      <w:marLeft w:val="0"/>
                                      <w:marRight w:val="0"/>
                                      <w:marTop w:val="0"/>
                                      <w:marBottom w:val="0"/>
                                      <w:divBdr>
                                        <w:top w:val="none" w:sz="0" w:space="0" w:color="auto"/>
                                        <w:left w:val="none" w:sz="0" w:space="0" w:color="auto"/>
                                        <w:bottom w:val="none" w:sz="0" w:space="0" w:color="auto"/>
                                        <w:right w:val="none" w:sz="0" w:space="0" w:color="auto"/>
                                      </w:divBdr>
                                    </w:div>
                                  </w:divsChild>
                                </w:div>
                                <w:div w:id="1428885614">
                                  <w:marLeft w:val="0"/>
                                  <w:marRight w:val="0"/>
                                  <w:marTop w:val="0"/>
                                  <w:marBottom w:val="0"/>
                                  <w:divBdr>
                                    <w:top w:val="none" w:sz="0" w:space="0" w:color="auto"/>
                                    <w:left w:val="none" w:sz="0" w:space="0" w:color="auto"/>
                                    <w:bottom w:val="none" w:sz="0" w:space="0" w:color="auto"/>
                                    <w:right w:val="none" w:sz="0" w:space="0" w:color="auto"/>
                                  </w:divBdr>
                                  <w:divsChild>
                                    <w:div w:id="1278558381">
                                      <w:marLeft w:val="0"/>
                                      <w:marRight w:val="0"/>
                                      <w:marTop w:val="0"/>
                                      <w:marBottom w:val="0"/>
                                      <w:divBdr>
                                        <w:top w:val="none" w:sz="0" w:space="0" w:color="auto"/>
                                        <w:left w:val="none" w:sz="0" w:space="0" w:color="auto"/>
                                        <w:bottom w:val="none" w:sz="0" w:space="0" w:color="auto"/>
                                        <w:right w:val="none" w:sz="0" w:space="0" w:color="auto"/>
                                      </w:divBdr>
                                    </w:div>
                                  </w:divsChild>
                                </w:div>
                                <w:div w:id="2003582701">
                                  <w:marLeft w:val="0"/>
                                  <w:marRight w:val="0"/>
                                  <w:marTop w:val="0"/>
                                  <w:marBottom w:val="0"/>
                                  <w:divBdr>
                                    <w:top w:val="none" w:sz="0" w:space="0" w:color="auto"/>
                                    <w:left w:val="none" w:sz="0" w:space="0" w:color="auto"/>
                                    <w:bottom w:val="none" w:sz="0" w:space="0" w:color="auto"/>
                                    <w:right w:val="none" w:sz="0" w:space="0" w:color="auto"/>
                                  </w:divBdr>
                                  <w:divsChild>
                                    <w:div w:id="1305427528">
                                      <w:marLeft w:val="0"/>
                                      <w:marRight w:val="0"/>
                                      <w:marTop w:val="0"/>
                                      <w:marBottom w:val="0"/>
                                      <w:divBdr>
                                        <w:top w:val="none" w:sz="0" w:space="0" w:color="auto"/>
                                        <w:left w:val="none" w:sz="0" w:space="0" w:color="auto"/>
                                        <w:bottom w:val="none" w:sz="0" w:space="0" w:color="auto"/>
                                        <w:right w:val="none" w:sz="0" w:space="0" w:color="auto"/>
                                      </w:divBdr>
                                    </w:div>
                                  </w:divsChild>
                                </w:div>
                                <w:div w:id="170220175">
                                  <w:marLeft w:val="0"/>
                                  <w:marRight w:val="0"/>
                                  <w:marTop w:val="0"/>
                                  <w:marBottom w:val="0"/>
                                  <w:divBdr>
                                    <w:top w:val="none" w:sz="0" w:space="0" w:color="auto"/>
                                    <w:left w:val="none" w:sz="0" w:space="0" w:color="auto"/>
                                    <w:bottom w:val="none" w:sz="0" w:space="0" w:color="auto"/>
                                    <w:right w:val="none" w:sz="0" w:space="0" w:color="auto"/>
                                  </w:divBdr>
                                  <w:divsChild>
                                    <w:div w:id="51526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3152394">
          <w:marLeft w:val="0"/>
          <w:marRight w:val="0"/>
          <w:marTop w:val="0"/>
          <w:marBottom w:val="0"/>
          <w:divBdr>
            <w:top w:val="none" w:sz="0" w:space="0" w:color="auto"/>
            <w:left w:val="none" w:sz="0" w:space="0" w:color="auto"/>
            <w:bottom w:val="none" w:sz="0" w:space="0" w:color="auto"/>
            <w:right w:val="none" w:sz="0" w:space="0" w:color="auto"/>
          </w:divBdr>
          <w:divsChild>
            <w:div w:id="594947912">
              <w:marLeft w:val="0"/>
              <w:marRight w:val="0"/>
              <w:marTop w:val="0"/>
              <w:marBottom w:val="60"/>
              <w:divBdr>
                <w:top w:val="none" w:sz="0" w:space="0" w:color="auto"/>
                <w:left w:val="none" w:sz="0" w:space="0" w:color="auto"/>
                <w:bottom w:val="none" w:sz="0" w:space="0" w:color="auto"/>
                <w:right w:val="none" w:sz="0" w:space="0" w:color="auto"/>
              </w:divBdr>
              <w:divsChild>
                <w:div w:id="1926528914">
                  <w:marLeft w:val="0"/>
                  <w:marRight w:val="0"/>
                  <w:marTop w:val="0"/>
                  <w:marBottom w:val="0"/>
                  <w:divBdr>
                    <w:top w:val="none" w:sz="0" w:space="0" w:color="auto"/>
                    <w:left w:val="none" w:sz="0" w:space="0" w:color="auto"/>
                    <w:bottom w:val="none" w:sz="0" w:space="0" w:color="auto"/>
                    <w:right w:val="none" w:sz="0" w:space="0" w:color="auto"/>
                  </w:divBdr>
                  <w:divsChild>
                    <w:div w:id="745493436">
                      <w:marLeft w:val="0"/>
                      <w:marRight w:val="0"/>
                      <w:marTop w:val="0"/>
                      <w:marBottom w:val="0"/>
                      <w:divBdr>
                        <w:top w:val="none" w:sz="0" w:space="0" w:color="auto"/>
                        <w:left w:val="none" w:sz="0" w:space="0" w:color="auto"/>
                        <w:bottom w:val="none" w:sz="0" w:space="0" w:color="auto"/>
                        <w:right w:val="none" w:sz="0" w:space="0" w:color="auto"/>
                      </w:divBdr>
                      <w:divsChild>
                        <w:div w:id="455568703">
                          <w:marLeft w:val="0"/>
                          <w:marRight w:val="0"/>
                          <w:marTop w:val="0"/>
                          <w:marBottom w:val="0"/>
                          <w:divBdr>
                            <w:top w:val="none" w:sz="0" w:space="0" w:color="auto"/>
                            <w:left w:val="none" w:sz="0" w:space="0" w:color="auto"/>
                            <w:bottom w:val="none" w:sz="0" w:space="0" w:color="auto"/>
                            <w:right w:val="none" w:sz="0" w:space="0" w:color="auto"/>
                          </w:divBdr>
                          <w:divsChild>
                            <w:div w:id="597061030">
                              <w:marLeft w:val="0"/>
                              <w:marRight w:val="0"/>
                              <w:marTop w:val="0"/>
                              <w:marBottom w:val="0"/>
                              <w:divBdr>
                                <w:top w:val="none" w:sz="0" w:space="0" w:color="auto"/>
                                <w:left w:val="none" w:sz="0" w:space="0" w:color="auto"/>
                                <w:bottom w:val="none" w:sz="0" w:space="0" w:color="auto"/>
                                <w:right w:val="none" w:sz="0" w:space="0" w:color="auto"/>
                              </w:divBdr>
                              <w:divsChild>
                                <w:div w:id="19446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676817">
          <w:marLeft w:val="0"/>
          <w:marRight w:val="0"/>
          <w:marTop w:val="0"/>
          <w:marBottom w:val="0"/>
          <w:divBdr>
            <w:top w:val="none" w:sz="0" w:space="0" w:color="auto"/>
            <w:left w:val="none" w:sz="0" w:space="0" w:color="auto"/>
            <w:bottom w:val="none" w:sz="0" w:space="0" w:color="auto"/>
            <w:right w:val="none" w:sz="0" w:space="0" w:color="auto"/>
          </w:divBdr>
          <w:divsChild>
            <w:div w:id="1758748135">
              <w:marLeft w:val="0"/>
              <w:marRight w:val="0"/>
              <w:marTop w:val="0"/>
              <w:marBottom w:val="0"/>
              <w:divBdr>
                <w:top w:val="none" w:sz="0" w:space="0" w:color="auto"/>
                <w:left w:val="none" w:sz="0" w:space="0" w:color="auto"/>
                <w:bottom w:val="none" w:sz="0" w:space="0" w:color="auto"/>
                <w:right w:val="none" w:sz="0" w:space="0" w:color="auto"/>
              </w:divBdr>
              <w:divsChild>
                <w:div w:id="685448100">
                  <w:marLeft w:val="0"/>
                  <w:marRight w:val="0"/>
                  <w:marTop w:val="0"/>
                  <w:marBottom w:val="0"/>
                  <w:divBdr>
                    <w:top w:val="none" w:sz="0" w:space="0" w:color="auto"/>
                    <w:left w:val="none" w:sz="0" w:space="0" w:color="auto"/>
                    <w:bottom w:val="none" w:sz="0" w:space="0" w:color="auto"/>
                    <w:right w:val="none" w:sz="0" w:space="0" w:color="auto"/>
                  </w:divBdr>
                  <w:divsChild>
                    <w:div w:id="879324192">
                      <w:marLeft w:val="0"/>
                      <w:marRight w:val="0"/>
                      <w:marTop w:val="0"/>
                      <w:marBottom w:val="0"/>
                      <w:divBdr>
                        <w:top w:val="none" w:sz="0" w:space="0" w:color="auto"/>
                        <w:left w:val="none" w:sz="0" w:space="0" w:color="auto"/>
                        <w:bottom w:val="none" w:sz="0" w:space="0" w:color="auto"/>
                        <w:right w:val="none" w:sz="0" w:space="0" w:color="auto"/>
                      </w:divBdr>
                      <w:divsChild>
                        <w:div w:id="990786775">
                          <w:marLeft w:val="0"/>
                          <w:marRight w:val="0"/>
                          <w:marTop w:val="0"/>
                          <w:marBottom w:val="0"/>
                          <w:divBdr>
                            <w:top w:val="none" w:sz="0" w:space="0" w:color="auto"/>
                            <w:left w:val="none" w:sz="0" w:space="0" w:color="auto"/>
                            <w:bottom w:val="none" w:sz="0" w:space="0" w:color="auto"/>
                            <w:right w:val="none" w:sz="0" w:space="0" w:color="auto"/>
                          </w:divBdr>
                          <w:divsChild>
                            <w:div w:id="127552459">
                              <w:marLeft w:val="0"/>
                              <w:marRight w:val="0"/>
                              <w:marTop w:val="0"/>
                              <w:marBottom w:val="0"/>
                              <w:divBdr>
                                <w:top w:val="none" w:sz="0" w:space="0" w:color="auto"/>
                                <w:left w:val="none" w:sz="0" w:space="0" w:color="auto"/>
                                <w:bottom w:val="none" w:sz="0" w:space="0" w:color="auto"/>
                                <w:right w:val="none" w:sz="0" w:space="0" w:color="auto"/>
                              </w:divBdr>
                              <w:divsChild>
                                <w:div w:id="524712638">
                                  <w:marLeft w:val="0"/>
                                  <w:marRight w:val="0"/>
                                  <w:marTop w:val="0"/>
                                  <w:marBottom w:val="0"/>
                                  <w:divBdr>
                                    <w:top w:val="none" w:sz="0" w:space="0" w:color="auto"/>
                                    <w:left w:val="none" w:sz="0" w:space="0" w:color="auto"/>
                                    <w:bottom w:val="none" w:sz="0" w:space="0" w:color="auto"/>
                                    <w:right w:val="none" w:sz="0" w:space="0" w:color="auto"/>
                                  </w:divBdr>
                                  <w:divsChild>
                                    <w:div w:id="143714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758341">
          <w:marLeft w:val="0"/>
          <w:marRight w:val="0"/>
          <w:marTop w:val="0"/>
          <w:marBottom w:val="0"/>
          <w:divBdr>
            <w:top w:val="none" w:sz="0" w:space="0" w:color="auto"/>
            <w:left w:val="none" w:sz="0" w:space="0" w:color="auto"/>
            <w:bottom w:val="none" w:sz="0" w:space="0" w:color="auto"/>
            <w:right w:val="none" w:sz="0" w:space="0" w:color="auto"/>
          </w:divBdr>
          <w:divsChild>
            <w:div w:id="956302596">
              <w:marLeft w:val="0"/>
              <w:marRight w:val="0"/>
              <w:marTop w:val="0"/>
              <w:marBottom w:val="60"/>
              <w:divBdr>
                <w:top w:val="none" w:sz="0" w:space="0" w:color="auto"/>
                <w:left w:val="none" w:sz="0" w:space="0" w:color="auto"/>
                <w:bottom w:val="none" w:sz="0" w:space="0" w:color="auto"/>
                <w:right w:val="none" w:sz="0" w:space="0" w:color="auto"/>
              </w:divBdr>
              <w:divsChild>
                <w:div w:id="1289044337">
                  <w:marLeft w:val="0"/>
                  <w:marRight w:val="0"/>
                  <w:marTop w:val="0"/>
                  <w:marBottom w:val="0"/>
                  <w:divBdr>
                    <w:top w:val="none" w:sz="0" w:space="0" w:color="auto"/>
                    <w:left w:val="none" w:sz="0" w:space="0" w:color="auto"/>
                    <w:bottom w:val="none" w:sz="0" w:space="0" w:color="auto"/>
                    <w:right w:val="none" w:sz="0" w:space="0" w:color="auto"/>
                  </w:divBdr>
                  <w:divsChild>
                    <w:div w:id="1547714950">
                      <w:marLeft w:val="0"/>
                      <w:marRight w:val="0"/>
                      <w:marTop w:val="0"/>
                      <w:marBottom w:val="0"/>
                      <w:divBdr>
                        <w:top w:val="none" w:sz="0" w:space="0" w:color="auto"/>
                        <w:left w:val="none" w:sz="0" w:space="0" w:color="auto"/>
                        <w:bottom w:val="none" w:sz="0" w:space="0" w:color="auto"/>
                        <w:right w:val="none" w:sz="0" w:space="0" w:color="auto"/>
                      </w:divBdr>
                      <w:divsChild>
                        <w:div w:id="34551807">
                          <w:marLeft w:val="0"/>
                          <w:marRight w:val="0"/>
                          <w:marTop w:val="0"/>
                          <w:marBottom w:val="0"/>
                          <w:divBdr>
                            <w:top w:val="none" w:sz="0" w:space="0" w:color="auto"/>
                            <w:left w:val="none" w:sz="0" w:space="0" w:color="auto"/>
                            <w:bottom w:val="none" w:sz="0" w:space="0" w:color="auto"/>
                            <w:right w:val="none" w:sz="0" w:space="0" w:color="auto"/>
                          </w:divBdr>
                          <w:divsChild>
                            <w:div w:id="1617979015">
                              <w:marLeft w:val="0"/>
                              <w:marRight w:val="0"/>
                              <w:marTop w:val="0"/>
                              <w:marBottom w:val="0"/>
                              <w:divBdr>
                                <w:top w:val="none" w:sz="0" w:space="0" w:color="auto"/>
                                <w:left w:val="none" w:sz="0" w:space="0" w:color="auto"/>
                                <w:bottom w:val="none" w:sz="0" w:space="0" w:color="auto"/>
                                <w:right w:val="none" w:sz="0" w:space="0" w:color="auto"/>
                              </w:divBdr>
                              <w:divsChild>
                                <w:div w:id="120051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959133">
          <w:marLeft w:val="0"/>
          <w:marRight w:val="0"/>
          <w:marTop w:val="0"/>
          <w:marBottom w:val="0"/>
          <w:divBdr>
            <w:top w:val="none" w:sz="0" w:space="0" w:color="auto"/>
            <w:left w:val="none" w:sz="0" w:space="0" w:color="auto"/>
            <w:bottom w:val="none" w:sz="0" w:space="0" w:color="auto"/>
            <w:right w:val="none" w:sz="0" w:space="0" w:color="auto"/>
          </w:divBdr>
          <w:divsChild>
            <w:div w:id="374279636">
              <w:marLeft w:val="0"/>
              <w:marRight w:val="0"/>
              <w:marTop w:val="0"/>
              <w:marBottom w:val="0"/>
              <w:divBdr>
                <w:top w:val="none" w:sz="0" w:space="0" w:color="auto"/>
                <w:left w:val="none" w:sz="0" w:space="0" w:color="auto"/>
                <w:bottom w:val="none" w:sz="0" w:space="0" w:color="auto"/>
                <w:right w:val="none" w:sz="0" w:space="0" w:color="auto"/>
              </w:divBdr>
              <w:divsChild>
                <w:div w:id="1726103460">
                  <w:marLeft w:val="0"/>
                  <w:marRight w:val="0"/>
                  <w:marTop w:val="0"/>
                  <w:marBottom w:val="0"/>
                  <w:divBdr>
                    <w:top w:val="none" w:sz="0" w:space="0" w:color="auto"/>
                    <w:left w:val="none" w:sz="0" w:space="0" w:color="auto"/>
                    <w:bottom w:val="none" w:sz="0" w:space="0" w:color="auto"/>
                    <w:right w:val="none" w:sz="0" w:space="0" w:color="auto"/>
                  </w:divBdr>
                  <w:divsChild>
                    <w:div w:id="827478788">
                      <w:marLeft w:val="0"/>
                      <w:marRight w:val="0"/>
                      <w:marTop w:val="0"/>
                      <w:marBottom w:val="0"/>
                      <w:divBdr>
                        <w:top w:val="none" w:sz="0" w:space="0" w:color="auto"/>
                        <w:left w:val="none" w:sz="0" w:space="0" w:color="auto"/>
                        <w:bottom w:val="none" w:sz="0" w:space="0" w:color="auto"/>
                        <w:right w:val="none" w:sz="0" w:space="0" w:color="auto"/>
                      </w:divBdr>
                      <w:divsChild>
                        <w:div w:id="925381844">
                          <w:marLeft w:val="0"/>
                          <w:marRight w:val="0"/>
                          <w:marTop w:val="0"/>
                          <w:marBottom w:val="0"/>
                          <w:divBdr>
                            <w:top w:val="none" w:sz="0" w:space="0" w:color="auto"/>
                            <w:left w:val="none" w:sz="0" w:space="0" w:color="auto"/>
                            <w:bottom w:val="none" w:sz="0" w:space="0" w:color="auto"/>
                            <w:right w:val="none" w:sz="0" w:space="0" w:color="auto"/>
                          </w:divBdr>
                          <w:divsChild>
                            <w:div w:id="100540012">
                              <w:marLeft w:val="0"/>
                              <w:marRight w:val="0"/>
                              <w:marTop w:val="0"/>
                              <w:marBottom w:val="0"/>
                              <w:divBdr>
                                <w:top w:val="none" w:sz="0" w:space="0" w:color="auto"/>
                                <w:left w:val="none" w:sz="0" w:space="0" w:color="auto"/>
                                <w:bottom w:val="none" w:sz="0" w:space="0" w:color="auto"/>
                                <w:right w:val="none" w:sz="0" w:space="0" w:color="auto"/>
                              </w:divBdr>
                              <w:divsChild>
                                <w:div w:id="652300480">
                                  <w:marLeft w:val="0"/>
                                  <w:marRight w:val="0"/>
                                  <w:marTop w:val="0"/>
                                  <w:marBottom w:val="0"/>
                                  <w:divBdr>
                                    <w:top w:val="none" w:sz="0" w:space="0" w:color="auto"/>
                                    <w:left w:val="none" w:sz="0" w:space="0" w:color="auto"/>
                                    <w:bottom w:val="none" w:sz="0" w:space="0" w:color="auto"/>
                                    <w:right w:val="none" w:sz="0" w:space="0" w:color="auto"/>
                                  </w:divBdr>
                                  <w:divsChild>
                                    <w:div w:id="10630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600400">
          <w:marLeft w:val="0"/>
          <w:marRight w:val="0"/>
          <w:marTop w:val="0"/>
          <w:marBottom w:val="0"/>
          <w:divBdr>
            <w:top w:val="none" w:sz="0" w:space="0" w:color="auto"/>
            <w:left w:val="none" w:sz="0" w:space="0" w:color="auto"/>
            <w:bottom w:val="none" w:sz="0" w:space="0" w:color="auto"/>
            <w:right w:val="none" w:sz="0" w:space="0" w:color="auto"/>
          </w:divBdr>
          <w:divsChild>
            <w:div w:id="74330777">
              <w:marLeft w:val="0"/>
              <w:marRight w:val="0"/>
              <w:marTop w:val="0"/>
              <w:marBottom w:val="60"/>
              <w:divBdr>
                <w:top w:val="none" w:sz="0" w:space="0" w:color="auto"/>
                <w:left w:val="none" w:sz="0" w:space="0" w:color="auto"/>
                <w:bottom w:val="none" w:sz="0" w:space="0" w:color="auto"/>
                <w:right w:val="none" w:sz="0" w:space="0" w:color="auto"/>
              </w:divBdr>
              <w:divsChild>
                <w:div w:id="815802211">
                  <w:marLeft w:val="0"/>
                  <w:marRight w:val="0"/>
                  <w:marTop w:val="0"/>
                  <w:marBottom w:val="0"/>
                  <w:divBdr>
                    <w:top w:val="none" w:sz="0" w:space="0" w:color="auto"/>
                    <w:left w:val="none" w:sz="0" w:space="0" w:color="auto"/>
                    <w:bottom w:val="none" w:sz="0" w:space="0" w:color="auto"/>
                    <w:right w:val="none" w:sz="0" w:space="0" w:color="auto"/>
                  </w:divBdr>
                  <w:divsChild>
                    <w:div w:id="556472109">
                      <w:marLeft w:val="0"/>
                      <w:marRight w:val="0"/>
                      <w:marTop w:val="0"/>
                      <w:marBottom w:val="0"/>
                      <w:divBdr>
                        <w:top w:val="none" w:sz="0" w:space="0" w:color="auto"/>
                        <w:left w:val="none" w:sz="0" w:space="0" w:color="auto"/>
                        <w:bottom w:val="none" w:sz="0" w:space="0" w:color="auto"/>
                        <w:right w:val="none" w:sz="0" w:space="0" w:color="auto"/>
                      </w:divBdr>
                      <w:divsChild>
                        <w:div w:id="1300766903">
                          <w:marLeft w:val="0"/>
                          <w:marRight w:val="0"/>
                          <w:marTop w:val="0"/>
                          <w:marBottom w:val="0"/>
                          <w:divBdr>
                            <w:top w:val="none" w:sz="0" w:space="0" w:color="auto"/>
                            <w:left w:val="none" w:sz="0" w:space="0" w:color="auto"/>
                            <w:bottom w:val="none" w:sz="0" w:space="0" w:color="auto"/>
                            <w:right w:val="none" w:sz="0" w:space="0" w:color="auto"/>
                          </w:divBdr>
                          <w:divsChild>
                            <w:div w:id="628172464">
                              <w:marLeft w:val="0"/>
                              <w:marRight w:val="0"/>
                              <w:marTop w:val="0"/>
                              <w:marBottom w:val="0"/>
                              <w:divBdr>
                                <w:top w:val="none" w:sz="0" w:space="0" w:color="auto"/>
                                <w:left w:val="none" w:sz="0" w:space="0" w:color="auto"/>
                                <w:bottom w:val="none" w:sz="0" w:space="0" w:color="auto"/>
                                <w:right w:val="none" w:sz="0" w:space="0" w:color="auto"/>
                              </w:divBdr>
                              <w:divsChild>
                                <w:div w:id="104032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193515">
          <w:marLeft w:val="0"/>
          <w:marRight w:val="0"/>
          <w:marTop w:val="0"/>
          <w:marBottom w:val="0"/>
          <w:divBdr>
            <w:top w:val="none" w:sz="0" w:space="0" w:color="auto"/>
            <w:left w:val="none" w:sz="0" w:space="0" w:color="auto"/>
            <w:bottom w:val="none" w:sz="0" w:space="0" w:color="auto"/>
            <w:right w:val="none" w:sz="0" w:space="0" w:color="auto"/>
          </w:divBdr>
          <w:divsChild>
            <w:div w:id="1909028360">
              <w:marLeft w:val="0"/>
              <w:marRight w:val="0"/>
              <w:marTop w:val="0"/>
              <w:marBottom w:val="0"/>
              <w:divBdr>
                <w:top w:val="none" w:sz="0" w:space="0" w:color="auto"/>
                <w:left w:val="none" w:sz="0" w:space="0" w:color="auto"/>
                <w:bottom w:val="none" w:sz="0" w:space="0" w:color="auto"/>
                <w:right w:val="none" w:sz="0" w:space="0" w:color="auto"/>
              </w:divBdr>
              <w:divsChild>
                <w:div w:id="555630689">
                  <w:marLeft w:val="0"/>
                  <w:marRight w:val="0"/>
                  <w:marTop w:val="0"/>
                  <w:marBottom w:val="0"/>
                  <w:divBdr>
                    <w:top w:val="none" w:sz="0" w:space="0" w:color="auto"/>
                    <w:left w:val="none" w:sz="0" w:space="0" w:color="auto"/>
                    <w:bottom w:val="none" w:sz="0" w:space="0" w:color="auto"/>
                    <w:right w:val="none" w:sz="0" w:space="0" w:color="auto"/>
                  </w:divBdr>
                  <w:divsChild>
                    <w:div w:id="1849051599">
                      <w:marLeft w:val="0"/>
                      <w:marRight w:val="0"/>
                      <w:marTop w:val="0"/>
                      <w:marBottom w:val="0"/>
                      <w:divBdr>
                        <w:top w:val="none" w:sz="0" w:space="0" w:color="auto"/>
                        <w:left w:val="none" w:sz="0" w:space="0" w:color="auto"/>
                        <w:bottom w:val="none" w:sz="0" w:space="0" w:color="auto"/>
                        <w:right w:val="none" w:sz="0" w:space="0" w:color="auto"/>
                      </w:divBdr>
                      <w:divsChild>
                        <w:div w:id="1958565356">
                          <w:marLeft w:val="0"/>
                          <w:marRight w:val="0"/>
                          <w:marTop w:val="0"/>
                          <w:marBottom w:val="0"/>
                          <w:divBdr>
                            <w:top w:val="none" w:sz="0" w:space="0" w:color="auto"/>
                            <w:left w:val="none" w:sz="0" w:space="0" w:color="auto"/>
                            <w:bottom w:val="none" w:sz="0" w:space="0" w:color="auto"/>
                            <w:right w:val="none" w:sz="0" w:space="0" w:color="auto"/>
                          </w:divBdr>
                          <w:divsChild>
                            <w:div w:id="245506483">
                              <w:marLeft w:val="0"/>
                              <w:marRight w:val="0"/>
                              <w:marTop w:val="0"/>
                              <w:marBottom w:val="0"/>
                              <w:divBdr>
                                <w:top w:val="none" w:sz="0" w:space="0" w:color="auto"/>
                                <w:left w:val="none" w:sz="0" w:space="0" w:color="auto"/>
                                <w:bottom w:val="none" w:sz="0" w:space="0" w:color="auto"/>
                                <w:right w:val="none" w:sz="0" w:space="0" w:color="auto"/>
                              </w:divBdr>
                              <w:divsChild>
                                <w:div w:id="1041903545">
                                  <w:marLeft w:val="0"/>
                                  <w:marRight w:val="0"/>
                                  <w:marTop w:val="0"/>
                                  <w:marBottom w:val="0"/>
                                  <w:divBdr>
                                    <w:top w:val="none" w:sz="0" w:space="0" w:color="auto"/>
                                    <w:left w:val="none" w:sz="0" w:space="0" w:color="auto"/>
                                    <w:bottom w:val="none" w:sz="0" w:space="0" w:color="auto"/>
                                    <w:right w:val="none" w:sz="0" w:space="0" w:color="auto"/>
                                  </w:divBdr>
                                  <w:divsChild>
                                    <w:div w:id="14782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018803">
          <w:marLeft w:val="0"/>
          <w:marRight w:val="0"/>
          <w:marTop w:val="0"/>
          <w:marBottom w:val="0"/>
          <w:divBdr>
            <w:top w:val="none" w:sz="0" w:space="0" w:color="auto"/>
            <w:left w:val="none" w:sz="0" w:space="0" w:color="auto"/>
            <w:bottom w:val="none" w:sz="0" w:space="0" w:color="auto"/>
            <w:right w:val="none" w:sz="0" w:space="0" w:color="auto"/>
          </w:divBdr>
          <w:divsChild>
            <w:div w:id="491262043">
              <w:marLeft w:val="0"/>
              <w:marRight w:val="0"/>
              <w:marTop w:val="0"/>
              <w:marBottom w:val="60"/>
              <w:divBdr>
                <w:top w:val="none" w:sz="0" w:space="0" w:color="auto"/>
                <w:left w:val="none" w:sz="0" w:space="0" w:color="auto"/>
                <w:bottom w:val="none" w:sz="0" w:space="0" w:color="auto"/>
                <w:right w:val="none" w:sz="0" w:space="0" w:color="auto"/>
              </w:divBdr>
              <w:divsChild>
                <w:div w:id="276184339">
                  <w:marLeft w:val="0"/>
                  <w:marRight w:val="0"/>
                  <w:marTop w:val="0"/>
                  <w:marBottom w:val="0"/>
                  <w:divBdr>
                    <w:top w:val="none" w:sz="0" w:space="0" w:color="auto"/>
                    <w:left w:val="none" w:sz="0" w:space="0" w:color="auto"/>
                    <w:bottom w:val="none" w:sz="0" w:space="0" w:color="auto"/>
                    <w:right w:val="none" w:sz="0" w:space="0" w:color="auto"/>
                  </w:divBdr>
                  <w:divsChild>
                    <w:div w:id="871966343">
                      <w:marLeft w:val="0"/>
                      <w:marRight w:val="0"/>
                      <w:marTop w:val="0"/>
                      <w:marBottom w:val="0"/>
                      <w:divBdr>
                        <w:top w:val="none" w:sz="0" w:space="0" w:color="auto"/>
                        <w:left w:val="none" w:sz="0" w:space="0" w:color="auto"/>
                        <w:bottom w:val="none" w:sz="0" w:space="0" w:color="auto"/>
                        <w:right w:val="none" w:sz="0" w:space="0" w:color="auto"/>
                      </w:divBdr>
                      <w:divsChild>
                        <w:div w:id="1359086513">
                          <w:marLeft w:val="0"/>
                          <w:marRight w:val="0"/>
                          <w:marTop w:val="0"/>
                          <w:marBottom w:val="0"/>
                          <w:divBdr>
                            <w:top w:val="none" w:sz="0" w:space="0" w:color="auto"/>
                            <w:left w:val="none" w:sz="0" w:space="0" w:color="auto"/>
                            <w:bottom w:val="none" w:sz="0" w:space="0" w:color="auto"/>
                            <w:right w:val="none" w:sz="0" w:space="0" w:color="auto"/>
                          </w:divBdr>
                          <w:divsChild>
                            <w:div w:id="610552052">
                              <w:marLeft w:val="0"/>
                              <w:marRight w:val="0"/>
                              <w:marTop w:val="0"/>
                              <w:marBottom w:val="0"/>
                              <w:divBdr>
                                <w:top w:val="none" w:sz="0" w:space="0" w:color="auto"/>
                                <w:left w:val="none" w:sz="0" w:space="0" w:color="auto"/>
                                <w:bottom w:val="none" w:sz="0" w:space="0" w:color="auto"/>
                                <w:right w:val="none" w:sz="0" w:space="0" w:color="auto"/>
                              </w:divBdr>
                              <w:divsChild>
                                <w:div w:id="132732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4315167">
          <w:marLeft w:val="0"/>
          <w:marRight w:val="0"/>
          <w:marTop w:val="0"/>
          <w:marBottom w:val="0"/>
          <w:divBdr>
            <w:top w:val="none" w:sz="0" w:space="0" w:color="auto"/>
            <w:left w:val="none" w:sz="0" w:space="0" w:color="auto"/>
            <w:bottom w:val="none" w:sz="0" w:space="0" w:color="auto"/>
            <w:right w:val="none" w:sz="0" w:space="0" w:color="auto"/>
          </w:divBdr>
          <w:divsChild>
            <w:div w:id="789124526">
              <w:marLeft w:val="0"/>
              <w:marRight w:val="0"/>
              <w:marTop w:val="0"/>
              <w:marBottom w:val="0"/>
              <w:divBdr>
                <w:top w:val="none" w:sz="0" w:space="0" w:color="auto"/>
                <w:left w:val="none" w:sz="0" w:space="0" w:color="auto"/>
                <w:bottom w:val="none" w:sz="0" w:space="0" w:color="auto"/>
                <w:right w:val="none" w:sz="0" w:space="0" w:color="auto"/>
              </w:divBdr>
              <w:divsChild>
                <w:div w:id="71971755">
                  <w:marLeft w:val="0"/>
                  <w:marRight w:val="0"/>
                  <w:marTop w:val="0"/>
                  <w:marBottom w:val="0"/>
                  <w:divBdr>
                    <w:top w:val="none" w:sz="0" w:space="0" w:color="auto"/>
                    <w:left w:val="none" w:sz="0" w:space="0" w:color="auto"/>
                    <w:bottom w:val="none" w:sz="0" w:space="0" w:color="auto"/>
                    <w:right w:val="none" w:sz="0" w:space="0" w:color="auto"/>
                  </w:divBdr>
                  <w:divsChild>
                    <w:div w:id="615676536">
                      <w:marLeft w:val="0"/>
                      <w:marRight w:val="0"/>
                      <w:marTop w:val="0"/>
                      <w:marBottom w:val="0"/>
                      <w:divBdr>
                        <w:top w:val="none" w:sz="0" w:space="0" w:color="auto"/>
                        <w:left w:val="none" w:sz="0" w:space="0" w:color="auto"/>
                        <w:bottom w:val="none" w:sz="0" w:space="0" w:color="auto"/>
                        <w:right w:val="none" w:sz="0" w:space="0" w:color="auto"/>
                      </w:divBdr>
                      <w:divsChild>
                        <w:div w:id="117113764">
                          <w:marLeft w:val="0"/>
                          <w:marRight w:val="0"/>
                          <w:marTop w:val="0"/>
                          <w:marBottom w:val="0"/>
                          <w:divBdr>
                            <w:top w:val="none" w:sz="0" w:space="0" w:color="auto"/>
                            <w:left w:val="none" w:sz="0" w:space="0" w:color="auto"/>
                            <w:bottom w:val="none" w:sz="0" w:space="0" w:color="auto"/>
                            <w:right w:val="none" w:sz="0" w:space="0" w:color="auto"/>
                          </w:divBdr>
                          <w:divsChild>
                            <w:div w:id="425073846">
                              <w:marLeft w:val="0"/>
                              <w:marRight w:val="0"/>
                              <w:marTop w:val="0"/>
                              <w:marBottom w:val="0"/>
                              <w:divBdr>
                                <w:top w:val="none" w:sz="0" w:space="0" w:color="auto"/>
                                <w:left w:val="none" w:sz="0" w:space="0" w:color="auto"/>
                                <w:bottom w:val="none" w:sz="0" w:space="0" w:color="auto"/>
                                <w:right w:val="none" w:sz="0" w:space="0" w:color="auto"/>
                              </w:divBdr>
                              <w:divsChild>
                                <w:div w:id="1795976811">
                                  <w:marLeft w:val="0"/>
                                  <w:marRight w:val="0"/>
                                  <w:marTop w:val="0"/>
                                  <w:marBottom w:val="0"/>
                                  <w:divBdr>
                                    <w:top w:val="none" w:sz="0" w:space="0" w:color="auto"/>
                                    <w:left w:val="none" w:sz="0" w:space="0" w:color="auto"/>
                                    <w:bottom w:val="none" w:sz="0" w:space="0" w:color="auto"/>
                                    <w:right w:val="none" w:sz="0" w:space="0" w:color="auto"/>
                                  </w:divBdr>
                                  <w:divsChild>
                                    <w:div w:id="1708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2814">
          <w:marLeft w:val="0"/>
          <w:marRight w:val="0"/>
          <w:marTop w:val="0"/>
          <w:marBottom w:val="0"/>
          <w:divBdr>
            <w:top w:val="none" w:sz="0" w:space="0" w:color="auto"/>
            <w:left w:val="none" w:sz="0" w:space="0" w:color="auto"/>
            <w:bottom w:val="none" w:sz="0" w:space="0" w:color="auto"/>
            <w:right w:val="none" w:sz="0" w:space="0" w:color="auto"/>
          </w:divBdr>
          <w:divsChild>
            <w:div w:id="203255020">
              <w:marLeft w:val="0"/>
              <w:marRight w:val="0"/>
              <w:marTop w:val="0"/>
              <w:marBottom w:val="60"/>
              <w:divBdr>
                <w:top w:val="none" w:sz="0" w:space="0" w:color="auto"/>
                <w:left w:val="none" w:sz="0" w:space="0" w:color="auto"/>
                <w:bottom w:val="none" w:sz="0" w:space="0" w:color="auto"/>
                <w:right w:val="none" w:sz="0" w:space="0" w:color="auto"/>
              </w:divBdr>
              <w:divsChild>
                <w:div w:id="130833498">
                  <w:marLeft w:val="0"/>
                  <w:marRight w:val="0"/>
                  <w:marTop w:val="0"/>
                  <w:marBottom w:val="0"/>
                  <w:divBdr>
                    <w:top w:val="none" w:sz="0" w:space="0" w:color="auto"/>
                    <w:left w:val="none" w:sz="0" w:space="0" w:color="auto"/>
                    <w:bottom w:val="none" w:sz="0" w:space="0" w:color="auto"/>
                    <w:right w:val="none" w:sz="0" w:space="0" w:color="auto"/>
                  </w:divBdr>
                  <w:divsChild>
                    <w:div w:id="2013292034">
                      <w:marLeft w:val="0"/>
                      <w:marRight w:val="0"/>
                      <w:marTop w:val="0"/>
                      <w:marBottom w:val="0"/>
                      <w:divBdr>
                        <w:top w:val="none" w:sz="0" w:space="0" w:color="auto"/>
                        <w:left w:val="none" w:sz="0" w:space="0" w:color="auto"/>
                        <w:bottom w:val="none" w:sz="0" w:space="0" w:color="auto"/>
                        <w:right w:val="none" w:sz="0" w:space="0" w:color="auto"/>
                      </w:divBdr>
                      <w:divsChild>
                        <w:div w:id="1723479200">
                          <w:marLeft w:val="0"/>
                          <w:marRight w:val="0"/>
                          <w:marTop w:val="0"/>
                          <w:marBottom w:val="0"/>
                          <w:divBdr>
                            <w:top w:val="none" w:sz="0" w:space="0" w:color="auto"/>
                            <w:left w:val="none" w:sz="0" w:space="0" w:color="auto"/>
                            <w:bottom w:val="none" w:sz="0" w:space="0" w:color="auto"/>
                            <w:right w:val="none" w:sz="0" w:space="0" w:color="auto"/>
                          </w:divBdr>
                          <w:divsChild>
                            <w:div w:id="1258253903">
                              <w:marLeft w:val="0"/>
                              <w:marRight w:val="0"/>
                              <w:marTop w:val="0"/>
                              <w:marBottom w:val="0"/>
                              <w:divBdr>
                                <w:top w:val="none" w:sz="0" w:space="0" w:color="auto"/>
                                <w:left w:val="none" w:sz="0" w:space="0" w:color="auto"/>
                                <w:bottom w:val="none" w:sz="0" w:space="0" w:color="auto"/>
                                <w:right w:val="none" w:sz="0" w:space="0" w:color="auto"/>
                              </w:divBdr>
                              <w:divsChild>
                                <w:div w:id="14437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065818">
          <w:marLeft w:val="0"/>
          <w:marRight w:val="0"/>
          <w:marTop w:val="0"/>
          <w:marBottom w:val="0"/>
          <w:divBdr>
            <w:top w:val="none" w:sz="0" w:space="0" w:color="auto"/>
            <w:left w:val="none" w:sz="0" w:space="0" w:color="auto"/>
            <w:bottom w:val="none" w:sz="0" w:space="0" w:color="auto"/>
            <w:right w:val="none" w:sz="0" w:space="0" w:color="auto"/>
          </w:divBdr>
          <w:divsChild>
            <w:div w:id="491454510">
              <w:marLeft w:val="0"/>
              <w:marRight w:val="0"/>
              <w:marTop w:val="0"/>
              <w:marBottom w:val="0"/>
              <w:divBdr>
                <w:top w:val="none" w:sz="0" w:space="0" w:color="auto"/>
                <w:left w:val="none" w:sz="0" w:space="0" w:color="auto"/>
                <w:bottom w:val="none" w:sz="0" w:space="0" w:color="auto"/>
                <w:right w:val="none" w:sz="0" w:space="0" w:color="auto"/>
              </w:divBdr>
              <w:divsChild>
                <w:div w:id="977535414">
                  <w:marLeft w:val="0"/>
                  <w:marRight w:val="0"/>
                  <w:marTop w:val="0"/>
                  <w:marBottom w:val="0"/>
                  <w:divBdr>
                    <w:top w:val="none" w:sz="0" w:space="0" w:color="auto"/>
                    <w:left w:val="none" w:sz="0" w:space="0" w:color="auto"/>
                    <w:bottom w:val="none" w:sz="0" w:space="0" w:color="auto"/>
                    <w:right w:val="none" w:sz="0" w:space="0" w:color="auto"/>
                  </w:divBdr>
                  <w:divsChild>
                    <w:div w:id="1665157393">
                      <w:marLeft w:val="0"/>
                      <w:marRight w:val="0"/>
                      <w:marTop w:val="0"/>
                      <w:marBottom w:val="0"/>
                      <w:divBdr>
                        <w:top w:val="none" w:sz="0" w:space="0" w:color="auto"/>
                        <w:left w:val="none" w:sz="0" w:space="0" w:color="auto"/>
                        <w:bottom w:val="none" w:sz="0" w:space="0" w:color="auto"/>
                        <w:right w:val="none" w:sz="0" w:space="0" w:color="auto"/>
                      </w:divBdr>
                      <w:divsChild>
                        <w:div w:id="508180593">
                          <w:marLeft w:val="0"/>
                          <w:marRight w:val="0"/>
                          <w:marTop w:val="0"/>
                          <w:marBottom w:val="0"/>
                          <w:divBdr>
                            <w:top w:val="none" w:sz="0" w:space="0" w:color="auto"/>
                            <w:left w:val="none" w:sz="0" w:space="0" w:color="auto"/>
                            <w:bottom w:val="none" w:sz="0" w:space="0" w:color="auto"/>
                            <w:right w:val="none" w:sz="0" w:space="0" w:color="auto"/>
                          </w:divBdr>
                          <w:divsChild>
                            <w:div w:id="275873371">
                              <w:marLeft w:val="0"/>
                              <w:marRight w:val="0"/>
                              <w:marTop w:val="0"/>
                              <w:marBottom w:val="0"/>
                              <w:divBdr>
                                <w:top w:val="none" w:sz="0" w:space="0" w:color="auto"/>
                                <w:left w:val="none" w:sz="0" w:space="0" w:color="auto"/>
                                <w:bottom w:val="none" w:sz="0" w:space="0" w:color="auto"/>
                                <w:right w:val="none" w:sz="0" w:space="0" w:color="auto"/>
                              </w:divBdr>
                              <w:divsChild>
                                <w:div w:id="670793305">
                                  <w:marLeft w:val="0"/>
                                  <w:marRight w:val="0"/>
                                  <w:marTop w:val="0"/>
                                  <w:marBottom w:val="0"/>
                                  <w:divBdr>
                                    <w:top w:val="none" w:sz="0" w:space="0" w:color="auto"/>
                                    <w:left w:val="none" w:sz="0" w:space="0" w:color="auto"/>
                                    <w:bottom w:val="none" w:sz="0" w:space="0" w:color="auto"/>
                                    <w:right w:val="none" w:sz="0" w:space="0" w:color="auto"/>
                                  </w:divBdr>
                                  <w:divsChild>
                                    <w:div w:id="680011059">
                                      <w:marLeft w:val="0"/>
                                      <w:marRight w:val="0"/>
                                      <w:marTop w:val="0"/>
                                      <w:marBottom w:val="0"/>
                                      <w:divBdr>
                                        <w:top w:val="none" w:sz="0" w:space="0" w:color="auto"/>
                                        <w:left w:val="none" w:sz="0" w:space="0" w:color="auto"/>
                                        <w:bottom w:val="none" w:sz="0" w:space="0" w:color="auto"/>
                                        <w:right w:val="none" w:sz="0" w:space="0" w:color="auto"/>
                                      </w:divBdr>
                                    </w:div>
                                  </w:divsChild>
                                </w:div>
                                <w:div w:id="33504071">
                                  <w:marLeft w:val="0"/>
                                  <w:marRight w:val="0"/>
                                  <w:marTop w:val="0"/>
                                  <w:marBottom w:val="0"/>
                                  <w:divBdr>
                                    <w:top w:val="none" w:sz="0" w:space="0" w:color="auto"/>
                                    <w:left w:val="none" w:sz="0" w:space="0" w:color="auto"/>
                                    <w:bottom w:val="none" w:sz="0" w:space="0" w:color="auto"/>
                                    <w:right w:val="none" w:sz="0" w:space="0" w:color="auto"/>
                                  </w:divBdr>
                                  <w:divsChild>
                                    <w:div w:id="1529954285">
                                      <w:marLeft w:val="0"/>
                                      <w:marRight w:val="0"/>
                                      <w:marTop w:val="0"/>
                                      <w:marBottom w:val="0"/>
                                      <w:divBdr>
                                        <w:top w:val="none" w:sz="0" w:space="0" w:color="auto"/>
                                        <w:left w:val="none" w:sz="0" w:space="0" w:color="auto"/>
                                        <w:bottom w:val="none" w:sz="0" w:space="0" w:color="auto"/>
                                        <w:right w:val="none" w:sz="0" w:space="0" w:color="auto"/>
                                      </w:divBdr>
                                    </w:div>
                                  </w:divsChild>
                                </w:div>
                                <w:div w:id="579560559">
                                  <w:marLeft w:val="0"/>
                                  <w:marRight w:val="0"/>
                                  <w:marTop w:val="0"/>
                                  <w:marBottom w:val="0"/>
                                  <w:divBdr>
                                    <w:top w:val="none" w:sz="0" w:space="0" w:color="auto"/>
                                    <w:left w:val="none" w:sz="0" w:space="0" w:color="auto"/>
                                    <w:bottom w:val="none" w:sz="0" w:space="0" w:color="auto"/>
                                    <w:right w:val="none" w:sz="0" w:space="0" w:color="auto"/>
                                  </w:divBdr>
                                  <w:divsChild>
                                    <w:div w:id="437874033">
                                      <w:marLeft w:val="0"/>
                                      <w:marRight w:val="0"/>
                                      <w:marTop w:val="0"/>
                                      <w:marBottom w:val="0"/>
                                      <w:divBdr>
                                        <w:top w:val="none" w:sz="0" w:space="0" w:color="auto"/>
                                        <w:left w:val="none" w:sz="0" w:space="0" w:color="auto"/>
                                        <w:bottom w:val="none" w:sz="0" w:space="0" w:color="auto"/>
                                        <w:right w:val="none" w:sz="0" w:space="0" w:color="auto"/>
                                      </w:divBdr>
                                    </w:div>
                                  </w:divsChild>
                                </w:div>
                                <w:div w:id="687145232">
                                  <w:marLeft w:val="0"/>
                                  <w:marRight w:val="0"/>
                                  <w:marTop w:val="0"/>
                                  <w:marBottom w:val="0"/>
                                  <w:divBdr>
                                    <w:top w:val="none" w:sz="0" w:space="0" w:color="auto"/>
                                    <w:left w:val="none" w:sz="0" w:space="0" w:color="auto"/>
                                    <w:bottom w:val="none" w:sz="0" w:space="0" w:color="auto"/>
                                    <w:right w:val="none" w:sz="0" w:space="0" w:color="auto"/>
                                  </w:divBdr>
                                  <w:divsChild>
                                    <w:div w:id="27271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26904">
          <w:marLeft w:val="0"/>
          <w:marRight w:val="0"/>
          <w:marTop w:val="0"/>
          <w:marBottom w:val="0"/>
          <w:divBdr>
            <w:top w:val="none" w:sz="0" w:space="0" w:color="auto"/>
            <w:left w:val="none" w:sz="0" w:space="0" w:color="auto"/>
            <w:bottom w:val="none" w:sz="0" w:space="0" w:color="auto"/>
            <w:right w:val="none" w:sz="0" w:space="0" w:color="auto"/>
          </w:divBdr>
          <w:divsChild>
            <w:div w:id="1496416071">
              <w:marLeft w:val="0"/>
              <w:marRight w:val="0"/>
              <w:marTop w:val="0"/>
              <w:marBottom w:val="60"/>
              <w:divBdr>
                <w:top w:val="none" w:sz="0" w:space="0" w:color="auto"/>
                <w:left w:val="none" w:sz="0" w:space="0" w:color="auto"/>
                <w:bottom w:val="none" w:sz="0" w:space="0" w:color="auto"/>
                <w:right w:val="none" w:sz="0" w:space="0" w:color="auto"/>
              </w:divBdr>
              <w:divsChild>
                <w:div w:id="487478340">
                  <w:marLeft w:val="0"/>
                  <w:marRight w:val="0"/>
                  <w:marTop w:val="0"/>
                  <w:marBottom w:val="0"/>
                  <w:divBdr>
                    <w:top w:val="none" w:sz="0" w:space="0" w:color="auto"/>
                    <w:left w:val="none" w:sz="0" w:space="0" w:color="auto"/>
                    <w:bottom w:val="none" w:sz="0" w:space="0" w:color="auto"/>
                    <w:right w:val="none" w:sz="0" w:space="0" w:color="auto"/>
                  </w:divBdr>
                  <w:divsChild>
                    <w:div w:id="237249039">
                      <w:marLeft w:val="0"/>
                      <w:marRight w:val="0"/>
                      <w:marTop w:val="0"/>
                      <w:marBottom w:val="0"/>
                      <w:divBdr>
                        <w:top w:val="none" w:sz="0" w:space="0" w:color="auto"/>
                        <w:left w:val="none" w:sz="0" w:space="0" w:color="auto"/>
                        <w:bottom w:val="none" w:sz="0" w:space="0" w:color="auto"/>
                        <w:right w:val="none" w:sz="0" w:space="0" w:color="auto"/>
                      </w:divBdr>
                      <w:divsChild>
                        <w:div w:id="1890148225">
                          <w:marLeft w:val="0"/>
                          <w:marRight w:val="0"/>
                          <w:marTop w:val="0"/>
                          <w:marBottom w:val="0"/>
                          <w:divBdr>
                            <w:top w:val="none" w:sz="0" w:space="0" w:color="auto"/>
                            <w:left w:val="none" w:sz="0" w:space="0" w:color="auto"/>
                            <w:bottom w:val="none" w:sz="0" w:space="0" w:color="auto"/>
                            <w:right w:val="none" w:sz="0" w:space="0" w:color="auto"/>
                          </w:divBdr>
                          <w:divsChild>
                            <w:div w:id="1636640276">
                              <w:marLeft w:val="0"/>
                              <w:marRight w:val="0"/>
                              <w:marTop w:val="0"/>
                              <w:marBottom w:val="0"/>
                              <w:divBdr>
                                <w:top w:val="none" w:sz="0" w:space="0" w:color="auto"/>
                                <w:left w:val="none" w:sz="0" w:space="0" w:color="auto"/>
                                <w:bottom w:val="none" w:sz="0" w:space="0" w:color="auto"/>
                                <w:right w:val="none" w:sz="0" w:space="0" w:color="auto"/>
                              </w:divBdr>
                              <w:divsChild>
                                <w:div w:id="3035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602718">
          <w:marLeft w:val="0"/>
          <w:marRight w:val="0"/>
          <w:marTop w:val="0"/>
          <w:marBottom w:val="0"/>
          <w:divBdr>
            <w:top w:val="none" w:sz="0" w:space="0" w:color="auto"/>
            <w:left w:val="none" w:sz="0" w:space="0" w:color="auto"/>
            <w:bottom w:val="none" w:sz="0" w:space="0" w:color="auto"/>
            <w:right w:val="none" w:sz="0" w:space="0" w:color="auto"/>
          </w:divBdr>
          <w:divsChild>
            <w:div w:id="2055422850">
              <w:marLeft w:val="0"/>
              <w:marRight w:val="0"/>
              <w:marTop w:val="0"/>
              <w:marBottom w:val="0"/>
              <w:divBdr>
                <w:top w:val="none" w:sz="0" w:space="0" w:color="auto"/>
                <w:left w:val="none" w:sz="0" w:space="0" w:color="auto"/>
                <w:bottom w:val="none" w:sz="0" w:space="0" w:color="auto"/>
                <w:right w:val="none" w:sz="0" w:space="0" w:color="auto"/>
              </w:divBdr>
              <w:divsChild>
                <w:div w:id="1840927743">
                  <w:marLeft w:val="0"/>
                  <w:marRight w:val="0"/>
                  <w:marTop w:val="0"/>
                  <w:marBottom w:val="0"/>
                  <w:divBdr>
                    <w:top w:val="none" w:sz="0" w:space="0" w:color="auto"/>
                    <w:left w:val="none" w:sz="0" w:space="0" w:color="auto"/>
                    <w:bottom w:val="none" w:sz="0" w:space="0" w:color="auto"/>
                    <w:right w:val="none" w:sz="0" w:space="0" w:color="auto"/>
                  </w:divBdr>
                  <w:divsChild>
                    <w:div w:id="1397053549">
                      <w:marLeft w:val="0"/>
                      <w:marRight w:val="0"/>
                      <w:marTop w:val="0"/>
                      <w:marBottom w:val="0"/>
                      <w:divBdr>
                        <w:top w:val="none" w:sz="0" w:space="0" w:color="auto"/>
                        <w:left w:val="none" w:sz="0" w:space="0" w:color="auto"/>
                        <w:bottom w:val="none" w:sz="0" w:space="0" w:color="auto"/>
                        <w:right w:val="none" w:sz="0" w:space="0" w:color="auto"/>
                      </w:divBdr>
                      <w:divsChild>
                        <w:div w:id="410352397">
                          <w:marLeft w:val="0"/>
                          <w:marRight w:val="0"/>
                          <w:marTop w:val="0"/>
                          <w:marBottom w:val="0"/>
                          <w:divBdr>
                            <w:top w:val="none" w:sz="0" w:space="0" w:color="auto"/>
                            <w:left w:val="none" w:sz="0" w:space="0" w:color="auto"/>
                            <w:bottom w:val="none" w:sz="0" w:space="0" w:color="auto"/>
                            <w:right w:val="none" w:sz="0" w:space="0" w:color="auto"/>
                          </w:divBdr>
                          <w:divsChild>
                            <w:div w:id="692728272">
                              <w:marLeft w:val="0"/>
                              <w:marRight w:val="0"/>
                              <w:marTop w:val="0"/>
                              <w:marBottom w:val="0"/>
                              <w:divBdr>
                                <w:top w:val="none" w:sz="0" w:space="0" w:color="auto"/>
                                <w:left w:val="none" w:sz="0" w:space="0" w:color="auto"/>
                                <w:bottom w:val="none" w:sz="0" w:space="0" w:color="auto"/>
                                <w:right w:val="none" w:sz="0" w:space="0" w:color="auto"/>
                              </w:divBdr>
                              <w:divsChild>
                                <w:div w:id="1374767452">
                                  <w:marLeft w:val="0"/>
                                  <w:marRight w:val="0"/>
                                  <w:marTop w:val="0"/>
                                  <w:marBottom w:val="0"/>
                                  <w:divBdr>
                                    <w:top w:val="none" w:sz="0" w:space="0" w:color="auto"/>
                                    <w:left w:val="none" w:sz="0" w:space="0" w:color="auto"/>
                                    <w:bottom w:val="none" w:sz="0" w:space="0" w:color="auto"/>
                                    <w:right w:val="none" w:sz="0" w:space="0" w:color="auto"/>
                                  </w:divBdr>
                                  <w:divsChild>
                                    <w:div w:id="826088342">
                                      <w:marLeft w:val="0"/>
                                      <w:marRight w:val="0"/>
                                      <w:marTop w:val="0"/>
                                      <w:marBottom w:val="0"/>
                                      <w:divBdr>
                                        <w:top w:val="none" w:sz="0" w:space="0" w:color="auto"/>
                                        <w:left w:val="none" w:sz="0" w:space="0" w:color="auto"/>
                                        <w:bottom w:val="none" w:sz="0" w:space="0" w:color="auto"/>
                                        <w:right w:val="none" w:sz="0" w:space="0" w:color="auto"/>
                                      </w:divBdr>
                                    </w:div>
                                  </w:divsChild>
                                </w:div>
                                <w:div w:id="2138912915">
                                  <w:marLeft w:val="0"/>
                                  <w:marRight w:val="0"/>
                                  <w:marTop w:val="0"/>
                                  <w:marBottom w:val="0"/>
                                  <w:divBdr>
                                    <w:top w:val="none" w:sz="0" w:space="0" w:color="auto"/>
                                    <w:left w:val="none" w:sz="0" w:space="0" w:color="auto"/>
                                    <w:bottom w:val="none" w:sz="0" w:space="0" w:color="auto"/>
                                    <w:right w:val="none" w:sz="0" w:space="0" w:color="auto"/>
                                  </w:divBdr>
                                  <w:divsChild>
                                    <w:div w:id="15009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84961">
          <w:marLeft w:val="0"/>
          <w:marRight w:val="0"/>
          <w:marTop w:val="0"/>
          <w:marBottom w:val="0"/>
          <w:divBdr>
            <w:top w:val="none" w:sz="0" w:space="0" w:color="auto"/>
            <w:left w:val="none" w:sz="0" w:space="0" w:color="auto"/>
            <w:bottom w:val="none" w:sz="0" w:space="0" w:color="auto"/>
            <w:right w:val="none" w:sz="0" w:space="0" w:color="auto"/>
          </w:divBdr>
          <w:divsChild>
            <w:div w:id="1142892207">
              <w:marLeft w:val="0"/>
              <w:marRight w:val="0"/>
              <w:marTop w:val="0"/>
              <w:marBottom w:val="60"/>
              <w:divBdr>
                <w:top w:val="none" w:sz="0" w:space="0" w:color="auto"/>
                <w:left w:val="none" w:sz="0" w:space="0" w:color="auto"/>
                <w:bottom w:val="none" w:sz="0" w:space="0" w:color="auto"/>
                <w:right w:val="none" w:sz="0" w:space="0" w:color="auto"/>
              </w:divBdr>
              <w:divsChild>
                <w:div w:id="526328869">
                  <w:marLeft w:val="0"/>
                  <w:marRight w:val="0"/>
                  <w:marTop w:val="0"/>
                  <w:marBottom w:val="0"/>
                  <w:divBdr>
                    <w:top w:val="none" w:sz="0" w:space="0" w:color="auto"/>
                    <w:left w:val="none" w:sz="0" w:space="0" w:color="auto"/>
                    <w:bottom w:val="none" w:sz="0" w:space="0" w:color="auto"/>
                    <w:right w:val="none" w:sz="0" w:space="0" w:color="auto"/>
                  </w:divBdr>
                  <w:divsChild>
                    <w:div w:id="1535195014">
                      <w:marLeft w:val="0"/>
                      <w:marRight w:val="0"/>
                      <w:marTop w:val="0"/>
                      <w:marBottom w:val="0"/>
                      <w:divBdr>
                        <w:top w:val="none" w:sz="0" w:space="0" w:color="auto"/>
                        <w:left w:val="none" w:sz="0" w:space="0" w:color="auto"/>
                        <w:bottom w:val="none" w:sz="0" w:space="0" w:color="auto"/>
                        <w:right w:val="none" w:sz="0" w:space="0" w:color="auto"/>
                      </w:divBdr>
                      <w:divsChild>
                        <w:div w:id="750010982">
                          <w:marLeft w:val="0"/>
                          <w:marRight w:val="0"/>
                          <w:marTop w:val="0"/>
                          <w:marBottom w:val="0"/>
                          <w:divBdr>
                            <w:top w:val="none" w:sz="0" w:space="0" w:color="auto"/>
                            <w:left w:val="none" w:sz="0" w:space="0" w:color="auto"/>
                            <w:bottom w:val="none" w:sz="0" w:space="0" w:color="auto"/>
                            <w:right w:val="none" w:sz="0" w:space="0" w:color="auto"/>
                          </w:divBdr>
                          <w:divsChild>
                            <w:div w:id="49110684">
                              <w:marLeft w:val="0"/>
                              <w:marRight w:val="0"/>
                              <w:marTop w:val="0"/>
                              <w:marBottom w:val="0"/>
                              <w:divBdr>
                                <w:top w:val="none" w:sz="0" w:space="0" w:color="auto"/>
                                <w:left w:val="none" w:sz="0" w:space="0" w:color="auto"/>
                                <w:bottom w:val="none" w:sz="0" w:space="0" w:color="auto"/>
                                <w:right w:val="none" w:sz="0" w:space="0" w:color="auto"/>
                              </w:divBdr>
                              <w:divsChild>
                                <w:div w:id="18911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311279">
          <w:marLeft w:val="0"/>
          <w:marRight w:val="0"/>
          <w:marTop w:val="0"/>
          <w:marBottom w:val="0"/>
          <w:divBdr>
            <w:top w:val="none" w:sz="0" w:space="0" w:color="auto"/>
            <w:left w:val="none" w:sz="0" w:space="0" w:color="auto"/>
            <w:bottom w:val="none" w:sz="0" w:space="0" w:color="auto"/>
            <w:right w:val="none" w:sz="0" w:space="0" w:color="auto"/>
          </w:divBdr>
          <w:divsChild>
            <w:div w:id="141312313">
              <w:marLeft w:val="0"/>
              <w:marRight w:val="0"/>
              <w:marTop w:val="0"/>
              <w:marBottom w:val="0"/>
              <w:divBdr>
                <w:top w:val="none" w:sz="0" w:space="0" w:color="auto"/>
                <w:left w:val="none" w:sz="0" w:space="0" w:color="auto"/>
                <w:bottom w:val="none" w:sz="0" w:space="0" w:color="auto"/>
                <w:right w:val="none" w:sz="0" w:space="0" w:color="auto"/>
              </w:divBdr>
              <w:divsChild>
                <w:div w:id="1401708924">
                  <w:marLeft w:val="0"/>
                  <w:marRight w:val="0"/>
                  <w:marTop w:val="0"/>
                  <w:marBottom w:val="0"/>
                  <w:divBdr>
                    <w:top w:val="none" w:sz="0" w:space="0" w:color="auto"/>
                    <w:left w:val="none" w:sz="0" w:space="0" w:color="auto"/>
                    <w:bottom w:val="none" w:sz="0" w:space="0" w:color="auto"/>
                    <w:right w:val="none" w:sz="0" w:space="0" w:color="auto"/>
                  </w:divBdr>
                  <w:divsChild>
                    <w:div w:id="1609853411">
                      <w:marLeft w:val="0"/>
                      <w:marRight w:val="0"/>
                      <w:marTop w:val="0"/>
                      <w:marBottom w:val="0"/>
                      <w:divBdr>
                        <w:top w:val="none" w:sz="0" w:space="0" w:color="auto"/>
                        <w:left w:val="none" w:sz="0" w:space="0" w:color="auto"/>
                        <w:bottom w:val="none" w:sz="0" w:space="0" w:color="auto"/>
                        <w:right w:val="none" w:sz="0" w:space="0" w:color="auto"/>
                      </w:divBdr>
                      <w:divsChild>
                        <w:div w:id="1135487849">
                          <w:marLeft w:val="0"/>
                          <w:marRight w:val="0"/>
                          <w:marTop w:val="0"/>
                          <w:marBottom w:val="0"/>
                          <w:divBdr>
                            <w:top w:val="none" w:sz="0" w:space="0" w:color="auto"/>
                            <w:left w:val="none" w:sz="0" w:space="0" w:color="auto"/>
                            <w:bottom w:val="none" w:sz="0" w:space="0" w:color="auto"/>
                            <w:right w:val="none" w:sz="0" w:space="0" w:color="auto"/>
                          </w:divBdr>
                          <w:divsChild>
                            <w:div w:id="2033679764">
                              <w:marLeft w:val="0"/>
                              <w:marRight w:val="0"/>
                              <w:marTop w:val="0"/>
                              <w:marBottom w:val="0"/>
                              <w:divBdr>
                                <w:top w:val="none" w:sz="0" w:space="0" w:color="auto"/>
                                <w:left w:val="none" w:sz="0" w:space="0" w:color="auto"/>
                                <w:bottom w:val="none" w:sz="0" w:space="0" w:color="auto"/>
                                <w:right w:val="none" w:sz="0" w:space="0" w:color="auto"/>
                              </w:divBdr>
                              <w:divsChild>
                                <w:div w:id="838422011">
                                  <w:marLeft w:val="0"/>
                                  <w:marRight w:val="0"/>
                                  <w:marTop w:val="0"/>
                                  <w:marBottom w:val="0"/>
                                  <w:divBdr>
                                    <w:top w:val="none" w:sz="0" w:space="0" w:color="auto"/>
                                    <w:left w:val="none" w:sz="0" w:space="0" w:color="auto"/>
                                    <w:bottom w:val="none" w:sz="0" w:space="0" w:color="auto"/>
                                    <w:right w:val="none" w:sz="0" w:space="0" w:color="auto"/>
                                  </w:divBdr>
                                  <w:divsChild>
                                    <w:div w:id="650253111">
                                      <w:marLeft w:val="0"/>
                                      <w:marRight w:val="0"/>
                                      <w:marTop w:val="0"/>
                                      <w:marBottom w:val="0"/>
                                      <w:divBdr>
                                        <w:top w:val="none" w:sz="0" w:space="0" w:color="auto"/>
                                        <w:left w:val="none" w:sz="0" w:space="0" w:color="auto"/>
                                        <w:bottom w:val="none" w:sz="0" w:space="0" w:color="auto"/>
                                        <w:right w:val="none" w:sz="0" w:space="0" w:color="auto"/>
                                      </w:divBdr>
                                    </w:div>
                                  </w:divsChild>
                                </w:div>
                                <w:div w:id="1153136841">
                                  <w:marLeft w:val="0"/>
                                  <w:marRight w:val="0"/>
                                  <w:marTop w:val="0"/>
                                  <w:marBottom w:val="0"/>
                                  <w:divBdr>
                                    <w:top w:val="none" w:sz="0" w:space="0" w:color="auto"/>
                                    <w:left w:val="none" w:sz="0" w:space="0" w:color="auto"/>
                                    <w:bottom w:val="none" w:sz="0" w:space="0" w:color="auto"/>
                                    <w:right w:val="none" w:sz="0" w:space="0" w:color="auto"/>
                                  </w:divBdr>
                                  <w:divsChild>
                                    <w:div w:id="74811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1038807">
          <w:marLeft w:val="0"/>
          <w:marRight w:val="0"/>
          <w:marTop w:val="0"/>
          <w:marBottom w:val="0"/>
          <w:divBdr>
            <w:top w:val="none" w:sz="0" w:space="0" w:color="auto"/>
            <w:left w:val="none" w:sz="0" w:space="0" w:color="auto"/>
            <w:bottom w:val="none" w:sz="0" w:space="0" w:color="auto"/>
            <w:right w:val="none" w:sz="0" w:space="0" w:color="auto"/>
          </w:divBdr>
          <w:divsChild>
            <w:div w:id="2067798893">
              <w:marLeft w:val="0"/>
              <w:marRight w:val="0"/>
              <w:marTop w:val="0"/>
              <w:marBottom w:val="60"/>
              <w:divBdr>
                <w:top w:val="none" w:sz="0" w:space="0" w:color="auto"/>
                <w:left w:val="none" w:sz="0" w:space="0" w:color="auto"/>
                <w:bottom w:val="none" w:sz="0" w:space="0" w:color="auto"/>
                <w:right w:val="none" w:sz="0" w:space="0" w:color="auto"/>
              </w:divBdr>
              <w:divsChild>
                <w:div w:id="1510023670">
                  <w:marLeft w:val="0"/>
                  <w:marRight w:val="0"/>
                  <w:marTop w:val="0"/>
                  <w:marBottom w:val="0"/>
                  <w:divBdr>
                    <w:top w:val="none" w:sz="0" w:space="0" w:color="auto"/>
                    <w:left w:val="none" w:sz="0" w:space="0" w:color="auto"/>
                    <w:bottom w:val="none" w:sz="0" w:space="0" w:color="auto"/>
                    <w:right w:val="none" w:sz="0" w:space="0" w:color="auto"/>
                  </w:divBdr>
                  <w:divsChild>
                    <w:div w:id="1989362545">
                      <w:marLeft w:val="0"/>
                      <w:marRight w:val="0"/>
                      <w:marTop w:val="0"/>
                      <w:marBottom w:val="0"/>
                      <w:divBdr>
                        <w:top w:val="none" w:sz="0" w:space="0" w:color="auto"/>
                        <w:left w:val="none" w:sz="0" w:space="0" w:color="auto"/>
                        <w:bottom w:val="none" w:sz="0" w:space="0" w:color="auto"/>
                        <w:right w:val="none" w:sz="0" w:space="0" w:color="auto"/>
                      </w:divBdr>
                      <w:divsChild>
                        <w:div w:id="1540626693">
                          <w:marLeft w:val="0"/>
                          <w:marRight w:val="0"/>
                          <w:marTop w:val="0"/>
                          <w:marBottom w:val="0"/>
                          <w:divBdr>
                            <w:top w:val="none" w:sz="0" w:space="0" w:color="auto"/>
                            <w:left w:val="none" w:sz="0" w:space="0" w:color="auto"/>
                            <w:bottom w:val="none" w:sz="0" w:space="0" w:color="auto"/>
                            <w:right w:val="none" w:sz="0" w:space="0" w:color="auto"/>
                          </w:divBdr>
                          <w:divsChild>
                            <w:div w:id="654917512">
                              <w:marLeft w:val="0"/>
                              <w:marRight w:val="0"/>
                              <w:marTop w:val="0"/>
                              <w:marBottom w:val="0"/>
                              <w:divBdr>
                                <w:top w:val="none" w:sz="0" w:space="0" w:color="auto"/>
                                <w:left w:val="none" w:sz="0" w:space="0" w:color="auto"/>
                                <w:bottom w:val="none" w:sz="0" w:space="0" w:color="auto"/>
                                <w:right w:val="none" w:sz="0" w:space="0" w:color="auto"/>
                              </w:divBdr>
                              <w:divsChild>
                                <w:div w:id="211420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074646">
          <w:marLeft w:val="0"/>
          <w:marRight w:val="0"/>
          <w:marTop w:val="0"/>
          <w:marBottom w:val="0"/>
          <w:divBdr>
            <w:top w:val="none" w:sz="0" w:space="0" w:color="auto"/>
            <w:left w:val="none" w:sz="0" w:space="0" w:color="auto"/>
            <w:bottom w:val="none" w:sz="0" w:space="0" w:color="auto"/>
            <w:right w:val="none" w:sz="0" w:space="0" w:color="auto"/>
          </w:divBdr>
          <w:divsChild>
            <w:div w:id="859471253">
              <w:marLeft w:val="0"/>
              <w:marRight w:val="0"/>
              <w:marTop w:val="0"/>
              <w:marBottom w:val="0"/>
              <w:divBdr>
                <w:top w:val="none" w:sz="0" w:space="0" w:color="auto"/>
                <w:left w:val="none" w:sz="0" w:space="0" w:color="auto"/>
                <w:bottom w:val="none" w:sz="0" w:space="0" w:color="auto"/>
                <w:right w:val="none" w:sz="0" w:space="0" w:color="auto"/>
              </w:divBdr>
              <w:divsChild>
                <w:div w:id="1498382093">
                  <w:marLeft w:val="0"/>
                  <w:marRight w:val="0"/>
                  <w:marTop w:val="0"/>
                  <w:marBottom w:val="0"/>
                  <w:divBdr>
                    <w:top w:val="none" w:sz="0" w:space="0" w:color="auto"/>
                    <w:left w:val="none" w:sz="0" w:space="0" w:color="auto"/>
                    <w:bottom w:val="none" w:sz="0" w:space="0" w:color="auto"/>
                    <w:right w:val="none" w:sz="0" w:space="0" w:color="auto"/>
                  </w:divBdr>
                  <w:divsChild>
                    <w:div w:id="253907159">
                      <w:marLeft w:val="0"/>
                      <w:marRight w:val="0"/>
                      <w:marTop w:val="0"/>
                      <w:marBottom w:val="0"/>
                      <w:divBdr>
                        <w:top w:val="none" w:sz="0" w:space="0" w:color="auto"/>
                        <w:left w:val="none" w:sz="0" w:space="0" w:color="auto"/>
                        <w:bottom w:val="none" w:sz="0" w:space="0" w:color="auto"/>
                        <w:right w:val="none" w:sz="0" w:space="0" w:color="auto"/>
                      </w:divBdr>
                      <w:divsChild>
                        <w:div w:id="1621841583">
                          <w:marLeft w:val="0"/>
                          <w:marRight w:val="0"/>
                          <w:marTop w:val="0"/>
                          <w:marBottom w:val="0"/>
                          <w:divBdr>
                            <w:top w:val="none" w:sz="0" w:space="0" w:color="auto"/>
                            <w:left w:val="none" w:sz="0" w:space="0" w:color="auto"/>
                            <w:bottom w:val="none" w:sz="0" w:space="0" w:color="auto"/>
                            <w:right w:val="none" w:sz="0" w:space="0" w:color="auto"/>
                          </w:divBdr>
                          <w:divsChild>
                            <w:div w:id="1482622996">
                              <w:marLeft w:val="0"/>
                              <w:marRight w:val="0"/>
                              <w:marTop w:val="0"/>
                              <w:marBottom w:val="0"/>
                              <w:divBdr>
                                <w:top w:val="none" w:sz="0" w:space="0" w:color="auto"/>
                                <w:left w:val="none" w:sz="0" w:space="0" w:color="auto"/>
                                <w:bottom w:val="none" w:sz="0" w:space="0" w:color="auto"/>
                                <w:right w:val="none" w:sz="0" w:space="0" w:color="auto"/>
                              </w:divBdr>
                              <w:divsChild>
                                <w:div w:id="490414442">
                                  <w:marLeft w:val="0"/>
                                  <w:marRight w:val="0"/>
                                  <w:marTop w:val="0"/>
                                  <w:marBottom w:val="0"/>
                                  <w:divBdr>
                                    <w:top w:val="none" w:sz="0" w:space="0" w:color="auto"/>
                                    <w:left w:val="none" w:sz="0" w:space="0" w:color="auto"/>
                                    <w:bottom w:val="none" w:sz="0" w:space="0" w:color="auto"/>
                                    <w:right w:val="none" w:sz="0" w:space="0" w:color="auto"/>
                                  </w:divBdr>
                                  <w:divsChild>
                                    <w:div w:id="1104425831">
                                      <w:marLeft w:val="0"/>
                                      <w:marRight w:val="0"/>
                                      <w:marTop w:val="0"/>
                                      <w:marBottom w:val="0"/>
                                      <w:divBdr>
                                        <w:top w:val="none" w:sz="0" w:space="0" w:color="auto"/>
                                        <w:left w:val="none" w:sz="0" w:space="0" w:color="auto"/>
                                        <w:bottom w:val="none" w:sz="0" w:space="0" w:color="auto"/>
                                        <w:right w:val="none" w:sz="0" w:space="0" w:color="auto"/>
                                      </w:divBdr>
                                    </w:div>
                                  </w:divsChild>
                                </w:div>
                                <w:div w:id="1551303475">
                                  <w:marLeft w:val="0"/>
                                  <w:marRight w:val="0"/>
                                  <w:marTop w:val="0"/>
                                  <w:marBottom w:val="0"/>
                                  <w:divBdr>
                                    <w:top w:val="none" w:sz="0" w:space="0" w:color="auto"/>
                                    <w:left w:val="none" w:sz="0" w:space="0" w:color="auto"/>
                                    <w:bottom w:val="none" w:sz="0" w:space="0" w:color="auto"/>
                                    <w:right w:val="none" w:sz="0" w:space="0" w:color="auto"/>
                                  </w:divBdr>
                                  <w:divsChild>
                                    <w:div w:id="2094427243">
                                      <w:marLeft w:val="0"/>
                                      <w:marRight w:val="0"/>
                                      <w:marTop w:val="0"/>
                                      <w:marBottom w:val="0"/>
                                      <w:divBdr>
                                        <w:top w:val="none" w:sz="0" w:space="0" w:color="auto"/>
                                        <w:left w:val="none" w:sz="0" w:space="0" w:color="auto"/>
                                        <w:bottom w:val="none" w:sz="0" w:space="0" w:color="auto"/>
                                        <w:right w:val="none" w:sz="0" w:space="0" w:color="auto"/>
                                      </w:divBdr>
                                    </w:div>
                                  </w:divsChild>
                                </w:div>
                                <w:div w:id="1880556784">
                                  <w:marLeft w:val="0"/>
                                  <w:marRight w:val="0"/>
                                  <w:marTop w:val="0"/>
                                  <w:marBottom w:val="0"/>
                                  <w:divBdr>
                                    <w:top w:val="none" w:sz="0" w:space="0" w:color="auto"/>
                                    <w:left w:val="none" w:sz="0" w:space="0" w:color="auto"/>
                                    <w:bottom w:val="none" w:sz="0" w:space="0" w:color="auto"/>
                                    <w:right w:val="none" w:sz="0" w:space="0" w:color="auto"/>
                                  </w:divBdr>
                                  <w:divsChild>
                                    <w:div w:id="1367633086">
                                      <w:marLeft w:val="0"/>
                                      <w:marRight w:val="0"/>
                                      <w:marTop w:val="0"/>
                                      <w:marBottom w:val="0"/>
                                      <w:divBdr>
                                        <w:top w:val="none" w:sz="0" w:space="0" w:color="auto"/>
                                        <w:left w:val="none" w:sz="0" w:space="0" w:color="auto"/>
                                        <w:bottom w:val="none" w:sz="0" w:space="0" w:color="auto"/>
                                        <w:right w:val="none" w:sz="0" w:space="0" w:color="auto"/>
                                      </w:divBdr>
                                    </w:div>
                                  </w:divsChild>
                                </w:div>
                                <w:div w:id="1586306229">
                                  <w:marLeft w:val="0"/>
                                  <w:marRight w:val="0"/>
                                  <w:marTop w:val="0"/>
                                  <w:marBottom w:val="0"/>
                                  <w:divBdr>
                                    <w:top w:val="none" w:sz="0" w:space="0" w:color="auto"/>
                                    <w:left w:val="none" w:sz="0" w:space="0" w:color="auto"/>
                                    <w:bottom w:val="none" w:sz="0" w:space="0" w:color="auto"/>
                                    <w:right w:val="none" w:sz="0" w:space="0" w:color="auto"/>
                                  </w:divBdr>
                                  <w:divsChild>
                                    <w:div w:id="16969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256471">
          <w:marLeft w:val="0"/>
          <w:marRight w:val="0"/>
          <w:marTop w:val="0"/>
          <w:marBottom w:val="0"/>
          <w:divBdr>
            <w:top w:val="none" w:sz="0" w:space="0" w:color="auto"/>
            <w:left w:val="none" w:sz="0" w:space="0" w:color="auto"/>
            <w:bottom w:val="none" w:sz="0" w:space="0" w:color="auto"/>
            <w:right w:val="none" w:sz="0" w:space="0" w:color="auto"/>
          </w:divBdr>
          <w:divsChild>
            <w:div w:id="560215267">
              <w:marLeft w:val="0"/>
              <w:marRight w:val="0"/>
              <w:marTop w:val="0"/>
              <w:marBottom w:val="60"/>
              <w:divBdr>
                <w:top w:val="none" w:sz="0" w:space="0" w:color="auto"/>
                <w:left w:val="none" w:sz="0" w:space="0" w:color="auto"/>
                <w:bottom w:val="none" w:sz="0" w:space="0" w:color="auto"/>
                <w:right w:val="none" w:sz="0" w:space="0" w:color="auto"/>
              </w:divBdr>
              <w:divsChild>
                <w:div w:id="598872743">
                  <w:marLeft w:val="0"/>
                  <w:marRight w:val="0"/>
                  <w:marTop w:val="0"/>
                  <w:marBottom w:val="0"/>
                  <w:divBdr>
                    <w:top w:val="none" w:sz="0" w:space="0" w:color="auto"/>
                    <w:left w:val="none" w:sz="0" w:space="0" w:color="auto"/>
                    <w:bottom w:val="none" w:sz="0" w:space="0" w:color="auto"/>
                    <w:right w:val="none" w:sz="0" w:space="0" w:color="auto"/>
                  </w:divBdr>
                  <w:divsChild>
                    <w:div w:id="865026917">
                      <w:marLeft w:val="0"/>
                      <w:marRight w:val="0"/>
                      <w:marTop w:val="0"/>
                      <w:marBottom w:val="0"/>
                      <w:divBdr>
                        <w:top w:val="none" w:sz="0" w:space="0" w:color="auto"/>
                        <w:left w:val="none" w:sz="0" w:space="0" w:color="auto"/>
                        <w:bottom w:val="none" w:sz="0" w:space="0" w:color="auto"/>
                        <w:right w:val="none" w:sz="0" w:space="0" w:color="auto"/>
                      </w:divBdr>
                      <w:divsChild>
                        <w:div w:id="1036349042">
                          <w:marLeft w:val="0"/>
                          <w:marRight w:val="0"/>
                          <w:marTop w:val="0"/>
                          <w:marBottom w:val="0"/>
                          <w:divBdr>
                            <w:top w:val="none" w:sz="0" w:space="0" w:color="auto"/>
                            <w:left w:val="none" w:sz="0" w:space="0" w:color="auto"/>
                            <w:bottom w:val="none" w:sz="0" w:space="0" w:color="auto"/>
                            <w:right w:val="none" w:sz="0" w:space="0" w:color="auto"/>
                          </w:divBdr>
                          <w:divsChild>
                            <w:div w:id="766196645">
                              <w:marLeft w:val="0"/>
                              <w:marRight w:val="0"/>
                              <w:marTop w:val="0"/>
                              <w:marBottom w:val="0"/>
                              <w:divBdr>
                                <w:top w:val="none" w:sz="0" w:space="0" w:color="auto"/>
                                <w:left w:val="none" w:sz="0" w:space="0" w:color="auto"/>
                                <w:bottom w:val="none" w:sz="0" w:space="0" w:color="auto"/>
                                <w:right w:val="none" w:sz="0" w:space="0" w:color="auto"/>
                              </w:divBdr>
                              <w:divsChild>
                                <w:div w:id="1894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573870">
          <w:marLeft w:val="0"/>
          <w:marRight w:val="0"/>
          <w:marTop w:val="0"/>
          <w:marBottom w:val="0"/>
          <w:divBdr>
            <w:top w:val="none" w:sz="0" w:space="0" w:color="auto"/>
            <w:left w:val="none" w:sz="0" w:space="0" w:color="auto"/>
            <w:bottom w:val="none" w:sz="0" w:space="0" w:color="auto"/>
            <w:right w:val="none" w:sz="0" w:space="0" w:color="auto"/>
          </w:divBdr>
          <w:divsChild>
            <w:div w:id="1341396379">
              <w:marLeft w:val="0"/>
              <w:marRight w:val="0"/>
              <w:marTop w:val="0"/>
              <w:marBottom w:val="0"/>
              <w:divBdr>
                <w:top w:val="none" w:sz="0" w:space="0" w:color="auto"/>
                <w:left w:val="none" w:sz="0" w:space="0" w:color="auto"/>
                <w:bottom w:val="none" w:sz="0" w:space="0" w:color="auto"/>
                <w:right w:val="none" w:sz="0" w:space="0" w:color="auto"/>
              </w:divBdr>
              <w:divsChild>
                <w:div w:id="1736316218">
                  <w:marLeft w:val="0"/>
                  <w:marRight w:val="0"/>
                  <w:marTop w:val="0"/>
                  <w:marBottom w:val="0"/>
                  <w:divBdr>
                    <w:top w:val="none" w:sz="0" w:space="0" w:color="auto"/>
                    <w:left w:val="none" w:sz="0" w:space="0" w:color="auto"/>
                    <w:bottom w:val="none" w:sz="0" w:space="0" w:color="auto"/>
                    <w:right w:val="none" w:sz="0" w:space="0" w:color="auto"/>
                  </w:divBdr>
                  <w:divsChild>
                    <w:div w:id="2011983185">
                      <w:marLeft w:val="0"/>
                      <w:marRight w:val="0"/>
                      <w:marTop w:val="0"/>
                      <w:marBottom w:val="0"/>
                      <w:divBdr>
                        <w:top w:val="none" w:sz="0" w:space="0" w:color="auto"/>
                        <w:left w:val="none" w:sz="0" w:space="0" w:color="auto"/>
                        <w:bottom w:val="none" w:sz="0" w:space="0" w:color="auto"/>
                        <w:right w:val="none" w:sz="0" w:space="0" w:color="auto"/>
                      </w:divBdr>
                      <w:divsChild>
                        <w:div w:id="706610279">
                          <w:marLeft w:val="0"/>
                          <w:marRight w:val="0"/>
                          <w:marTop w:val="0"/>
                          <w:marBottom w:val="0"/>
                          <w:divBdr>
                            <w:top w:val="none" w:sz="0" w:space="0" w:color="auto"/>
                            <w:left w:val="none" w:sz="0" w:space="0" w:color="auto"/>
                            <w:bottom w:val="none" w:sz="0" w:space="0" w:color="auto"/>
                            <w:right w:val="none" w:sz="0" w:space="0" w:color="auto"/>
                          </w:divBdr>
                          <w:divsChild>
                            <w:div w:id="1473987520">
                              <w:marLeft w:val="0"/>
                              <w:marRight w:val="0"/>
                              <w:marTop w:val="0"/>
                              <w:marBottom w:val="0"/>
                              <w:divBdr>
                                <w:top w:val="none" w:sz="0" w:space="0" w:color="auto"/>
                                <w:left w:val="none" w:sz="0" w:space="0" w:color="auto"/>
                                <w:bottom w:val="none" w:sz="0" w:space="0" w:color="auto"/>
                                <w:right w:val="none" w:sz="0" w:space="0" w:color="auto"/>
                              </w:divBdr>
                              <w:divsChild>
                                <w:div w:id="1131905018">
                                  <w:marLeft w:val="0"/>
                                  <w:marRight w:val="0"/>
                                  <w:marTop w:val="0"/>
                                  <w:marBottom w:val="0"/>
                                  <w:divBdr>
                                    <w:top w:val="none" w:sz="0" w:space="0" w:color="auto"/>
                                    <w:left w:val="none" w:sz="0" w:space="0" w:color="auto"/>
                                    <w:bottom w:val="none" w:sz="0" w:space="0" w:color="auto"/>
                                    <w:right w:val="none" w:sz="0" w:space="0" w:color="auto"/>
                                  </w:divBdr>
                                  <w:divsChild>
                                    <w:div w:id="2095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855869">
          <w:marLeft w:val="0"/>
          <w:marRight w:val="0"/>
          <w:marTop w:val="0"/>
          <w:marBottom w:val="0"/>
          <w:divBdr>
            <w:top w:val="none" w:sz="0" w:space="0" w:color="auto"/>
            <w:left w:val="none" w:sz="0" w:space="0" w:color="auto"/>
            <w:bottom w:val="none" w:sz="0" w:space="0" w:color="auto"/>
            <w:right w:val="none" w:sz="0" w:space="0" w:color="auto"/>
          </w:divBdr>
          <w:divsChild>
            <w:div w:id="2053537784">
              <w:marLeft w:val="0"/>
              <w:marRight w:val="0"/>
              <w:marTop w:val="0"/>
              <w:marBottom w:val="60"/>
              <w:divBdr>
                <w:top w:val="none" w:sz="0" w:space="0" w:color="auto"/>
                <w:left w:val="none" w:sz="0" w:space="0" w:color="auto"/>
                <w:bottom w:val="none" w:sz="0" w:space="0" w:color="auto"/>
                <w:right w:val="none" w:sz="0" w:space="0" w:color="auto"/>
              </w:divBdr>
              <w:divsChild>
                <w:div w:id="1046486705">
                  <w:marLeft w:val="0"/>
                  <w:marRight w:val="0"/>
                  <w:marTop w:val="0"/>
                  <w:marBottom w:val="0"/>
                  <w:divBdr>
                    <w:top w:val="none" w:sz="0" w:space="0" w:color="auto"/>
                    <w:left w:val="none" w:sz="0" w:space="0" w:color="auto"/>
                    <w:bottom w:val="none" w:sz="0" w:space="0" w:color="auto"/>
                    <w:right w:val="none" w:sz="0" w:space="0" w:color="auto"/>
                  </w:divBdr>
                  <w:divsChild>
                    <w:div w:id="1616475249">
                      <w:marLeft w:val="0"/>
                      <w:marRight w:val="0"/>
                      <w:marTop w:val="0"/>
                      <w:marBottom w:val="0"/>
                      <w:divBdr>
                        <w:top w:val="none" w:sz="0" w:space="0" w:color="auto"/>
                        <w:left w:val="none" w:sz="0" w:space="0" w:color="auto"/>
                        <w:bottom w:val="none" w:sz="0" w:space="0" w:color="auto"/>
                        <w:right w:val="none" w:sz="0" w:space="0" w:color="auto"/>
                      </w:divBdr>
                      <w:divsChild>
                        <w:div w:id="444932007">
                          <w:marLeft w:val="0"/>
                          <w:marRight w:val="0"/>
                          <w:marTop w:val="0"/>
                          <w:marBottom w:val="0"/>
                          <w:divBdr>
                            <w:top w:val="none" w:sz="0" w:space="0" w:color="auto"/>
                            <w:left w:val="none" w:sz="0" w:space="0" w:color="auto"/>
                            <w:bottom w:val="none" w:sz="0" w:space="0" w:color="auto"/>
                            <w:right w:val="none" w:sz="0" w:space="0" w:color="auto"/>
                          </w:divBdr>
                          <w:divsChild>
                            <w:div w:id="1455908408">
                              <w:marLeft w:val="0"/>
                              <w:marRight w:val="0"/>
                              <w:marTop w:val="0"/>
                              <w:marBottom w:val="0"/>
                              <w:divBdr>
                                <w:top w:val="none" w:sz="0" w:space="0" w:color="auto"/>
                                <w:left w:val="none" w:sz="0" w:space="0" w:color="auto"/>
                                <w:bottom w:val="none" w:sz="0" w:space="0" w:color="auto"/>
                                <w:right w:val="none" w:sz="0" w:space="0" w:color="auto"/>
                              </w:divBdr>
                              <w:divsChild>
                                <w:div w:id="18771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473149">
          <w:marLeft w:val="0"/>
          <w:marRight w:val="0"/>
          <w:marTop w:val="0"/>
          <w:marBottom w:val="0"/>
          <w:divBdr>
            <w:top w:val="none" w:sz="0" w:space="0" w:color="auto"/>
            <w:left w:val="none" w:sz="0" w:space="0" w:color="auto"/>
            <w:bottom w:val="none" w:sz="0" w:space="0" w:color="auto"/>
            <w:right w:val="none" w:sz="0" w:space="0" w:color="auto"/>
          </w:divBdr>
          <w:divsChild>
            <w:div w:id="1257131158">
              <w:marLeft w:val="0"/>
              <w:marRight w:val="0"/>
              <w:marTop w:val="0"/>
              <w:marBottom w:val="0"/>
              <w:divBdr>
                <w:top w:val="none" w:sz="0" w:space="0" w:color="auto"/>
                <w:left w:val="none" w:sz="0" w:space="0" w:color="auto"/>
                <w:bottom w:val="none" w:sz="0" w:space="0" w:color="auto"/>
                <w:right w:val="none" w:sz="0" w:space="0" w:color="auto"/>
              </w:divBdr>
              <w:divsChild>
                <w:div w:id="1344363238">
                  <w:marLeft w:val="0"/>
                  <w:marRight w:val="0"/>
                  <w:marTop w:val="0"/>
                  <w:marBottom w:val="0"/>
                  <w:divBdr>
                    <w:top w:val="none" w:sz="0" w:space="0" w:color="auto"/>
                    <w:left w:val="none" w:sz="0" w:space="0" w:color="auto"/>
                    <w:bottom w:val="none" w:sz="0" w:space="0" w:color="auto"/>
                    <w:right w:val="none" w:sz="0" w:space="0" w:color="auto"/>
                  </w:divBdr>
                  <w:divsChild>
                    <w:div w:id="1521704011">
                      <w:marLeft w:val="0"/>
                      <w:marRight w:val="0"/>
                      <w:marTop w:val="0"/>
                      <w:marBottom w:val="0"/>
                      <w:divBdr>
                        <w:top w:val="none" w:sz="0" w:space="0" w:color="auto"/>
                        <w:left w:val="none" w:sz="0" w:space="0" w:color="auto"/>
                        <w:bottom w:val="none" w:sz="0" w:space="0" w:color="auto"/>
                        <w:right w:val="none" w:sz="0" w:space="0" w:color="auto"/>
                      </w:divBdr>
                      <w:divsChild>
                        <w:div w:id="1138110323">
                          <w:marLeft w:val="0"/>
                          <w:marRight w:val="0"/>
                          <w:marTop w:val="0"/>
                          <w:marBottom w:val="0"/>
                          <w:divBdr>
                            <w:top w:val="none" w:sz="0" w:space="0" w:color="auto"/>
                            <w:left w:val="none" w:sz="0" w:space="0" w:color="auto"/>
                            <w:bottom w:val="none" w:sz="0" w:space="0" w:color="auto"/>
                            <w:right w:val="none" w:sz="0" w:space="0" w:color="auto"/>
                          </w:divBdr>
                          <w:divsChild>
                            <w:div w:id="1107238672">
                              <w:marLeft w:val="0"/>
                              <w:marRight w:val="0"/>
                              <w:marTop w:val="0"/>
                              <w:marBottom w:val="0"/>
                              <w:divBdr>
                                <w:top w:val="none" w:sz="0" w:space="0" w:color="auto"/>
                                <w:left w:val="none" w:sz="0" w:space="0" w:color="auto"/>
                                <w:bottom w:val="none" w:sz="0" w:space="0" w:color="auto"/>
                                <w:right w:val="none" w:sz="0" w:space="0" w:color="auto"/>
                              </w:divBdr>
                              <w:divsChild>
                                <w:div w:id="864636862">
                                  <w:marLeft w:val="0"/>
                                  <w:marRight w:val="0"/>
                                  <w:marTop w:val="0"/>
                                  <w:marBottom w:val="0"/>
                                  <w:divBdr>
                                    <w:top w:val="none" w:sz="0" w:space="0" w:color="auto"/>
                                    <w:left w:val="none" w:sz="0" w:space="0" w:color="auto"/>
                                    <w:bottom w:val="none" w:sz="0" w:space="0" w:color="auto"/>
                                    <w:right w:val="none" w:sz="0" w:space="0" w:color="auto"/>
                                  </w:divBdr>
                                  <w:divsChild>
                                    <w:div w:id="1732775091">
                                      <w:marLeft w:val="0"/>
                                      <w:marRight w:val="0"/>
                                      <w:marTop w:val="0"/>
                                      <w:marBottom w:val="0"/>
                                      <w:divBdr>
                                        <w:top w:val="none" w:sz="0" w:space="0" w:color="auto"/>
                                        <w:left w:val="none" w:sz="0" w:space="0" w:color="auto"/>
                                        <w:bottom w:val="none" w:sz="0" w:space="0" w:color="auto"/>
                                        <w:right w:val="none" w:sz="0" w:space="0" w:color="auto"/>
                                      </w:divBdr>
                                    </w:div>
                                  </w:divsChild>
                                </w:div>
                                <w:div w:id="1426539457">
                                  <w:marLeft w:val="0"/>
                                  <w:marRight w:val="0"/>
                                  <w:marTop w:val="0"/>
                                  <w:marBottom w:val="0"/>
                                  <w:divBdr>
                                    <w:top w:val="none" w:sz="0" w:space="0" w:color="auto"/>
                                    <w:left w:val="none" w:sz="0" w:space="0" w:color="auto"/>
                                    <w:bottom w:val="none" w:sz="0" w:space="0" w:color="auto"/>
                                    <w:right w:val="none" w:sz="0" w:space="0" w:color="auto"/>
                                  </w:divBdr>
                                  <w:divsChild>
                                    <w:div w:id="1112433093">
                                      <w:marLeft w:val="0"/>
                                      <w:marRight w:val="0"/>
                                      <w:marTop w:val="0"/>
                                      <w:marBottom w:val="0"/>
                                      <w:divBdr>
                                        <w:top w:val="none" w:sz="0" w:space="0" w:color="auto"/>
                                        <w:left w:val="none" w:sz="0" w:space="0" w:color="auto"/>
                                        <w:bottom w:val="none" w:sz="0" w:space="0" w:color="auto"/>
                                        <w:right w:val="none" w:sz="0" w:space="0" w:color="auto"/>
                                      </w:divBdr>
                                    </w:div>
                                  </w:divsChild>
                                </w:div>
                                <w:div w:id="1168012812">
                                  <w:marLeft w:val="0"/>
                                  <w:marRight w:val="0"/>
                                  <w:marTop w:val="0"/>
                                  <w:marBottom w:val="0"/>
                                  <w:divBdr>
                                    <w:top w:val="none" w:sz="0" w:space="0" w:color="auto"/>
                                    <w:left w:val="none" w:sz="0" w:space="0" w:color="auto"/>
                                    <w:bottom w:val="none" w:sz="0" w:space="0" w:color="auto"/>
                                    <w:right w:val="none" w:sz="0" w:space="0" w:color="auto"/>
                                  </w:divBdr>
                                  <w:divsChild>
                                    <w:div w:id="21184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5960348">
          <w:marLeft w:val="0"/>
          <w:marRight w:val="0"/>
          <w:marTop w:val="0"/>
          <w:marBottom w:val="0"/>
          <w:divBdr>
            <w:top w:val="none" w:sz="0" w:space="0" w:color="auto"/>
            <w:left w:val="none" w:sz="0" w:space="0" w:color="auto"/>
            <w:bottom w:val="none" w:sz="0" w:space="0" w:color="auto"/>
            <w:right w:val="none" w:sz="0" w:space="0" w:color="auto"/>
          </w:divBdr>
          <w:divsChild>
            <w:div w:id="1084763069">
              <w:marLeft w:val="0"/>
              <w:marRight w:val="0"/>
              <w:marTop w:val="0"/>
              <w:marBottom w:val="60"/>
              <w:divBdr>
                <w:top w:val="none" w:sz="0" w:space="0" w:color="auto"/>
                <w:left w:val="none" w:sz="0" w:space="0" w:color="auto"/>
                <w:bottom w:val="none" w:sz="0" w:space="0" w:color="auto"/>
                <w:right w:val="none" w:sz="0" w:space="0" w:color="auto"/>
              </w:divBdr>
              <w:divsChild>
                <w:div w:id="1432166160">
                  <w:marLeft w:val="0"/>
                  <w:marRight w:val="0"/>
                  <w:marTop w:val="0"/>
                  <w:marBottom w:val="0"/>
                  <w:divBdr>
                    <w:top w:val="none" w:sz="0" w:space="0" w:color="auto"/>
                    <w:left w:val="none" w:sz="0" w:space="0" w:color="auto"/>
                    <w:bottom w:val="none" w:sz="0" w:space="0" w:color="auto"/>
                    <w:right w:val="none" w:sz="0" w:space="0" w:color="auto"/>
                  </w:divBdr>
                  <w:divsChild>
                    <w:div w:id="1754619316">
                      <w:marLeft w:val="0"/>
                      <w:marRight w:val="0"/>
                      <w:marTop w:val="0"/>
                      <w:marBottom w:val="0"/>
                      <w:divBdr>
                        <w:top w:val="none" w:sz="0" w:space="0" w:color="auto"/>
                        <w:left w:val="none" w:sz="0" w:space="0" w:color="auto"/>
                        <w:bottom w:val="none" w:sz="0" w:space="0" w:color="auto"/>
                        <w:right w:val="none" w:sz="0" w:space="0" w:color="auto"/>
                      </w:divBdr>
                      <w:divsChild>
                        <w:div w:id="1774086277">
                          <w:marLeft w:val="0"/>
                          <w:marRight w:val="0"/>
                          <w:marTop w:val="0"/>
                          <w:marBottom w:val="0"/>
                          <w:divBdr>
                            <w:top w:val="none" w:sz="0" w:space="0" w:color="auto"/>
                            <w:left w:val="none" w:sz="0" w:space="0" w:color="auto"/>
                            <w:bottom w:val="none" w:sz="0" w:space="0" w:color="auto"/>
                            <w:right w:val="none" w:sz="0" w:space="0" w:color="auto"/>
                          </w:divBdr>
                          <w:divsChild>
                            <w:div w:id="1068110475">
                              <w:marLeft w:val="0"/>
                              <w:marRight w:val="0"/>
                              <w:marTop w:val="0"/>
                              <w:marBottom w:val="0"/>
                              <w:divBdr>
                                <w:top w:val="none" w:sz="0" w:space="0" w:color="auto"/>
                                <w:left w:val="none" w:sz="0" w:space="0" w:color="auto"/>
                                <w:bottom w:val="none" w:sz="0" w:space="0" w:color="auto"/>
                                <w:right w:val="none" w:sz="0" w:space="0" w:color="auto"/>
                              </w:divBdr>
                              <w:divsChild>
                                <w:div w:id="20399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199263">
          <w:marLeft w:val="0"/>
          <w:marRight w:val="0"/>
          <w:marTop w:val="0"/>
          <w:marBottom w:val="0"/>
          <w:divBdr>
            <w:top w:val="none" w:sz="0" w:space="0" w:color="auto"/>
            <w:left w:val="none" w:sz="0" w:space="0" w:color="auto"/>
            <w:bottom w:val="none" w:sz="0" w:space="0" w:color="auto"/>
            <w:right w:val="none" w:sz="0" w:space="0" w:color="auto"/>
          </w:divBdr>
          <w:divsChild>
            <w:div w:id="2104104933">
              <w:marLeft w:val="0"/>
              <w:marRight w:val="0"/>
              <w:marTop w:val="0"/>
              <w:marBottom w:val="0"/>
              <w:divBdr>
                <w:top w:val="none" w:sz="0" w:space="0" w:color="auto"/>
                <w:left w:val="none" w:sz="0" w:space="0" w:color="auto"/>
                <w:bottom w:val="none" w:sz="0" w:space="0" w:color="auto"/>
                <w:right w:val="none" w:sz="0" w:space="0" w:color="auto"/>
              </w:divBdr>
              <w:divsChild>
                <w:div w:id="1437560800">
                  <w:marLeft w:val="0"/>
                  <w:marRight w:val="0"/>
                  <w:marTop w:val="0"/>
                  <w:marBottom w:val="0"/>
                  <w:divBdr>
                    <w:top w:val="none" w:sz="0" w:space="0" w:color="auto"/>
                    <w:left w:val="none" w:sz="0" w:space="0" w:color="auto"/>
                    <w:bottom w:val="none" w:sz="0" w:space="0" w:color="auto"/>
                    <w:right w:val="none" w:sz="0" w:space="0" w:color="auto"/>
                  </w:divBdr>
                  <w:divsChild>
                    <w:div w:id="2033990936">
                      <w:marLeft w:val="0"/>
                      <w:marRight w:val="0"/>
                      <w:marTop w:val="0"/>
                      <w:marBottom w:val="0"/>
                      <w:divBdr>
                        <w:top w:val="none" w:sz="0" w:space="0" w:color="auto"/>
                        <w:left w:val="none" w:sz="0" w:space="0" w:color="auto"/>
                        <w:bottom w:val="none" w:sz="0" w:space="0" w:color="auto"/>
                        <w:right w:val="none" w:sz="0" w:space="0" w:color="auto"/>
                      </w:divBdr>
                      <w:divsChild>
                        <w:div w:id="1481849796">
                          <w:marLeft w:val="0"/>
                          <w:marRight w:val="0"/>
                          <w:marTop w:val="0"/>
                          <w:marBottom w:val="0"/>
                          <w:divBdr>
                            <w:top w:val="none" w:sz="0" w:space="0" w:color="auto"/>
                            <w:left w:val="none" w:sz="0" w:space="0" w:color="auto"/>
                            <w:bottom w:val="none" w:sz="0" w:space="0" w:color="auto"/>
                            <w:right w:val="none" w:sz="0" w:space="0" w:color="auto"/>
                          </w:divBdr>
                          <w:divsChild>
                            <w:div w:id="1330407253">
                              <w:marLeft w:val="0"/>
                              <w:marRight w:val="0"/>
                              <w:marTop w:val="0"/>
                              <w:marBottom w:val="0"/>
                              <w:divBdr>
                                <w:top w:val="none" w:sz="0" w:space="0" w:color="auto"/>
                                <w:left w:val="none" w:sz="0" w:space="0" w:color="auto"/>
                                <w:bottom w:val="none" w:sz="0" w:space="0" w:color="auto"/>
                                <w:right w:val="none" w:sz="0" w:space="0" w:color="auto"/>
                              </w:divBdr>
                              <w:divsChild>
                                <w:div w:id="23797737">
                                  <w:marLeft w:val="0"/>
                                  <w:marRight w:val="0"/>
                                  <w:marTop w:val="0"/>
                                  <w:marBottom w:val="0"/>
                                  <w:divBdr>
                                    <w:top w:val="none" w:sz="0" w:space="0" w:color="auto"/>
                                    <w:left w:val="none" w:sz="0" w:space="0" w:color="auto"/>
                                    <w:bottom w:val="none" w:sz="0" w:space="0" w:color="auto"/>
                                    <w:right w:val="none" w:sz="0" w:space="0" w:color="auto"/>
                                  </w:divBdr>
                                  <w:divsChild>
                                    <w:div w:id="61758337">
                                      <w:marLeft w:val="0"/>
                                      <w:marRight w:val="0"/>
                                      <w:marTop w:val="0"/>
                                      <w:marBottom w:val="0"/>
                                      <w:divBdr>
                                        <w:top w:val="none" w:sz="0" w:space="0" w:color="auto"/>
                                        <w:left w:val="none" w:sz="0" w:space="0" w:color="auto"/>
                                        <w:bottom w:val="none" w:sz="0" w:space="0" w:color="auto"/>
                                        <w:right w:val="none" w:sz="0" w:space="0" w:color="auto"/>
                                      </w:divBdr>
                                    </w:div>
                                  </w:divsChild>
                                </w:div>
                                <w:div w:id="1116485198">
                                  <w:marLeft w:val="0"/>
                                  <w:marRight w:val="0"/>
                                  <w:marTop w:val="0"/>
                                  <w:marBottom w:val="0"/>
                                  <w:divBdr>
                                    <w:top w:val="none" w:sz="0" w:space="0" w:color="auto"/>
                                    <w:left w:val="none" w:sz="0" w:space="0" w:color="auto"/>
                                    <w:bottom w:val="none" w:sz="0" w:space="0" w:color="auto"/>
                                    <w:right w:val="none" w:sz="0" w:space="0" w:color="auto"/>
                                  </w:divBdr>
                                  <w:divsChild>
                                    <w:div w:id="1287617590">
                                      <w:marLeft w:val="0"/>
                                      <w:marRight w:val="0"/>
                                      <w:marTop w:val="0"/>
                                      <w:marBottom w:val="0"/>
                                      <w:divBdr>
                                        <w:top w:val="none" w:sz="0" w:space="0" w:color="auto"/>
                                        <w:left w:val="none" w:sz="0" w:space="0" w:color="auto"/>
                                        <w:bottom w:val="none" w:sz="0" w:space="0" w:color="auto"/>
                                        <w:right w:val="none" w:sz="0" w:space="0" w:color="auto"/>
                                      </w:divBdr>
                                    </w:div>
                                  </w:divsChild>
                                </w:div>
                                <w:div w:id="2054881515">
                                  <w:marLeft w:val="0"/>
                                  <w:marRight w:val="0"/>
                                  <w:marTop w:val="0"/>
                                  <w:marBottom w:val="0"/>
                                  <w:divBdr>
                                    <w:top w:val="none" w:sz="0" w:space="0" w:color="auto"/>
                                    <w:left w:val="none" w:sz="0" w:space="0" w:color="auto"/>
                                    <w:bottom w:val="none" w:sz="0" w:space="0" w:color="auto"/>
                                    <w:right w:val="none" w:sz="0" w:space="0" w:color="auto"/>
                                  </w:divBdr>
                                  <w:divsChild>
                                    <w:div w:id="1759672975">
                                      <w:marLeft w:val="0"/>
                                      <w:marRight w:val="0"/>
                                      <w:marTop w:val="0"/>
                                      <w:marBottom w:val="0"/>
                                      <w:divBdr>
                                        <w:top w:val="none" w:sz="0" w:space="0" w:color="auto"/>
                                        <w:left w:val="none" w:sz="0" w:space="0" w:color="auto"/>
                                        <w:bottom w:val="none" w:sz="0" w:space="0" w:color="auto"/>
                                        <w:right w:val="none" w:sz="0" w:space="0" w:color="auto"/>
                                      </w:divBdr>
                                    </w:div>
                                  </w:divsChild>
                                </w:div>
                                <w:div w:id="1803382550">
                                  <w:marLeft w:val="0"/>
                                  <w:marRight w:val="0"/>
                                  <w:marTop w:val="0"/>
                                  <w:marBottom w:val="0"/>
                                  <w:divBdr>
                                    <w:top w:val="none" w:sz="0" w:space="0" w:color="auto"/>
                                    <w:left w:val="none" w:sz="0" w:space="0" w:color="auto"/>
                                    <w:bottom w:val="none" w:sz="0" w:space="0" w:color="auto"/>
                                    <w:right w:val="none" w:sz="0" w:space="0" w:color="auto"/>
                                  </w:divBdr>
                                  <w:divsChild>
                                    <w:div w:id="13145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674337">
          <w:marLeft w:val="0"/>
          <w:marRight w:val="0"/>
          <w:marTop w:val="0"/>
          <w:marBottom w:val="0"/>
          <w:divBdr>
            <w:top w:val="none" w:sz="0" w:space="0" w:color="auto"/>
            <w:left w:val="none" w:sz="0" w:space="0" w:color="auto"/>
            <w:bottom w:val="none" w:sz="0" w:space="0" w:color="auto"/>
            <w:right w:val="none" w:sz="0" w:space="0" w:color="auto"/>
          </w:divBdr>
          <w:divsChild>
            <w:div w:id="496650530">
              <w:marLeft w:val="0"/>
              <w:marRight w:val="0"/>
              <w:marTop w:val="0"/>
              <w:marBottom w:val="60"/>
              <w:divBdr>
                <w:top w:val="none" w:sz="0" w:space="0" w:color="auto"/>
                <w:left w:val="none" w:sz="0" w:space="0" w:color="auto"/>
                <w:bottom w:val="none" w:sz="0" w:space="0" w:color="auto"/>
                <w:right w:val="none" w:sz="0" w:space="0" w:color="auto"/>
              </w:divBdr>
              <w:divsChild>
                <w:div w:id="122430677">
                  <w:marLeft w:val="0"/>
                  <w:marRight w:val="0"/>
                  <w:marTop w:val="0"/>
                  <w:marBottom w:val="0"/>
                  <w:divBdr>
                    <w:top w:val="none" w:sz="0" w:space="0" w:color="auto"/>
                    <w:left w:val="none" w:sz="0" w:space="0" w:color="auto"/>
                    <w:bottom w:val="none" w:sz="0" w:space="0" w:color="auto"/>
                    <w:right w:val="none" w:sz="0" w:space="0" w:color="auto"/>
                  </w:divBdr>
                  <w:divsChild>
                    <w:div w:id="1626111158">
                      <w:marLeft w:val="0"/>
                      <w:marRight w:val="0"/>
                      <w:marTop w:val="0"/>
                      <w:marBottom w:val="0"/>
                      <w:divBdr>
                        <w:top w:val="none" w:sz="0" w:space="0" w:color="auto"/>
                        <w:left w:val="none" w:sz="0" w:space="0" w:color="auto"/>
                        <w:bottom w:val="none" w:sz="0" w:space="0" w:color="auto"/>
                        <w:right w:val="none" w:sz="0" w:space="0" w:color="auto"/>
                      </w:divBdr>
                      <w:divsChild>
                        <w:div w:id="788935873">
                          <w:marLeft w:val="0"/>
                          <w:marRight w:val="0"/>
                          <w:marTop w:val="0"/>
                          <w:marBottom w:val="0"/>
                          <w:divBdr>
                            <w:top w:val="none" w:sz="0" w:space="0" w:color="auto"/>
                            <w:left w:val="none" w:sz="0" w:space="0" w:color="auto"/>
                            <w:bottom w:val="none" w:sz="0" w:space="0" w:color="auto"/>
                            <w:right w:val="none" w:sz="0" w:space="0" w:color="auto"/>
                          </w:divBdr>
                          <w:divsChild>
                            <w:div w:id="969166401">
                              <w:marLeft w:val="0"/>
                              <w:marRight w:val="0"/>
                              <w:marTop w:val="0"/>
                              <w:marBottom w:val="0"/>
                              <w:divBdr>
                                <w:top w:val="none" w:sz="0" w:space="0" w:color="auto"/>
                                <w:left w:val="none" w:sz="0" w:space="0" w:color="auto"/>
                                <w:bottom w:val="none" w:sz="0" w:space="0" w:color="auto"/>
                                <w:right w:val="none" w:sz="0" w:space="0" w:color="auto"/>
                              </w:divBdr>
                              <w:divsChild>
                                <w:div w:id="15401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738045">
          <w:marLeft w:val="0"/>
          <w:marRight w:val="0"/>
          <w:marTop w:val="0"/>
          <w:marBottom w:val="0"/>
          <w:divBdr>
            <w:top w:val="none" w:sz="0" w:space="0" w:color="auto"/>
            <w:left w:val="none" w:sz="0" w:space="0" w:color="auto"/>
            <w:bottom w:val="none" w:sz="0" w:space="0" w:color="auto"/>
            <w:right w:val="none" w:sz="0" w:space="0" w:color="auto"/>
          </w:divBdr>
          <w:divsChild>
            <w:div w:id="650141061">
              <w:marLeft w:val="0"/>
              <w:marRight w:val="0"/>
              <w:marTop w:val="0"/>
              <w:marBottom w:val="0"/>
              <w:divBdr>
                <w:top w:val="none" w:sz="0" w:space="0" w:color="auto"/>
                <w:left w:val="none" w:sz="0" w:space="0" w:color="auto"/>
                <w:bottom w:val="none" w:sz="0" w:space="0" w:color="auto"/>
                <w:right w:val="none" w:sz="0" w:space="0" w:color="auto"/>
              </w:divBdr>
              <w:divsChild>
                <w:div w:id="881477474">
                  <w:marLeft w:val="0"/>
                  <w:marRight w:val="0"/>
                  <w:marTop w:val="0"/>
                  <w:marBottom w:val="0"/>
                  <w:divBdr>
                    <w:top w:val="none" w:sz="0" w:space="0" w:color="auto"/>
                    <w:left w:val="none" w:sz="0" w:space="0" w:color="auto"/>
                    <w:bottom w:val="none" w:sz="0" w:space="0" w:color="auto"/>
                    <w:right w:val="none" w:sz="0" w:space="0" w:color="auto"/>
                  </w:divBdr>
                  <w:divsChild>
                    <w:div w:id="112331111">
                      <w:marLeft w:val="0"/>
                      <w:marRight w:val="0"/>
                      <w:marTop w:val="0"/>
                      <w:marBottom w:val="0"/>
                      <w:divBdr>
                        <w:top w:val="none" w:sz="0" w:space="0" w:color="auto"/>
                        <w:left w:val="none" w:sz="0" w:space="0" w:color="auto"/>
                        <w:bottom w:val="none" w:sz="0" w:space="0" w:color="auto"/>
                        <w:right w:val="none" w:sz="0" w:space="0" w:color="auto"/>
                      </w:divBdr>
                      <w:divsChild>
                        <w:div w:id="1589197088">
                          <w:marLeft w:val="0"/>
                          <w:marRight w:val="0"/>
                          <w:marTop w:val="0"/>
                          <w:marBottom w:val="0"/>
                          <w:divBdr>
                            <w:top w:val="none" w:sz="0" w:space="0" w:color="auto"/>
                            <w:left w:val="none" w:sz="0" w:space="0" w:color="auto"/>
                            <w:bottom w:val="none" w:sz="0" w:space="0" w:color="auto"/>
                            <w:right w:val="none" w:sz="0" w:space="0" w:color="auto"/>
                          </w:divBdr>
                          <w:divsChild>
                            <w:div w:id="1966038522">
                              <w:marLeft w:val="0"/>
                              <w:marRight w:val="0"/>
                              <w:marTop w:val="0"/>
                              <w:marBottom w:val="0"/>
                              <w:divBdr>
                                <w:top w:val="none" w:sz="0" w:space="0" w:color="auto"/>
                                <w:left w:val="none" w:sz="0" w:space="0" w:color="auto"/>
                                <w:bottom w:val="none" w:sz="0" w:space="0" w:color="auto"/>
                                <w:right w:val="none" w:sz="0" w:space="0" w:color="auto"/>
                              </w:divBdr>
                              <w:divsChild>
                                <w:div w:id="723607285">
                                  <w:marLeft w:val="0"/>
                                  <w:marRight w:val="0"/>
                                  <w:marTop w:val="0"/>
                                  <w:marBottom w:val="0"/>
                                  <w:divBdr>
                                    <w:top w:val="none" w:sz="0" w:space="0" w:color="auto"/>
                                    <w:left w:val="none" w:sz="0" w:space="0" w:color="auto"/>
                                    <w:bottom w:val="none" w:sz="0" w:space="0" w:color="auto"/>
                                    <w:right w:val="none" w:sz="0" w:space="0" w:color="auto"/>
                                  </w:divBdr>
                                  <w:divsChild>
                                    <w:div w:id="14701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007644">
          <w:marLeft w:val="0"/>
          <w:marRight w:val="0"/>
          <w:marTop w:val="0"/>
          <w:marBottom w:val="0"/>
          <w:divBdr>
            <w:top w:val="none" w:sz="0" w:space="0" w:color="auto"/>
            <w:left w:val="none" w:sz="0" w:space="0" w:color="auto"/>
            <w:bottom w:val="none" w:sz="0" w:space="0" w:color="auto"/>
            <w:right w:val="none" w:sz="0" w:space="0" w:color="auto"/>
          </w:divBdr>
          <w:divsChild>
            <w:div w:id="1978608103">
              <w:marLeft w:val="0"/>
              <w:marRight w:val="0"/>
              <w:marTop w:val="0"/>
              <w:marBottom w:val="60"/>
              <w:divBdr>
                <w:top w:val="none" w:sz="0" w:space="0" w:color="auto"/>
                <w:left w:val="none" w:sz="0" w:space="0" w:color="auto"/>
                <w:bottom w:val="none" w:sz="0" w:space="0" w:color="auto"/>
                <w:right w:val="none" w:sz="0" w:space="0" w:color="auto"/>
              </w:divBdr>
              <w:divsChild>
                <w:div w:id="1227299528">
                  <w:marLeft w:val="0"/>
                  <w:marRight w:val="0"/>
                  <w:marTop w:val="0"/>
                  <w:marBottom w:val="0"/>
                  <w:divBdr>
                    <w:top w:val="none" w:sz="0" w:space="0" w:color="auto"/>
                    <w:left w:val="none" w:sz="0" w:space="0" w:color="auto"/>
                    <w:bottom w:val="none" w:sz="0" w:space="0" w:color="auto"/>
                    <w:right w:val="none" w:sz="0" w:space="0" w:color="auto"/>
                  </w:divBdr>
                  <w:divsChild>
                    <w:div w:id="621883634">
                      <w:marLeft w:val="0"/>
                      <w:marRight w:val="0"/>
                      <w:marTop w:val="0"/>
                      <w:marBottom w:val="0"/>
                      <w:divBdr>
                        <w:top w:val="none" w:sz="0" w:space="0" w:color="auto"/>
                        <w:left w:val="none" w:sz="0" w:space="0" w:color="auto"/>
                        <w:bottom w:val="none" w:sz="0" w:space="0" w:color="auto"/>
                        <w:right w:val="none" w:sz="0" w:space="0" w:color="auto"/>
                      </w:divBdr>
                      <w:divsChild>
                        <w:div w:id="790321626">
                          <w:marLeft w:val="0"/>
                          <w:marRight w:val="0"/>
                          <w:marTop w:val="0"/>
                          <w:marBottom w:val="0"/>
                          <w:divBdr>
                            <w:top w:val="none" w:sz="0" w:space="0" w:color="auto"/>
                            <w:left w:val="none" w:sz="0" w:space="0" w:color="auto"/>
                            <w:bottom w:val="none" w:sz="0" w:space="0" w:color="auto"/>
                            <w:right w:val="none" w:sz="0" w:space="0" w:color="auto"/>
                          </w:divBdr>
                          <w:divsChild>
                            <w:div w:id="1470899454">
                              <w:marLeft w:val="0"/>
                              <w:marRight w:val="0"/>
                              <w:marTop w:val="0"/>
                              <w:marBottom w:val="0"/>
                              <w:divBdr>
                                <w:top w:val="none" w:sz="0" w:space="0" w:color="auto"/>
                                <w:left w:val="none" w:sz="0" w:space="0" w:color="auto"/>
                                <w:bottom w:val="none" w:sz="0" w:space="0" w:color="auto"/>
                                <w:right w:val="none" w:sz="0" w:space="0" w:color="auto"/>
                              </w:divBdr>
                              <w:divsChild>
                                <w:div w:id="8314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107398">
          <w:marLeft w:val="0"/>
          <w:marRight w:val="0"/>
          <w:marTop w:val="0"/>
          <w:marBottom w:val="0"/>
          <w:divBdr>
            <w:top w:val="none" w:sz="0" w:space="0" w:color="auto"/>
            <w:left w:val="none" w:sz="0" w:space="0" w:color="auto"/>
            <w:bottom w:val="none" w:sz="0" w:space="0" w:color="auto"/>
            <w:right w:val="none" w:sz="0" w:space="0" w:color="auto"/>
          </w:divBdr>
          <w:divsChild>
            <w:div w:id="970327269">
              <w:marLeft w:val="0"/>
              <w:marRight w:val="0"/>
              <w:marTop w:val="0"/>
              <w:marBottom w:val="0"/>
              <w:divBdr>
                <w:top w:val="none" w:sz="0" w:space="0" w:color="auto"/>
                <w:left w:val="none" w:sz="0" w:space="0" w:color="auto"/>
                <w:bottom w:val="none" w:sz="0" w:space="0" w:color="auto"/>
                <w:right w:val="none" w:sz="0" w:space="0" w:color="auto"/>
              </w:divBdr>
              <w:divsChild>
                <w:div w:id="226041309">
                  <w:marLeft w:val="0"/>
                  <w:marRight w:val="0"/>
                  <w:marTop w:val="0"/>
                  <w:marBottom w:val="0"/>
                  <w:divBdr>
                    <w:top w:val="none" w:sz="0" w:space="0" w:color="auto"/>
                    <w:left w:val="none" w:sz="0" w:space="0" w:color="auto"/>
                    <w:bottom w:val="none" w:sz="0" w:space="0" w:color="auto"/>
                    <w:right w:val="none" w:sz="0" w:space="0" w:color="auto"/>
                  </w:divBdr>
                  <w:divsChild>
                    <w:div w:id="1894807888">
                      <w:marLeft w:val="0"/>
                      <w:marRight w:val="0"/>
                      <w:marTop w:val="0"/>
                      <w:marBottom w:val="0"/>
                      <w:divBdr>
                        <w:top w:val="none" w:sz="0" w:space="0" w:color="auto"/>
                        <w:left w:val="none" w:sz="0" w:space="0" w:color="auto"/>
                        <w:bottom w:val="none" w:sz="0" w:space="0" w:color="auto"/>
                        <w:right w:val="none" w:sz="0" w:space="0" w:color="auto"/>
                      </w:divBdr>
                      <w:divsChild>
                        <w:div w:id="223028660">
                          <w:marLeft w:val="0"/>
                          <w:marRight w:val="0"/>
                          <w:marTop w:val="0"/>
                          <w:marBottom w:val="0"/>
                          <w:divBdr>
                            <w:top w:val="none" w:sz="0" w:space="0" w:color="auto"/>
                            <w:left w:val="none" w:sz="0" w:space="0" w:color="auto"/>
                            <w:bottom w:val="none" w:sz="0" w:space="0" w:color="auto"/>
                            <w:right w:val="none" w:sz="0" w:space="0" w:color="auto"/>
                          </w:divBdr>
                          <w:divsChild>
                            <w:div w:id="1696690034">
                              <w:marLeft w:val="0"/>
                              <w:marRight w:val="0"/>
                              <w:marTop w:val="0"/>
                              <w:marBottom w:val="0"/>
                              <w:divBdr>
                                <w:top w:val="none" w:sz="0" w:space="0" w:color="auto"/>
                                <w:left w:val="none" w:sz="0" w:space="0" w:color="auto"/>
                                <w:bottom w:val="none" w:sz="0" w:space="0" w:color="auto"/>
                                <w:right w:val="none" w:sz="0" w:space="0" w:color="auto"/>
                              </w:divBdr>
                              <w:divsChild>
                                <w:div w:id="1634869400">
                                  <w:marLeft w:val="0"/>
                                  <w:marRight w:val="0"/>
                                  <w:marTop w:val="0"/>
                                  <w:marBottom w:val="0"/>
                                  <w:divBdr>
                                    <w:top w:val="none" w:sz="0" w:space="0" w:color="auto"/>
                                    <w:left w:val="none" w:sz="0" w:space="0" w:color="auto"/>
                                    <w:bottom w:val="none" w:sz="0" w:space="0" w:color="auto"/>
                                    <w:right w:val="none" w:sz="0" w:space="0" w:color="auto"/>
                                  </w:divBdr>
                                  <w:divsChild>
                                    <w:div w:id="519011573">
                                      <w:marLeft w:val="0"/>
                                      <w:marRight w:val="0"/>
                                      <w:marTop w:val="0"/>
                                      <w:marBottom w:val="0"/>
                                      <w:divBdr>
                                        <w:top w:val="none" w:sz="0" w:space="0" w:color="auto"/>
                                        <w:left w:val="none" w:sz="0" w:space="0" w:color="auto"/>
                                        <w:bottom w:val="none" w:sz="0" w:space="0" w:color="auto"/>
                                        <w:right w:val="none" w:sz="0" w:space="0" w:color="auto"/>
                                      </w:divBdr>
                                    </w:div>
                                  </w:divsChild>
                                </w:div>
                                <w:div w:id="1175802566">
                                  <w:marLeft w:val="0"/>
                                  <w:marRight w:val="0"/>
                                  <w:marTop w:val="0"/>
                                  <w:marBottom w:val="0"/>
                                  <w:divBdr>
                                    <w:top w:val="none" w:sz="0" w:space="0" w:color="auto"/>
                                    <w:left w:val="none" w:sz="0" w:space="0" w:color="auto"/>
                                    <w:bottom w:val="none" w:sz="0" w:space="0" w:color="auto"/>
                                    <w:right w:val="none" w:sz="0" w:space="0" w:color="auto"/>
                                  </w:divBdr>
                                  <w:divsChild>
                                    <w:div w:id="254364185">
                                      <w:marLeft w:val="0"/>
                                      <w:marRight w:val="0"/>
                                      <w:marTop w:val="0"/>
                                      <w:marBottom w:val="0"/>
                                      <w:divBdr>
                                        <w:top w:val="none" w:sz="0" w:space="0" w:color="auto"/>
                                        <w:left w:val="none" w:sz="0" w:space="0" w:color="auto"/>
                                        <w:bottom w:val="none" w:sz="0" w:space="0" w:color="auto"/>
                                        <w:right w:val="none" w:sz="0" w:space="0" w:color="auto"/>
                                      </w:divBdr>
                                    </w:div>
                                  </w:divsChild>
                                </w:div>
                                <w:div w:id="1390811679">
                                  <w:marLeft w:val="0"/>
                                  <w:marRight w:val="0"/>
                                  <w:marTop w:val="0"/>
                                  <w:marBottom w:val="0"/>
                                  <w:divBdr>
                                    <w:top w:val="none" w:sz="0" w:space="0" w:color="auto"/>
                                    <w:left w:val="none" w:sz="0" w:space="0" w:color="auto"/>
                                    <w:bottom w:val="none" w:sz="0" w:space="0" w:color="auto"/>
                                    <w:right w:val="none" w:sz="0" w:space="0" w:color="auto"/>
                                  </w:divBdr>
                                  <w:divsChild>
                                    <w:div w:id="131938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187392">
          <w:marLeft w:val="0"/>
          <w:marRight w:val="0"/>
          <w:marTop w:val="0"/>
          <w:marBottom w:val="0"/>
          <w:divBdr>
            <w:top w:val="none" w:sz="0" w:space="0" w:color="auto"/>
            <w:left w:val="none" w:sz="0" w:space="0" w:color="auto"/>
            <w:bottom w:val="none" w:sz="0" w:space="0" w:color="auto"/>
            <w:right w:val="none" w:sz="0" w:space="0" w:color="auto"/>
          </w:divBdr>
          <w:divsChild>
            <w:div w:id="507065160">
              <w:marLeft w:val="0"/>
              <w:marRight w:val="0"/>
              <w:marTop w:val="0"/>
              <w:marBottom w:val="60"/>
              <w:divBdr>
                <w:top w:val="none" w:sz="0" w:space="0" w:color="auto"/>
                <w:left w:val="none" w:sz="0" w:space="0" w:color="auto"/>
                <w:bottom w:val="none" w:sz="0" w:space="0" w:color="auto"/>
                <w:right w:val="none" w:sz="0" w:space="0" w:color="auto"/>
              </w:divBdr>
              <w:divsChild>
                <w:div w:id="472648001">
                  <w:marLeft w:val="0"/>
                  <w:marRight w:val="0"/>
                  <w:marTop w:val="0"/>
                  <w:marBottom w:val="0"/>
                  <w:divBdr>
                    <w:top w:val="none" w:sz="0" w:space="0" w:color="auto"/>
                    <w:left w:val="none" w:sz="0" w:space="0" w:color="auto"/>
                    <w:bottom w:val="none" w:sz="0" w:space="0" w:color="auto"/>
                    <w:right w:val="none" w:sz="0" w:space="0" w:color="auto"/>
                  </w:divBdr>
                  <w:divsChild>
                    <w:div w:id="1056927752">
                      <w:marLeft w:val="0"/>
                      <w:marRight w:val="0"/>
                      <w:marTop w:val="0"/>
                      <w:marBottom w:val="0"/>
                      <w:divBdr>
                        <w:top w:val="none" w:sz="0" w:space="0" w:color="auto"/>
                        <w:left w:val="none" w:sz="0" w:space="0" w:color="auto"/>
                        <w:bottom w:val="none" w:sz="0" w:space="0" w:color="auto"/>
                        <w:right w:val="none" w:sz="0" w:space="0" w:color="auto"/>
                      </w:divBdr>
                      <w:divsChild>
                        <w:div w:id="1662391105">
                          <w:marLeft w:val="0"/>
                          <w:marRight w:val="0"/>
                          <w:marTop w:val="0"/>
                          <w:marBottom w:val="0"/>
                          <w:divBdr>
                            <w:top w:val="none" w:sz="0" w:space="0" w:color="auto"/>
                            <w:left w:val="none" w:sz="0" w:space="0" w:color="auto"/>
                            <w:bottom w:val="none" w:sz="0" w:space="0" w:color="auto"/>
                            <w:right w:val="none" w:sz="0" w:space="0" w:color="auto"/>
                          </w:divBdr>
                          <w:divsChild>
                            <w:div w:id="355079182">
                              <w:marLeft w:val="0"/>
                              <w:marRight w:val="0"/>
                              <w:marTop w:val="0"/>
                              <w:marBottom w:val="0"/>
                              <w:divBdr>
                                <w:top w:val="none" w:sz="0" w:space="0" w:color="auto"/>
                                <w:left w:val="none" w:sz="0" w:space="0" w:color="auto"/>
                                <w:bottom w:val="none" w:sz="0" w:space="0" w:color="auto"/>
                                <w:right w:val="none" w:sz="0" w:space="0" w:color="auto"/>
                              </w:divBdr>
                              <w:divsChild>
                                <w:div w:id="5304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930963">
          <w:marLeft w:val="0"/>
          <w:marRight w:val="0"/>
          <w:marTop w:val="0"/>
          <w:marBottom w:val="0"/>
          <w:divBdr>
            <w:top w:val="none" w:sz="0" w:space="0" w:color="auto"/>
            <w:left w:val="none" w:sz="0" w:space="0" w:color="auto"/>
            <w:bottom w:val="none" w:sz="0" w:space="0" w:color="auto"/>
            <w:right w:val="none" w:sz="0" w:space="0" w:color="auto"/>
          </w:divBdr>
          <w:divsChild>
            <w:div w:id="64450622">
              <w:marLeft w:val="0"/>
              <w:marRight w:val="0"/>
              <w:marTop w:val="0"/>
              <w:marBottom w:val="0"/>
              <w:divBdr>
                <w:top w:val="none" w:sz="0" w:space="0" w:color="auto"/>
                <w:left w:val="none" w:sz="0" w:space="0" w:color="auto"/>
                <w:bottom w:val="none" w:sz="0" w:space="0" w:color="auto"/>
                <w:right w:val="none" w:sz="0" w:space="0" w:color="auto"/>
              </w:divBdr>
              <w:divsChild>
                <w:div w:id="1766531665">
                  <w:marLeft w:val="0"/>
                  <w:marRight w:val="0"/>
                  <w:marTop w:val="0"/>
                  <w:marBottom w:val="0"/>
                  <w:divBdr>
                    <w:top w:val="none" w:sz="0" w:space="0" w:color="auto"/>
                    <w:left w:val="none" w:sz="0" w:space="0" w:color="auto"/>
                    <w:bottom w:val="none" w:sz="0" w:space="0" w:color="auto"/>
                    <w:right w:val="none" w:sz="0" w:space="0" w:color="auto"/>
                  </w:divBdr>
                  <w:divsChild>
                    <w:div w:id="1592660849">
                      <w:marLeft w:val="0"/>
                      <w:marRight w:val="0"/>
                      <w:marTop w:val="0"/>
                      <w:marBottom w:val="0"/>
                      <w:divBdr>
                        <w:top w:val="none" w:sz="0" w:space="0" w:color="auto"/>
                        <w:left w:val="none" w:sz="0" w:space="0" w:color="auto"/>
                        <w:bottom w:val="none" w:sz="0" w:space="0" w:color="auto"/>
                        <w:right w:val="none" w:sz="0" w:space="0" w:color="auto"/>
                      </w:divBdr>
                      <w:divsChild>
                        <w:div w:id="1423915725">
                          <w:marLeft w:val="0"/>
                          <w:marRight w:val="0"/>
                          <w:marTop w:val="0"/>
                          <w:marBottom w:val="0"/>
                          <w:divBdr>
                            <w:top w:val="none" w:sz="0" w:space="0" w:color="auto"/>
                            <w:left w:val="none" w:sz="0" w:space="0" w:color="auto"/>
                            <w:bottom w:val="none" w:sz="0" w:space="0" w:color="auto"/>
                            <w:right w:val="none" w:sz="0" w:space="0" w:color="auto"/>
                          </w:divBdr>
                          <w:divsChild>
                            <w:div w:id="690761887">
                              <w:marLeft w:val="0"/>
                              <w:marRight w:val="0"/>
                              <w:marTop w:val="0"/>
                              <w:marBottom w:val="0"/>
                              <w:divBdr>
                                <w:top w:val="none" w:sz="0" w:space="0" w:color="auto"/>
                                <w:left w:val="none" w:sz="0" w:space="0" w:color="auto"/>
                                <w:bottom w:val="none" w:sz="0" w:space="0" w:color="auto"/>
                                <w:right w:val="none" w:sz="0" w:space="0" w:color="auto"/>
                              </w:divBdr>
                              <w:divsChild>
                                <w:div w:id="1695230421">
                                  <w:marLeft w:val="0"/>
                                  <w:marRight w:val="0"/>
                                  <w:marTop w:val="0"/>
                                  <w:marBottom w:val="0"/>
                                  <w:divBdr>
                                    <w:top w:val="none" w:sz="0" w:space="0" w:color="auto"/>
                                    <w:left w:val="none" w:sz="0" w:space="0" w:color="auto"/>
                                    <w:bottom w:val="none" w:sz="0" w:space="0" w:color="auto"/>
                                    <w:right w:val="none" w:sz="0" w:space="0" w:color="auto"/>
                                  </w:divBdr>
                                  <w:divsChild>
                                    <w:div w:id="1454863648">
                                      <w:marLeft w:val="0"/>
                                      <w:marRight w:val="0"/>
                                      <w:marTop w:val="0"/>
                                      <w:marBottom w:val="0"/>
                                      <w:divBdr>
                                        <w:top w:val="none" w:sz="0" w:space="0" w:color="auto"/>
                                        <w:left w:val="none" w:sz="0" w:space="0" w:color="auto"/>
                                        <w:bottom w:val="none" w:sz="0" w:space="0" w:color="auto"/>
                                        <w:right w:val="none" w:sz="0" w:space="0" w:color="auto"/>
                                      </w:divBdr>
                                    </w:div>
                                  </w:divsChild>
                                </w:div>
                                <w:div w:id="1768454466">
                                  <w:marLeft w:val="0"/>
                                  <w:marRight w:val="0"/>
                                  <w:marTop w:val="0"/>
                                  <w:marBottom w:val="0"/>
                                  <w:divBdr>
                                    <w:top w:val="none" w:sz="0" w:space="0" w:color="auto"/>
                                    <w:left w:val="none" w:sz="0" w:space="0" w:color="auto"/>
                                    <w:bottom w:val="none" w:sz="0" w:space="0" w:color="auto"/>
                                    <w:right w:val="none" w:sz="0" w:space="0" w:color="auto"/>
                                  </w:divBdr>
                                  <w:divsChild>
                                    <w:div w:id="5608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92630">
          <w:marLeft w:val="0"/>
          <w:marRight w:val="0"/>
          <w:marTop w:val="0"/>
          <w:marBottom w:val="0"/>
          <w:divBdr>
            <w:top w:val="none" w:sz="0" w:space="0" w:color="auto"/>
            <w:left w:val="none" w:sz="0" w:space="0" w:color="auto"/>
            <w:bottom w:val="none" w:sz="0" w:space="0" w:color="auto"/>
            <w:right w:val="none" w:sz="0" w:space="0" w:color="auto"/>
          </w:divBdr>
          <w:divsChild>
            <w:div w:id="1691418644">
              <w:marLeft w:val="0"/>
              <w:marRight w:val="0"/>
              <w:marTop w:val="0"/>
              <w:marBottom w:val="60"/>
              <w:divBdr>
                <w:top w:val="none" w:sz="0" w:space="0" w:color="auto"/>
                <w:left w:val="none" w:sz="0" w:space="0" w:color="auto"/>
                <w:bottom w:val="none" w:sz="0" w:space="0" w:color="auto"/>
                <w:right w:val="none" w:sz="0" w:space="0" w:color="auto"/>
              </w:divBdr>
              <w:divsChild>
                <w:div w:id="1563369543">
                  <w:marLeft w:val="0"/>
                  <w:marRight w:val="0"/>
                  <w:marTop w:val="0"/>
                  <w:marBottom w:val="0"/>
                  <w:divBdr>
                    <w:top w:val="none" w:sz="0" w:space="0" w:color="auto"/>
                    <w:left w:val="none" w:sz="0" w:space="0" w:color="auto"/>
                    <w:bottom w:val="none" w:sz="0" w:space="0" w:color="auto"/>
                    <w:right w:val="none" w:sz="0" w:space="0" w:color="auto"/>
                  </w:divBdr>
                  <w:divsChild>
                    <w:div w:id="1697151180">
                      <w:marLeft w:val="0"/>
                      <w:marRight w:val="0"/>
                      <w:marTop w:val="0"/>
                      <w:marBottom w:val="0"/>
                      <w:divBdr>
                        <w:top w:val="none" w:sz="0" w:space="0" w:color="auto"/>
                        <w:left w:val="none" w:sz="0" w:space="0" w:color="auto"/>
                        <w:bottom w:val="none" w:sz="0" w:space="0" w:color="auto"/>
                        <w:right w:val="none" w:sz="0" w:space="0" w:color="auto"/>
                      </w:divBdr>
                      <w:divsChild>
                        <w:div w:id="1472210018">
                          <w:marLeft w:val="0"/>
                          <w:marRight w:val="0"/>
                          <w:marTop w:val="0"/>
                          <w:marBottom w:val="0"/>
                          <w:divBdr>
                            <w:top w:val="none" w:sz="0" w:space="0" w:color="auto"/>
                            <w:left w:val="none" w:sz="0" w:space="0" w:color="auto"/>
                            <w:bottom w:val="none" w:sz="0" w:space="0" w:color="auto"/>
                            <w:right w:val="none" w:sz="0" w:space="0" w:color="auto"/>
                          </w:divBdr>
                          <w:divsChild>
                            <w:div w:id="1517310454">
                              <w:marLeft w:val="0"/>
                              <w:marRight w:val="0"/>
                              <w:marTop w:val="0"/>
                              <w:marBottom w:val="0"/>
                              <w:divBdr>
                                <w:top w:val="none" w:sz="0" w:space="0" w:color="auto"/>
                                <w:left w:val="none" w:sz="0" w:space="0" w:color="auto"/>
                                <w:bottom w:val="none" w:sz="0" w:space="0" w:color="auto"/>
                                <w:right w:val="none" w:sz="0" w:space="0" w:color="auto"/>
                              </w:divBdr>
                              <w:divsChild>
                                <w:div w:id="129941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57499">
          <w:marLeft w:val="0"/>
          <w:marRight w:val="0"/>
          <w:marTop w:val="0"/>
          <w:marBottom w:val="0"/>
          <w:divBdr>
            <w:top w:val="none" w:sz="0" w:space="0" w:color="auto"/>
            <w:left w:val="none" w:sz="0" w:space="0" w:color="auto"/>
            <w:bottom w:val="none" w:sz="0" w:space="0" w:color="auto"/>
            <w:right w:val="none" w:sz="0" w:space="0" w:color="auto"/>
          </w:divBdr>
          <w:divsChild>
            <w:div w:id="437607991">
              <w:marLeft w:val="0"/>
              <w:marRight w:val="0"/>
              <w:marTop w:val="0"/>
              <w:marBottom w:val="0"/>
              <w:divBdr>
                <w:top w:val="none" w:sz="0" w:space="0" w:color="auto"/>
                <w:left w:val="none" w:sz="0" w:space="0" w:color="auto"/>
                <w:bottom w:val="none" w:sz="0" w:space="0" w:color="auto"/>
                <w:right w:val="none" w:sz="0" w:space="0" w:color="auto"/>
              </w:divBdr>
              <w:divsChild>
                <w:div w:id="2006321006">
                  <w:marLeft w:val="0"/>
                  <w:marRight w:val="0"/>
                  <w:marTop w:val="0"/>
                  <w:marBottom w:val="0"/>
                  <w:divBdr>
                    <w:top w:val="none" w:sz="0" w:space="0" w:color="auto"/>
                    <w:left w:val="none" w:sz="0" w:space="0" w:color="auto"/>
                    <w:bottom w:val="none" w:sz="0" w:space="0" w:color="auto"/>
                    <w:right w:val="none" w:sz="0" w:space="0" w:color="auto"/>
                  </w:divBdr>
                  <w:divsChild>
                    <w:div w:id="1893926555">
                      <w:marLeft w:val="0"/>
                      <w:marRight w:val="0"/>
                      <w:marTop w:val="0"/>
                      <w:marBottom w:val="0"/>
                      <w:divBdr>
                        <w:top w:val="none" w:sz="0" w:space="0" w:color="auto"/>
                        <w:left w:val="none" w:sz="0" w:space="0" w:color="auto"/>
                        <w:bottom w:val="none" w:sz="0" w:space="0" w:color="auto"/>
                        <w:right w:val="none" w:sz="0" w:space="0" w:color="auto"/>
                      </w:divBdr>
                      <w:divsChild>
                        <w:div w:id="428813378">
                          <w:marLeft w:val="0"/>
                          <w:marRight w:val="0"/>
                          <w:marTop w:val="0"/>
                          <w:marBottom w:val="0"/>
                          <w:divBdr>
                            <w:top w:val="none" w:sz="0" w:space="0" w:color="auto"/>
                            <w:left w:val="none" w:sz="0" w:space="0" w:color="auto"/>
                            <w:bottom w:val="none" w:sz="0" w:space="0" w:color="auto"/>
                            <w:right w:val="none" w:sz="0" w:space="0" w:color="auto"/>
                          </w:divBdr>
                          <w:divsChild>
                            <w:div w:id="730541670">
                              <w:marLeft w:val="0"/>
                              <w:marRight w:val="0"/>
                              <w:marTop w:val="0"/>
                              <w:marBottom w:val="0"/>
                              <w:divBdr>
                                <w:top w:val="none" w:sz="0" w:space="0" w:color="auto"/>
                                <w:left w:val="none" w:sz="0" w:space="0" w:color="auto"/>
                                <w:bottom w:val="none" w:sz="0" w:space="0" w:color="auto"/>
                                <w:right w:val="none" w:sz="0" w:space="0" w:color="auto"/>
                              </w:divBdr>
                              <w:divsChild>
                                <w:div w:id="948970534">
                                  <w:marLeft w:val="0"/>
                                  <w:marRight w:val="0"/>
                                  <w:marTop w:val="0"/>
                                  <w:marBottom w:val="0"/>
                                  <w:divBdr>
                                    <w:top w:val="none" w:sz="0" w:space="0" w:color="auto"/>
                                    <w:left w:val="none" w:sz="0" w:space="0" w:color="auto"/>
                                    <w:bottom w:val="none" w:sz="0" w:space="0" w:color="auto"/>
                                    <w:right w:val="none" w:sz="0" w:space="0" w:color="auto"/>
                                  </w:divBdr>
                                  <w:divsChild>
                                    <w:div w:id="1719667757">
                                      <w:marLeft w:val="0"/>
                                      <w:marRight w:val="0"/>
                                      <w:marTop w:val="0"/>
                                      <w:marBottom w:val="0"/>
                                      <w:divBdr>
                                        <w:top w:val="none" w:sz="0" w:space="0" w:color="auto"/>
                                        <w:left w:val="none" w:sz="0" w:space="0" w:color="auto"/>
                                        <w:bottom w:val="none" w:sz="0" w:space="0" w:color="auto"/>
                                        <w:right w:val="none" w:sz="0" w:space="0" w:color="auto"/>
                                      </w:divBdr>
                                    </w:div>
                                  </w:divsChild>
                                </w:div>
                                <w:div w:id="311184097">
                                  <w:marLeft w:val="0"/>
                                  <w:marRight w:val="0"/>
                                  <w:marTop w:val="0"/>
                                  <w:marBottom w:val="0"/>
                                  <w:divBdr>
                                    <w:top w:val="none" w:sz="0" w:space="0" w:color="auto"/>
                                    <w:left w:val="none" w:sz="0" w:space="0" w:color="auto"/>
                                    <w:bottom w:val="none" w:sz="0" w:space="0" w:color="auto"/>
                                    <w:right w:val="none" w:sz="0" w:space="0" w:color="auto"/>
                                  </w:divBdr>
                                  <w:divsChild>
                                    <w:div w:id="12301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393069">
          <w:marLeft w:val="0"/>
          <w:marRight w:val="0"/>
          <w:marTop w:val="0"/>
          <w:marBottom w:val="0"/>
          <w:divBdr>
            <w:top w:val="none" w:sz="0" w:space="0" w:color="auto"/>
            <w:left w:val="none" w:sz="0" w:space="0" w:color="auto"/>
            <w:bottom w:val="none" w:sz="0" w:space="0" w:color="auto"/>
            <w:right w:val="none" w:sz="0" w:space="0" w:color="auto"/>
          </w:divBdr>
          <w:divsChild>
            <w:div w:id="1709525493">
              <w:marLeft w:val="0"/>
              <w:marRight w:val="0"/>
              <w:marTop w:val="0"/>
              <w:marBottom w:val="60"/>
              <w:divBdr>
                <w:top w:val="none" w:sz="0" w:space="0" w:color="auto"/>
                <w:left w:val="none" w:sz="0" w:space="0" w:color="auto"/>
                <w:bottom w:val="none" w:sz="0" w:space="0" w:color="auto"/>
                <w:right w:val="none" w:sz="0" w:space="0" w:color="auto"/>
              </w:divBdr>
              <w:divsChild>
                <w:div w:id="1674870502">
                  <w:marLeft w:val="0"/>
                  <w:marRight w:val="0"/>
                  <w:marTop w:val="0"/>
                  <w:marBottom w:val="0"/>
                  <w:divBdr>
                    <w:top w:val="none" w:sz="0" w:space="0" w:color="auto"/>
                    <w:left w:val="none" w:sz="0" w:space="0" w:color="auto"/>
                    <w:bottom w:val="none" w:sz="0" w:space="0" w:color="auto"/>
                    <w:right w:val="none" w:sz="0" w:space="0" w:color="auto"/>
                  </w:divBdr>
                  <w:divsChild>
                    <w:div w:id="1213469440">
                      <w:marLeft w:val="0"/>
                      <w:marRight w:val="0"/>
                      <w:marTop w:val="0"/>
                      <w:marBottom w:val="0"/>
                      <w:divBdr>
                        <w:top w:val="none" w:sz="0" w:space="0" w:color="auto"/>
                        <w:left w:val="none" w:sz="0" w:space="0" w:color="auto"/>
                        <w:bottom w:val="none" w:sz="0" w:space="0" w:color="auto"/>
                        <w:right w:val="none" w:sz="0" w:space="0" w:color="auto"/>
                      </w:divBdr>
                      <w:divsChild>
                        <w:div w:id="1374428290">
                          <w:marLeft w:val="0"/>
                          <w:marRight w:val="0"/>
                          <w:marTop w:val="0"/>
                          <w:marBottom w:val="0"/>
                          <w:divBdr>
                            <w:top w:val="none" w:sz="0" w:space="0" w:color="auto"/>
                            <w:left w:val="none" w:sz="0" w:space="0" w:color="auto"/>
                            <w:bottom w:val="none" w:sz="0" w:space="0" w:color="auto"/>
                            <w:right w:val="none" w:sz="0" w:space="0" w:color="auto"/>
                          </w:divBdr>
                          <w:divsChild>
                            <w:div w:id="1478568805">
                              <w:marLeft w:val="0"/>
                              <w:marRight w:val="0"/>
                              <w:marTop w:val="0"/>
                              <w:marBottom w:val="0"/>
                              <w:divBdr>
                                <w:top w:val="none" w:sz="0" w:space="0" w:color="auto"/>
                                <w:left w:val="none" w:sz="0" w:space="0" w:color="auto"/>
                                <w:bottom w:val="none" w:sz="0" w:space="0" w:color="auto"/>
                                <w:right w:val="none" w:sz="0" w:space="0" w:color="auto"/>
                              </w:divBdr>
                              <w:divsChild>
                                <w:div w:id="41124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467482">
          <w:marLeft w:val="0"/>
          <w:marRight w:val="0"/>
          <w:marTop w:val="0"/>
          <w:marBottom w:val="0"/>
          <w:divBdr>
            <w:top w:val="none" w:sz="0" w:space="0" w:color="auto"/>
            <w:left w:val="none" w:sz="0" w:space="0" w:color="auto"/>
            <w:bottom w:val="none" w:sz="0" w:space="0" w:color="auto"/>
            <w:right w:val="none" w:sz="0" w:space="0" w:color="auto"/>
          </w:divBdr>
          <w:divsChild>
            <w:div w:id="1120951830">
              <w:marLeft w:val="0"/>
              <w:marRight w:val="0"/>
              <w:marTop w:val="0"/>
              <w:marBottom w:val="0"/>
              <w:divBdr>
                <w:top w:val="none" w:sz="0" w:space="0" w:color="auto"/>
                <w:left w:val="none" w:sz="0" w:space="0" w:color="auto"/>
                <w:bottom w:val="none" w:sz="0" w:space="0" w:color="auto"/>
                <w:right w:val="none" w:sz="0" w:space="0" w:color="auto"/>
              </w:divBdr>
              <w:divsChild>
                <w:div w:id="2017032729">
                  <w:marLeft w:val="0"/>
                  <w:marRight w:val="0"/>
                  <w:marTop w:val="0"/>
                  <w:marBottom w:val="0"/>
                  <w:divBdr>
                    <w:top w:val="none" w:sz="0" w:space="0" w:color="auto"/>
                    <w:left w:val="none" w:sz="0" w:space="0" w:color="auto"/>
                    <w:bottom w:val="none" w:sz="0" w:space="0" w:color="auto"/>
                    <w:right w:val="none" w:sz="0" w:space="0" w:color="auto"/>
                  </w:divBdr>
                  <w:divsChild>
                    <w:div w:id="606887919">
                      <w:marLeft w:val="0"/>
                      <w:marRight w:val="0"/>
                      <w:marTop w:val="0"/>
                      <w:marBottom w:val="0"/>
                      <w:divBdr>
                        <w:top w:val="none" w:sz="0" w:space="0" w:color="auto"/>
                        <w:left w:val="none" w:sz="0" w:space="0" w:color="auto"/>
                        <w:bottom w:val="none" w:sz="0" w:space="0" w:color="auto"/>
                        <w:right w:val="none" w:sz="0" w:space="0" w:color="auto"/>
                      </w:divBdr>
                      <w:divsChild>
                        <w:div w:id="2117211508">
                          <w:marLeft w:val="0"/>
                          <w:marRight w:val="0"/>
                          <w:marTop w:val="0"/>
                          <w:marBottom w:val="0"/>
                          <w:divBdr>
                            <w:top w:val="none" w:sz="0" w:space="0" w:color="auto"/>
                            <w:left w:val="none" w:sz="0" w:space="0" w:color="auto"/>
                            <w:bottom w:val="none" w:sz="0" w:space="0" w:color="auto"/>
                            <w:right w:val="none" w:sz="0" w:space="0" w:color="auto"/>
                          </w:divBdr>
                          <w:divsChild>
                            <w:div w:id="595944255">
                              <w:marLeft w:val="0"/>
                              <w:marRight w:val="0"/>
                              <w:marTop w:val="0"/>
                              <w:marBottom w:val="0"/>
                              <w:divBdr>
                                <w:top w:val="none" w:sz="0" w:space="0" w:color="auto"/>
                                <w:left w:val="none" w:sz="0" w:space="0" w:color="auto"/>
                                <w:bottom w:val="none" w:sz="0" w:space="0" w:color="auto"/>
                                <w:right w:val="none" w:sz="0" w:space="0" w:color="auto"/>
                              </w:divBdr>
                              <w:divsChild>
                                <w:div w:id="1332176742">
                                  <w:marLeft w:val="0"/>
                                  <w:marRight w:val="0"/>
                                  <w:marTop w:val="0"/>
                                  <w:marBottom w:val="0"/>
                                  <w:divBdr>
                                    <w:top w:val="none" w:sz="0" w:space="0" w:color="auto"/>
                                    <w:left w:val="none" w:sz="0" w:space="0" w:color="auto"/>
                                    <w:bottom w:val="none" w:sz="0" w:space="0" w:color="auto"/>
                                    <w:right w:val="none" w:sz="0" w:space="0" w:color="auto"/>
                                  </w:divBdr>
                                  <w:divsChild>
                                    <w:div w:id="9361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200902">
          <w:marLeft w:val="0"/>
          <w:marRight w:val="0"/>
          <w:marTop w:val="0"/>
          <w:marBottom w:val="0"/>
          <w:divBdr>
            <w:top w:val="none" w:sz="0" w:space="0" w:color="auto"/>
            <w:left w:val="none" w:sz="0" w:space="0" w:color="auto"/>
            <w:bottom w:val="none" w:sz="0" w:space="0" w:color="auto"/>
            <w:right w:val="none" w:sz="0" w:space="0" w:color="auto"/>
          </w:divBdr>
          <w:divsChild>
            <w:div w:id="1252738193">
              <w:marLeft w:val="0"/>
              <w:marRight w:val="0"/>
              <w:marTop w:val="0"/>
              <w:marBottom w:val="60"/>
              <w:divBdr>
                <w:top w:val="none" w:sz="0" w:space="0" w:color="auto"/>
                <w:left w:val="none" w:sz="0" w:space="0" w:color="auto"/>
                <w:bottom w:val="none" w:sz="0" w:space="0" w:color="auto"/>
                <w:right w:val="none" w:sz="0" w:space="0" w:color="auto"/>
              </w:divBdr>
              <w:divsChild>
                <w:div w:id="1626079584">
                  <w:marLeft w:val="0"/>
                  <w:marRight w:val="0"/>
                  <w:marTop w:val="0"/>
                  <w:marBottom w:val="0"/>
                  <w:divBdr>
                    <w:top w:val="none" w:sz="0" w:space="0" w:color="auto"/>
                    <w:left w:val="none" w:sz="0" w:space="0" w:color="auto"/>
                    <w:bottom w:val="none" w:sz="0" w:space="0" w:color="auto"/>
                    <w:right w:val="none" w:sz="0" w:space="0" w:color="auto"/>
                  </w:divBdr>
                  <w:divsChild>
                    <w:div w:id="489634419">
                      <w:marLeft w:val="0"/>
                      <w:marRight w:val="0"/>
                      <w:marTop w:val="0"/>
                      <w:marBottom w:val="0"/>
                      <w:divBdr>
                        <w:top w:val="none" w:sz="0" w:space="0" w:color="auto"/>
                        <w:left w:val="none" w:sz="0" w:space="0" w:color="auto"/>
                        <w:bottom w:val="none" w:sz="0" w:space="0" w:color="auto"/>
                        <w:right w:val="none" w:sz="0" w:space="0" w:color="auto"/>
                      </w:divBdr>
                      <w:divsChild>
                        <w:div w:id="539518580">
                          <w:marLeft w:val="0"/>
                          <w:marRight w:val="0"/>
                          <w:marTop w:val="0"/>
                          <w:marBottom w:val="0"/>
                          <w:divBdr>
                            <w:top w:val="none" w:sz="0" w:space="0" w:color="auto"/>
                            <w:left w:val="none" w:sz="0" w:space="0" w:color="auto"/>
                            <w:bottom w:val="none" w:sz="0" w:space="0" w:color="auto"/>
                            <w:right w:val="none" w:sz="0" w:space="0" w:color="auto"/>
                          </w:divBdr>
                          <w:divsChild>
                            <w:div w:id="1311514917">
                              <w:marLeft w:val="0"/>
                              <w:marRight w:val="0"/>
                              <w:marTop w:val="0"/>
                              <w:marBottom w:val="0"/>
                              <w:divBdr>
                                <w:top w:val="none" w:sz="0" w:space="0" w:color="auto"/>
                                <w:left w:val="none" w:sz="0" w:space="0" w:color="auto"/>
                                <w:bottom w:val="none" w:sz="0" w:space="0" w:color="auto"/>
                                <w:right w:val="none" w:sz="0" w:space="0" w:color="auto"/>
                              </w:divBdr>
                              <w:divsChild>
                                <w:div w:id="4547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16600">
          <w:marLeft w:val="0"/>
          <w:marRight w:val="0"/>
          <w:marTop w:val="0"/>
          <w:marBottom w:val="0"/>
          <w:divBdr>
            <w:top w:val="none" w:sz="0" w:space="0" w:color="auto"/>
            <w:left w:val="none" w:sz="0" w:space="0" w:color="auto"/>
            <w:bottom w:val="none" w:sz="0" w:space="0" w:color="auto"/>
            <w:right w:val="none" w:sz="0" w:space="0" w:color="auto"/>
          </w:divBdr>
          <w:divsChild>
            <w:div w:id="622463032">
              <w:marLeft w:val="0"/>
              <w:marRight w:val="0"/>
              <w:marTop w:val="0"/>
              <w:marBottom w:val="0"/>
              <w:divBdr>
                <w:top w:val="none" w:sz="0" w:space="0" w:color="auto"/>
                <w:left w:val="none" w:sz="0" w:space="0" w:color="auto"/>
                <w:bottom w:val="none" w:sz="0" w:space="0" w:color="auto"/>
                <w:right w:val="none" w:sz="0" w:space="0" w:color="auto"/>
              </w:divBdr>
              <w:divsChild>
                <w:div w:id="1619219576">
                  <w:marLeft w:val="0"/>
                  <w:marRight w:val="0"/>
                  <w:marTop w:val="0"/>
                  <w:marBottom w:val="0"/>
                  <w:divBdr>
                    <w:top w:val="none" w:sz="0" w:space="0" w:color="auto"/>
                    <w:left w:val="none" w:sz="0" w:space="0" w:color="auto"/>
                    <w:bottom w:val="none" w:sz="0" w:space="0" w:color="auto"/>
                    <w:right w:val="none" w:sz="0" w:space="0" w:color="auto"/>
                  </w:divBdr>
                  <w:divsChild>
                    <w:div w:id="1050424459">
                      <w:marLeft w:val="0"/>
                      <w:marRight w:val="0"/>
                      <w:marTop w:val="0"/>
                      <w:marBottom w:val="0"/>
                      <w:divBdr>
                        <w:top w:val="none" w:sz="0" w:space="0" w:color="auto"/>
                        <w:left w:val="none" w:sz="0" w:space="0" w:color="auto"/>
                        <w:bottom w:val="none" w:sz="0" w:space="0" w:color="auto"/>
                        <w:right w:val="none" w:sz="0" w:space="0" w:color="auto"/>
                      </w:divBdr>
                      <w:divsChild>
                        <w:div w:id="1495410158">
                          <w:marLeft w:val="0"/>
                          <w:marRight w:val="0"/>
                          <w:marTop w:val="0"/>
                          <w:marBottom w:val="0"/>
                          <w:divBdr>
                            <w:top w:val="none" w:sz="0" w:space="0" w:color="auto"/>
                            <w:left w:val="none" w:sz="0" w:space="0" w:color="auto"/>
                            <w:bottom w:val="none" w:sz="0" w:space="0" w:color="auto"/>
                            <w:right w:val="none" w:sz="0" w:space="0" w:color="auto"/>
                          </w:divBdr>
                          <w:divsChild>
                            <w:div w:id="1789470979">
                              <w:marLeft w:val="0"/>
                              <w:marRight w:val="0"/>
                              <w:marTop w:val="0"/>
                              <w:marBottom w:val="0"/>
                              <w:divBdr>
                                <w:top w:val="none" w:sz="0" w:space="0" w:color="auto"/>
                                <w:left w:val="none" w:sz="0" w:space="0" w:color="auto"/>
                                <w:bottom w:val="none" w:sz="0" w:space="0" w:color="auto"/>
                                <w:right w:val="none" w:sz="0" w:space="0" w:color="auto"/>
                              </w:divBdr>
                              <w:divsChild>
                                <w:div w:id="287323120">
                                  <w:marLeft w:val="0"/>
                                  <w:marRight w:val="0"/>
                                  <w:marTop w:val="0"/>
                                  <w:marBottom w:val="0"/>
                                  <w:divBdr>
                                    <w:top w:val="none" w:sz="0" w:space="0" w:color="auto"/>
                                    <w:left w:val="none" w:sz="0" w:space="0" w:color="auto"/>
                                    <w:bottom w:val="none" w:sz="0" w:space="0" w:color="auto"/>
                                    <w:right w:val="none" w:sz="0" w:space="0" w:color="auto"/>
                                  </w:divBdr>
                                  <w:divsChild>
                                    <w:div w:id="5699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642810">
          <w:marLeft w:val="0"/>
          <w:marRight w:val="0"/>
          <w:marTop w:val="0"/>
          <w:marBottom w:val="0"/>
          <w:divBdr>
            <w:top w:val="none" w:sz="0" w:space="0" w:color="auto"/>
            <w:left w:val="none" w:sz="0" w:space="0" w:color="auto"/>
            <w:bottom w:val="none" w:sz="0" w:space="0" w:color="auto"/>
            <w:right w:val="none" w:sz="0" w:space="0" w:color="auto"/>
          </w:divBdr>
          <w:divsChild>
            <w:div w:id="693574329">
              <w:marLeft w:val="0"/>
              <w:marRight w:val="0"/>
              <w:marTop w:val="0"/>
              <w:marBottom w:val="60"/>
              <w:divBdr>
                <w:top w:val="none" w:sz="0" w:space="0" w:color="auto"/>
                <w:left w:val="none" w:sz="0" w:space="0" w:color="auto"/>
                <w:bottom w:val="none" w:sz="0" w:space="0" w:color="auto"/>
                <w:right w:val="none" w:sz="0" w:space="0" w:color="auto"/>
              </w:divBdr>
              <w:divsChild>
                <w:div w:id="1099135559">
                  <w:marLeft w:val="0"/>
                  <w:marRight w:val="0"/>
                  <w:marTop w:val="0"/>
                  <w:marBottom w:val="0"/>
                  <w:divBdr>
                    <w:top w:val="none" w:sz="0" w:space="0" w:color="auto"/>
                    <w:left w:val="none" w:sz="0" w:space="0" w:color="auto"/>
                    <w:bottom w:val="none" w:sz="0" w:space="0" w:color="auto"/>
                    <w:right w:val="none" w:sz="0" w:space="0" w:color="auto"/>
                  </w:divBdr>
                  <w:divsChild>
                    <w:div w:id="622201211">
                      <w:marLeft w:val="0"/>
                      <w:marRight w:val="0"/>
                      <w:marTop w:val="0"/>
                      <w:marBottom w:val="0"/>
                      <w:divBdr>
                        <w:top w:val="none" w:sz="0" w:space="0" w:color="auto"/>
                        <w:left w:val="none" w:sz="0" w:space="0" w:color="auto"/>
                        <w:bottom w:val="none" w:sz="0" w:space="0" w:color="auto"/>
                        <w:right w:val="none" w:sz="0" w:space="0" w:color="auto"/>
                      </w:divBdr>
                      <w:divsChild>
                        <w:div w:id="1540162014">
                          <w:marLeft w:val="0"/>
                          <w:marRight w:val="0"/>
                          <w:marTop w:val="0"/>
                          <w:marBottom w:val="0"/>
                          <w:divBdr>
                            <w:top w:val="none" w:sz="0" w:space="0" w:color="auto"/>
                            <w:left w:val="none" w:sz="0" w:space="0" w:color="auto"/>
                            <w:bottom w:val="none" w:sz="0" w:space="0" w:color="auto"/>
                            <w:right w:val="none" w:sz="0" w:space="0" w:color="auto"/>
                          </w:divBdr>
                          <w:divsChild>
                            <w:div w:id="134764536">
                              <w:marLeft w:val="0"/>
                              <w:marRight w:val="0"/>
                              <w:marTop w:val="0"/>
                              <w:marBottom w:val="0"/>
                              <w:divBdr>
                                <w:top w:val="none" w:sz="0" w:space="0" w:color="auto"/>
                                <w:left w:val="none" w:sz="0" w:space="0" w:color="auto"/>
                                <w:bottom w:val="none" w:sz="0" w:space="0" w:color="auto"/>
                                <w:right w:val="none" w:sz="0" w:space="0" w:color="auto"/>
                              </w:divBdr>
                              <w:divsChild>
                                <w:div w:id="71758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84483">
          <w:marLeft w:val="0"/>
          <w:marRight w:val="0"/>
          <w:marTop w:val="0"/>
          <w:marBottom w:val="0"/>
          <w:divBdr>
            <w:top w:val="none" w:sz="0" w:space="0" w:color="auto"/>
            <w:left w:val="none" w:sz="0" w:space="0" w:color="auto"/>
            <w:bottom w:val="none" w:sz="0" w:space="0" w:color="auto"/>
            <w:right w:val="none" w:sz="0" w:space="0" w:color="auto"/>
          </w:divBdr>
          <w:divsChild>
            <w:div w:id="975376011">
              <w:marLeft w:val="0"/>
              <w:marRight w:val="0"/>
              <w:marTop w:val="0"/>
              <w:marBottom w:val="0"/>
              <w:divBdr>
                <w:top w:val="none" w:sz="0" w:space="0" w:color="auto"/>
                <w:left w:val="none" w:sz="0" w:space="0" w:color="auto"/>
                <w:bottom w:val="none" w:sz="0" w:space="0" w:color="auto"/>
                <w:right w:val="none" w:sz="0" w:space="0" w:color="auto"/>
              </w:divBdr>
              <w:divsChild>
                <w:div w:id="11421209">
                  <w:marLeft w:val="0"/>
                  <w:marRight w:val="0"/>
                  <w:marTop w:val="0"/>
                  <w:marBottom w:val="0"/>
                  <w:divBdr>
                    <w:top w:val="none" w:sz="0" w:space="0" w:color="auto"/>
                    <w:left w:val="none" w:sz="0" w:space="0" w:color="auto"/>
                    <w:bottom w:val="none" w:sz="0" w:space="0" w:color="auto"/>
                    <w:right w:val="none" w:sz="0" w:space="0" w:color="auto"/>
                  </w:divBdr>
                  <w:divsChild>
                    <w:div w:id="15931887">
                      <w:marLeft w:val="0"/>
                      <w:marRight w:val="0"/>
                      <w:marTop w:val="0"/>
                      <w:marBottom w:val="0"/>
                      <w:divBdr>
                        <w:top w:val="none" w:sz="0" w:space="0" w:color="auto"/>
                        <w:left w:val="none" w:sz="0" w:space="0" w:color="auto"/>
                        <w:bottom w:val="none" w:sz="0" w:space="0" w:color="auto"/>
                        <w:right w:val="none" w:sz="0" w:space="0" w:color="auto"/>
                      </w:divBdr>
                      <w:divsChild>
                        <w:div w:id="122968007">
                          <w:marLeft w:val="0"/>
                          <w:marRight w:val="0"/>
                          <w:marTop w:val="0"/>
                          <w:marBottom w:val="0"/>
                          <w:divBdr>
                            <w:top w:val="none" w:sz="0" w:space="0" w:color="auto"/>
                            <w:left w:val="none" w:sz="0" w:space="0" w:color="auto"/>
                            <w:bottom w:val="none" w:sz="0" w:space="0" w:color="auto"/>
                            <w:right w:val="none" w:sz="0" w:space="0" w:color="auto"/>
                          </w:divBdr>
                          <w:divsChild>
                            <w:div w:id="1912351413">
                              <w:marLeft w:val="0"/>
                              <w:marRight w:val="0"/>
                              <w:marTop w:val="0"/>
                              <w:marBottom w:val="0"/>
                              <w:divBdr>
                                <w:top w:val="none" w:sz="0" w:space="0" w:color="auto"/>
                                <w:left w:val="none" w:sz="0" w:space="0" w:color="auto"/>
                                <w:bottom w:val="none" w:sz="0" w:space="0" w:color="auto"/>
                                <w:right w:val="none" w:sz="0" w:space="0" w:color="auto"/>
                              </w:divBdr>
                              <w:divsChild>
                                <w:div w:id="491024884">
                                  <w:marLeft w:val="0"/>
                                  <w:marRight w:val="0"/>
                                  <w:marTop w:val="0"/>
                                  <w:marBottom w:val="0"/>
                                  <w:divBdr>
                                    <w:top w:val="none" w:sz="0" w:space="0" w:color="auto"/>
                                    <w:left w:val="none" w:sz="0" w:space="0" w:color="auto"/>
                                    <w:bottom w:val="none" w:sz="0" w:space="0" w:color="auto"/>
                                    <w:right w:val="none" w:sz="0" w:space="0" w:color="auto"/>
                                  </w:divBdr>
                                  <w:divsChild>
                                    <w:div w:id="633677317">
                                      <w:marLeft w:val="0"/>
                                      <w:marRight w:val="0"/>
                                      <w:marTop w:val="0"/>
                                      <w:marBottom w:val="0"/>
                                      <w:divBdr>
                                        <w:top w:val="none" w:sz="0" w:space="0" w:color="auto"/>
                                        <w:left w:val="none" w:sz="0" w:space="0" w:color="auto"/>
                                        <w:bottom w:val="none" w:sz="0" w:space="0" w:color="auto"/>
                                        <w:right w:val="none" w:sz="0" w:space="0" w:color="auto"/>
                                      </w:divBdr>
                                    </w:div>
                                  </w:divsChild>
                                </w:div>
                                <w:div w:id="248005411">
                                  <w:marLeft w:val="0"/>
                                  <w:marRight w:val="0"/>
                                  <w:marTop w:val="0"/>
                                  <w:marBottom w:val="0"/>
                                  <w:divBdr>
                                    <w:top w:val="none" w:sz="0" w:space="0" w:color="auto"/>
                                    <w:left w:val="none" w:sz="0" w:space="0" w:color="auto"/>
                                    <w:bottom w:val="none" w:sz="0" w:space="0" w:color="auto"/>
                                    <w:right w:val="none" w:sz="0" w:space="0" w:color="auto"/>
                                  </w:divBdr>
                                  <w:divsChild>
                                    <w:div w:id="1699820481">
                                      <w:marLeft w:val="0"/>
                                      <w:marRight w:val="0"/>
                                      <w:marTop w:val="0"/>
                                      <w:marBottom w:val="0"/>
                                      <w:divBdr>
                                        <w:top w:val="none" w:sz="0" w:space="0" w:color="auto"/>
                                        <w:left w:val="none" w:sz="0" w:space="0" w:color="auto"/>
                                        <w:bottom w:val="none" w:sz="0" w:space="0" w:color="auto"/>
                                        <w:right w:val="none" w:sz="0" w:space="0" w:color="auto"/>
                                      </w:divBdr>
                                    </w:div>
                                  </w:divsChild>
                                </w:div>
                                <w:div w:id="89089444">
                                  <w:marLeft w:val="0"/>
                                  <w:marRight w:val="0"/>
                                  <w:marTop w:val="0"/>
                                  <w:marBottom w:val="0"/>
                                  <w:divBdr>
                                    <w:top w:val="none" w:sz="0" w:space="0" w:color="auto"/>
                                    <w:left w:val="none" w:sz="0" w:space="0" w:color="auto"/>
                                    <w:bottom w:val="none" w:sz="0" w:space="0" w:color="auto"/>
                                    <w:right w:val="none" w:sz="0" w:space="0" w:color="auto"/>
                                  </w:divBdr>
                                  <w:divsChild>
                                    <w:div w:id="1139345302">
                                      <w:marLeft w:val="0"/>
                                      <w:marRight w:val="0"/>
                                      <w:marTop w:val="0"/>
                                      <w:marBottom w:val="0"/>
                                      <w:divBdr>
                                        <w:top w:val="none" w:sz="0" w:space="0" w:color="auto"/>
                                        <w:left w:val="none" w:sz="0" w:space="0" w:color="auto"/>
                                        <w:bottom w:val="none" w:sz="0" w:space="0" w:color="auto"/>
                                        <w:right w:val="none" w:sz="0" w:space="0" w:color="auto"/>
                                      </w:divBdr>
                                    </w:div>
                                  </w:divsChild>
                                </w:div>
                                <w:div w:id="697580123">
                                  <w:marLeft w:val="0"/>
                                  <w:marRight w:val="0"/>
                                  <w:marTop w:val="0"/>
                                  <w:marBottom w:val="0"/>
                                  <w:divBdr>
                                    <w:top w:val="none" w:sz="0" w:space="0" w:color="auto"/>
                                    <w:left w:val="none" w:sz="0" w:space="0" w:color="auto"/>
                                    <w:bottom w:val="none" w:sz="0" w:space="0" w:color="auto"/>
                                    <w:right w:val="none" w:sz="0" w:space="0" w:color="auto"/>
                                  </w:divBdr>
                                  <w:divsChild>
                                    <w:div w:id="17651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525525">
          <w:marLeft w:val="0"/>
          <w:marRight w:val="0"/>
          <w:marTop w:val="0"/>
          <w:marBottom w:val="0"/>
          <w:divBdr>
            <w:top w:val="none" w:sz="0" w:space="0" w:color="auto"/>
            <w:left w:val="none" w:sz="0" w:space="0" w:color="auto"/>
            <w:bottom w:val="none" w:sz="0" w:space="0" w:color="auto"/>
            <w:right w:val="none" w:sz="0" w:space="0" w:color="auto"/>
          </w:divBdr>
          <w:divsChild>
            <w:div w:id="1409814785">
              <w:marLeft w:val="0"/>
              <w:marRight w:val="0"/>
              <w:marTop w:val="0"/>
              <w:marBottom w:val="60"/>
              <w:divBdr>
                <w:top w:val="none" w:sz="0" w:space="0" w:color="auto"/>
                <w:left w:val="none" w:sz="0" w:space="0" w:color="auto"/>
                <w:bottom w:val="none" w:sz="0" w:space="0" w:color="auto"/>
                <w:right w:val="none" w:sz="0" w:space="0" w:color="auto"/>
              </w:divBdr>
              <w:divsChild>
                <w:div w:id="1069615550">
                  <w:marLeft w:val="0"/>
                  <w:marRight w:val="0"/>
                  <w:marTop w:val="0"/>
                  <w:marBottom w:val="0"/>
                  <w:divBdr>
                    <w:top w:val="none" w:sz="0" w:space="0" w:color="auto"/>
                    <w:left w:val="none" w:sz="0" w:space="0" w:color="auto"/>
                    <w:bottom w:val="none" w:sz="0" w:space="0" w:color="auto"/>
                    <w:right w:val="none" w:sz="0" w:space="0" w:color="auto"/>
                  </w:divBdr>
                  <w:divsChild>
                    <w:div w:id="265966206">
                      <w:marLeft w:val="0"/>
                      <w:marRight w:val="0"/>
                      <w:marTop w:val="0"/>
                      <w:marBottom w:val="0"/>
                      <w:divBdr>
                        <w:top w:val="none" w:sz="0" w:space="0" w:color="auto"/>
                        <w:left w:val="none" w:sz="0" w:space="0" w:color="auto"/>
                        <w:bottom w:val="none" w:sz="0" w:space="0" w:color="auto"/>
                        <w:right w:val="none" w:sz="0" w:space="0" w:color="auto"/>
                      </w:divBdr>
                      <w:divsChild>
                        <w:div w:id="1186211886">
                          <w:marLeft w:val="0"/>
                          <w:marRight w:val="0"/>
                          <w:marTop w:val="0"/>
                          <w:marBottom w:val="0"/>
                          <w:divBdr>
                            <w:top w:val="none" w:sz="0" w:space="0" w:color="auto"/>
                            <w:left w:val="none" w:sz="0" w:space="0" w:color="auto"/>
                            <w:bottom w:val="none" w:sz="0" w:space="0" w:color="auto"/>
                            <w:right w:val="none" w:sz="0" w:space="0" w:color="auto"/>
                          </w:divBdr>
                          <w:divsChild>
                            <w:div w:id="1348483635">
                              <w:marLeft w:val="0"/>
                              <w:marRight w:val="0"/>
                              <w:marTop w:val="0"/>
                              <w:marBottom w:val="0"/>
                              <w:divBdr>
                                <w:top w:val="none" w:sz="0" w:space="0" w:color="auto"/>
                                <w:left w:val="none" w:sz="0" w:space="0" w:color="auto"/>
                                <w:bottom w:val="none" w:sz="0" w:space="0" w:color="auto"/>
                                <w:right w:val="none" w:sz="0" w:space="0" w:color="auto"/>
                              </w:divBdr>
                              <w:divsChild>
                                <w:div w:id="5925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287936">
          <w:marLeft w:val="0"/>
          <w:marRight w:val="0"/>
          <w:marTop w:val="0"/>
          <w:marBottom w:val="0"/>
          <w:divBdr>
            <w:top w:val="none" w:sz="0" w:space="0" w:color="auto"/>
            <w:left w:val="none" w:sz="0" w:space="0" w:color="auto"/>
            <w:bottom w:val="none" w:sz="0" w:space="0" w:color="auto"/>
            <w:right w:val="none" w:sz="0" w:space="0" w:color="auto"/>
          </w:divBdr>
          <w:divsChild>
            <w:div w:id="998852846">
              <w:marLeft w:val="0"/>
              <w:marRight w:val="0"/>
              <w:marTop w:val="0"/>
              <w:marBottom w:val="0"/>
              <w:divBdr>
                <w:top w:val="none" w:sz="0" w:space="0" w:color="auto"/>
                <w:left w:val="none" w:sz="0" w:space="0" w:color="auto"/>
                <w:bottom w:val="none" w:sz="0" w:space="0" w:color="auto"/>
                <w:right w:val="none" w:sz="0" w:space="0" w:color="auto"/>
              </w:divBdr>
              <w:divsChild>
                <w:div w:id="949436816">
                  <w:marLeft w:val="0"/>
                  <w:marRight w:val="0"/>
                  <w:marTop w:val="0"/>
                  <w:marBottom w:val="0"/>
                  <w:divBdr>
                    <w:top w:val="none" w:sz="0" w:space="0" w:color="auto"/>
                    <w:left w:val="none" w:sz="0" w:space="0" w:color="auto"/>
                    <w:bottom w:val="none" w:sz="0" w:space="0" w:color="auto"/>
                    <w:right w:val="none" w:sz="0" w:space="0" w:color="auto"/>
                  </w:divBdr>
                  <w:divsChild>
                    <w:div w:id="1482649065">
                      <w:marLeft w:val="0"/>
                      <w:marRight w:val="0"/>
                      <w:marTop w:val="0"/>
                      <w:marBottom w:val="0"/>
                      <w:divBdr>
                        <w:top w:val="none" w:sz="0" w:space="0" w:color="auto"/>
                        <w:left w:val="none" w:sz="0" w:space="0" w:color="auto"/>
                        <w:bottom w:val="none" w:sz="0" w:space="0" w:color="auto"/>
                        <w:right w:val="none" w:sz="0" w:space="0" w:color="auto"/>
                      </w:divBdr>
                      <w:divsChild>
                        <w:div w:id="1343782229">
                          <w:marLeft w:val="0"/>
                          <w:marRight w:val="0"/>
                          <w:marTop w:val="0"/>
                          <w:marBottom w:val="0"/>
                          <w:divBdr>
                            <w:top w:val="none" w:sz="0" w:space="0" w:color="auto"/>
                            <w:left w:val="none" w:sz="0" w:space="0" w:color="auto"/>
                            <w:bottom w:val="none" w:sz="0" w:space="0" w:color="auto"/>
                            <w:right w:val="none" w:sz="0" w:space="0" w:color="auto"/>
                          </w:divBdr>
                          <w:divsChild>
                            <w:div w:id="2121103277">
                              <w:marLeft w:val="0"/>
                              <w:marRight w:val="0"/>
                              <w:marTop w:val="0"/>
                              <w:marBottom w:val="0"/>
                              <w:divBdr>
                                <w:top w:val="none" w:sz="0" w:space="0" w:color="auto"/>
                                <w:left w:val="none" w:sz="0" w:space="0" w:color="auto"/>
                                <w:bottom w:val="none" w:sz="0" w:space="0" w:color="auto"/>
                                <w:right w:val="none" w:sz="0" w:space="0" w:color="auto"/>
                              </w:divBdr>
                              <w:divsChild>
                                <w:div w:id="1993557161">
                                  <w:marLeft w:val="0"/>
                                  <w:marRight w:val="0"/>
                                  <w:marTop w:val="0"/>
                                  <w:marBottom w:val="0"/>
                                  <w:divBdr>
                                    <w:top w:val="none" w:sz="0" w:space="0" w:color="auto"/>
                                    <w:left w:val="none" w:sz="0" w:space="0" w:color="auto"/>
                                    <w:bottom w:val="none" w:sz="0" w:space="0" w:color="auto"/>
                                    <w:right w:val="none" w:sz="0" w:space="0" w:color="auto"/>
                                  </w:divBdr>
                                  <w:divsChild>
                                    <w:div w:id="83561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7566436">
          <w:marLeft w:val="0"/>
          <w:marRight w:val="0"/>
          <w:marTop w:val="0"/>
          <w:marBottom w:val="0"/>
          <w:divBdr>
            <w:top w:val="none" w:sz="0" w:space="0" w:color="auto"/>
            <w:left w:val="none" w:sz="0" w:space="0" w:color="auto"/>
            <w:bottom w:val="none" w:sz="0" w:space="0" w:color="auto"/>
            <w:right w:val="none" w:sz="0" w:space="0" w:color="auto"/>
          </w:divBdr>
          <w:divsChild>
            <w:div w:id="604196244">
              <w:marLeft w:val="0"/>
              <w:marRight w:val="0"/>
              <w:marTop w:val="0"/>
              <w:marBottom w:val="60"/>
              <w:divBdr>
                <w:top w:val="none" w:sz="0" w:space="0" w:color="auto"/>
                <w:left w:val="none" w:sz="0" w:space="0" w:color="auto"/>
                <w:bottom w:val="none" w:sz="0" w:space="0" w:color="auto"/>
                <w:right w:val="none" w:sz="0" w:space="0" w:color="auto"/>
              </w:divBdr>
              <w:divsChild>
                <w:div w:id="769548959">
                  <w:marLeft w:val="0"/>
                  <w:marRight w:val="0"/>
                  <w:marTop w:val="0"/>
                  <w:marBottom w:val="0"/>
                  <w:divBdr>
                    <w:top w:val="none" w:sz="0" w:space="0" w:color="auto"/>
                    <w:left w:val="none" w:sz="0" w:space="0" w:color="auto"/>
                    <w:bottom w:val="none" w:sz="0" w:space="0" w:color="auto"/>
                    <w:right w:val="none" w:sz="0" w:space="0" w:color="auto"/>
                  </w:divBdr>
                  <w:divsChild>
                    <w:div w:id="105391631">
                      <w:marLeft w:val="0"/>
                      <w:marRight w:val="0"/>
                      <w:marTop w:val="0"/>
                      <w:marBottom w:val="0"/>
                      <w:divBdr>
                        <w:top w:val="none" w:sz="0" w:space="0" w:color="auto"/>
                        <w:left w:val="none" w:sz="0" w:space="0" w:color="auto"/>
                        <w:bottom w:val="none" w:sz="0" w:space="0" w:color="auto"/>
                        <w:right w:val="none" w:sz="0" w:space="0" w:color="auto"/>
                      </w:divBdr>
                      <w:divsChild>
                        <w:div w:id="1252082259">
                          <w:marLeft w:val="0"/>
                          <w:marRight w:val="0"/>
                          <w:marTop w:val="0"/>
                          <w:marBottom w:val="0"/>
                          <w:divBdr>
                            <w:top w:val="none" w:sz="0" w:space="0" w:color="auto"/>
                            <w:left w:val="none" w:sz="0" w:space="0" w:color="auto"/>
                            <w:bottom w:val="none" w:sz="0" w:space="0" w:color="auto"/>
                            <w:right w:val="none" w:sz="0" w:space="0" w:color="auto"/>
                          </w:divBdr>
                          <w:divsChild>
                            <w:div w:id="2134319762">
                              <w:marLeft w:val="0"/>
                              <w:marRight w:val="0"/>
                              <w:marTop w:val="0"/>
                              <w:marBottom w:val="0"/>
                              <w:divBdr>
                                <w:top w:val="none" w:sz="0" w:space="0" w:color="auto"/>
                                <w:left w:val="none" w:sz="0" w:space="0" w:color="auto"/>
                                <w:bottom w:val="none" w:sz="0" w:space="0" w:color="auto"/>
                                <w:right w:val="none" w:sz="0" w:space="0" w:color="auto"/>
                              </w:divBdr>
                              <w:divsChild>
                                <w:div w:id="9673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87742">
          <w:marLeft w:val="0"/>
          <w:marRight w:val="0"/>
          <w:marTop w:val="0"/>
          <w:marBottom w:val="0"/>
          <w:divBdr>
            <w:top w:val="none" w:sz="0" w:space="0" w:color="auto"/>
            <w:left w:val="none" w:sz="0" w:space="0" w:color="auto"/>
            <w:bottom w:val="none" w:sz="0" w:space="0" w:color="auto"/>
            <w:right w:val="none" w:sz="0" w:space="0" w:color="auto"/>
          </w:divBdr>
          <w:divsChild>
            <w:div w:id="1911192061">
              <w:marLeft w:val="0"/>
              <w:marRight w:val="0"/>
              <w:marTop w:val="0"/>
              <w:marBottom w:val="0"/>
              <w:divBdr>
                <w:top w:val="none" w:sz="0" w:space="0" w:color="auto"/>
                <w:left w:val="none" w:sz="0" w:space="0" w:color="auto"/>
                <w:bottom w:val="none" w:sz="0" w:space="0" w:color="auto"/>
                <w:right w:val="none" w:sz="0" w:space="0" w:color="auto"/>
              </w:divBdr>
              <w:divsChild>
                <w:div w:id="685597529">
                  <w:marLeft w:val="0"/>
                  <w:marRight w:val="0"/>
                  <w:marTop w:val="0"/>
                  <w:marBottom w:val="0"/>
                  <w:divBdr>
                    <w:top w:val="none" w:sz="0" w:space="0" w:color="auto"/>
                    <w:left w:val="none" w:sz="0" w:space="0" w:color="auto"/>
                    <w:bottom w:val="none" w:sz="0" w:space="0" w:color="auto"/>
                    <w:right w:val="none" w:sz="0" w:space="0" w:color="auto"/>
                  </w:divBdr>
                  <w:divsChild>
                    <w:div w:id="1685860229">
                      <w:marLeft w:val="0"/>
                      <w:marRight w:val="0"/>
                      <w:marTop w:val="0"/>
                      <w:marBottom w:val="0"/>
                      <w:divBdr>
                        <w:top w:val="none" w:sz="0" w:space="0" w:color="auto"/>
                        <w:left w:val="none" w:sz="0" w:space="0" w:color="auto"/>
                        <w:bottom w:val="none" w:sz="0" w:space="0" w:color="auto"/>
                        <w:right w:val="none" w:sz="0" w:space="0" w:color="auto"/>
                      </w:divBdr>
                      <w:divsChild>
                        <w:div w:id="1880584900">
                          <w:marLeft w:val="0"/>
                          <w:marRight w:val="0"/>
                          <w:marTop w:val="0"/>
                          <w:marBottom w:val="0"/>
                          <w:divBdr>
                            <w:top w:val="none" w:sz="0" w:space="0" w:color="auto"/>
                            <w:left w:val="none" w:sz="0" w:space="0" w:color="auto"/>
                            <w:bottom w:val="none" w:sz="0" w:space="0" w:color="auto"/>
                            <w:right w:val="none" w:sz="0" w:space="0" w:color="auto"/>
                          </w:divBdr>
                          <w:divsChild>
                            <w:div w:id="638733227">
                              <w:marLeft w:val="0"/>
                              <w:marRight w:val="0"/>
                              <w:marTop w:val="0"/>
                              <w:marBottom w:val="0"/>
                              <w:divBdr>
                                <w:top w:val="none" w:sz="0" w:space="0" w:color="auto"/>
                                <w:left w:val="none" w:sz="0" w:space="0" w:color="auto"/>
                                <w:bottom w:val="none" w:sz="0" w:space="0" w:color="auto"/>
                                <w:right w:val="none" w:sz="0" w:space="0" w:color="auto"/>
                              </w:divBdr>
                              <w:divsChild>
                                <w:div w:id="144203423">
                                  <w:marLeft w:val="0"/>
                                  <w:marRight w:val="0"/>
                                  <w:marTop w:val="0"/>
                                  <w:marBottom w:val="0"/>
                                  <w:divBdr>
                                    <w:top w:val="none" w:sz="0" w:space="0" w:color="auto"/>
                                    <w:left w:val="none" w:sz="0" w:space="0" w:color="auto"/>
                                    <w:bottom w:val="none" w:sz="0" w:space="0" w:color="auto"/>
                                    <w:right w:val="none" w:sz="0" w:space="0" w:color="auto"/>
                                  </w:divBdr>
                                  <w:divsChild>
                                    <w:div w:id="819465380">
                                      <w:marLeft w:val="0"/>
                                      <w:marRight w:val="0"/>
                                      <w:marTop w:val="0"/>
                                      <w:marBottom w:val="0"/>
                                      <w:divBdr>
                                        <w:top w:val="none" w:sz="0" w:space="0" w:color="auto"/>
                                        <w:left w:val="none" w:sz="0" w:space="0" w:color="auto"/>
                                        <w:bottom w:val="none" w:sz="0" w:space="0" w:color="auto"/>
                                        <w:right w:val="none" w:sz="0" w:space="0" w:color="auto"/>
                                      </w:divBdr>
                                    </w:div>
                                  </w:divsChild>
                                </w:div>
                                <w:div w:id="1613976417">
                                  <w:marLeft w:val="0"/>
                                  <w:marRight w:val="0"/>
                                  <w:marTop w:val="0"/>
                                  <w:marBottom w:val="0"/>
                                  <w:divBdr>
                                    <w:top w:val="none" w:sz="0" w:space="0" w:color="auto"/>
                                    <w:left w:val="none" w:sz="0" w:space="0" w:color="auto"/>
                                    <w:bottom w:val="none" w:sz="0" w:space="0" w:color="auto"/>
                                    <w:right w:val="none" w:sz="0" w:space="0" w:color="auto"/>
                                  </w:divBdr>
                                  <w:divsChild>
                                    <w:div w:id="230622831">
                                      <w:marLeft w:val="0"/>
                                      <w:marRight w:val="0"/>
                                      <w:marTop w:val="0"/>
                                      <w:marBottom w:val="0"/>
                                      <w:divBdr>
                                        <w:top w:val="none" w:sz="0" w:space="0" w:color="auto"/>
                                        <w:left w:val="none" w:sz="0" w:space="0" w:color="auto"/>
                                        <w:bottom w:val="none" w:sz="0" w:space="0" w:color="auto"/>
                                        <w:right w:val="none" w:sz="0" w:space="0" w:color="auto"/>
                                      </w:divBdr>
                                    </w:div>
                                  </w:divsChild>
                                </w:div>
                                <w:div w:id="1755127097">
                                  <w:marLeft w:val="0"/>
                                  <w:marRight w:val="0"/>
                                  <w:marTop w:val="0"/>
                                  <w:marBottom w:val="0"/>
                                  <w:divBdr>
                                    <w:top w:val="none" w:sz="0" w:space="0" w:color="auto"/>
                                    <w:left w:val="none" w:sz="0" w:space="0" w:color="auto"/>
                                    <w:bottom w:val="none" w:sz="0" w:space="0" w:color="auto"/>
                                    <w:right w:val="none" w:sz="0" w:space="0" w:color="auto"/>
                                  </w:divBdr>
                                  <w:divsChild>
                                    <w:div w:id="646130023">
                                      <w:marLeft w:val="0"/>
                                      <w:marRight w:val="0"/>
                                      <w:marTop w:val="0"/>
                                      <w:marBottom w:val="0"/>
                                      <w:divBdr>
                                        <w:top w:val="none" w:sz="0" w:space="0" w:color="auto"/>
                                        <w:left w:val="none" w:sz="0" w:space="0" w:color="auto"/>
                                        <w:bottom w:val="none" w:sz="0" w:space="0" w:color="auto"/>
                                        <w:right w:val="none" w:sz="0" w:space="0" w:color="auto"/>
                                      </w:divBdr>
                                    </w:div>
                                  </w:divsChild>
                                </w:div>
                                <w:div w:id="1764453150">
                                  <w:marLeft w:val="0"/>
                                  <w:marRight w:val="0"/>
                                  <w:marTop w:val="0"/>
                                  <w:marBottom w:val="0"/>
                                  <w:divBdr>
                                    <w:top w:val="none" w:sz="0" w:space="0" w:color="auto"/>
                                    <w:left w:val="none" w:sz="0" w:space="0" w:color="auto"/>
                                    <w:bottom w:val="none" w:sz="0" w:space="0" w:color="auto"/>
                                    <w:right w:val="none" w:sz="0" w:space="0" w:color="auto"/>
                                  </w:divBdr>
                                  <w:divsChild>
                                    <w:div w:id="902832423">
                                      <w:marLeft w:val="0"/>
                                      <w:marRight w:val="0"/>
                                      <w:marTop w:val="0"/>
                                      <w:marBottom w:val="0"/>
                                      <w:divBdr>
                                        <w:top w:val="none" w:sz="0" w:space="0" w:color="auto"/>
                                        <w:left w:val="none" w:sz="0" w:space="0" w:color="auto"/>
                                        <w:bottom w:val="none" w:sz="0" w:space="0" w:color="auto"/>
                                        <w:right w:val="none" w:sz="0" w:space="0" w:color="auto"/>
                                      </w:divBdr>
                                    </w:div>
                                  </w:divsChild>
                                </w:div>
                                <w:div w:id="1021475881">
                                  <w:marLeft w:val="0"/>
                                  <w:marRight w:val="0"/>
                                  <w:marTop w:val="0"/>
                                  <w:marBottom w:val="0"/>
                                  <w:divBdr>
                                    <w:top w:val="none" w:sz="0" w:space="0" w:color="auto"/>
                                    <w:left w:val="none" w:sz="0" w:space="0" w:color="auto"/>
                                    <w:bottom w:val="none" w:sz="0" w:space="0" w:color="auto"/>
                                    <w:right w:val="none" w:sz="0" w:space="0" w:color="auto"/>
                                  </w:divBdr>
                                  <w:divsChild>
                                    <w:div w:id="332074040">
                                      <w:marLeft w:val="0"/>
                                      <w:marRight w:val="0"/>
                                      <w:marTop w:val="0"/>
                                      <w:marBottom w:val="0"/>
                                      <w:divBdr>
                                        <w:top w:val="none" w:sz="0" w:space="0" w:color="auto"/>
                                        <w:left w:val="none" w:sz="0" w:space="0" w:color="auto"/>
                                        <w:bottom w:val="none" w:sz="0" w:space="0" w:color="auto"/>
                                        <w:right w:val="none" w:sz="0" w:space="0" w:color="auto"/>
                                      </w:divBdr>
                                    </w:div>
                                  </w:divsChild>
                                </w:div>
                                <w:div w:id="49153157">
                                  <w:marLeft w:val="0"/>
                                  <w:marRight w:val="0"/>
                                  <w:marTop w:val="0"/>
                                  <w:marBottom w:val="0"/>
                                  <w:divBdr>
                                    <w:top w:val="none" w:sz="0" w:space="0" w:color="auto"/>
                                    <w:left w:val="none" w:sz="0" w:space="0" w:color="auto"/>
                                    <w:bottom w:val="none" w:sz="0" w:space="0" w:color="auto"/>
                                    <w:right w:val="none" w:sz="0" w:space="0" w:color="auto"/>
                                  </w:divBdr>
                                  <w:divsChild>
                                    <w:div w:id="1282110639">
                                      <w:marLeft w:val="0"/>
                                      <w:marRight w:val="0"/>
                                      <w:marTop w:val="0"/>
                                      <w:marBottom w:val="0"/>
                                      <w:divBdr>
                                        <w:top w:val="none" w:sz="0" w:space="0" w:color="auto"/>
                                        <w:left w:val="none" w:sz="0" w:space="0" w:color="auto"/>
                                        <w:bottom w:val="none" w:sz="0" w:space="0" w:color="auto"/>
                                        <w:right w:val="none" w:sz="0" w:space="0" w:color="auto"/>
                                      </w:divBdr>
                                    </w:div>
                                  </w:divsChild>
                                </w:div>
                                <w:div w:id="285746006">
                                  <w:marLeft w:val="0"/>
                                  <w:marRight w:val="0"/>
                                  <w:marTop w:val="0"/>
                                  <w:marBottom w:val="0"/>
                                  <w:divBdr>
                                    <w:top w:val="none" w:sz="0" w:space="0" w:color="auto"/>
                                    <w:left w:val="none" w:sz="0" w:space="0" w:color="auto"/>
                                    <w:bottom w:val="none" w:sz="0" w:space="0" w:color="auto"/>
                                    <w:right w:val="none" w:sz="0" w:space="0" w:color="auto"/>
                                  </w:divBdr>
                                  <w:divsChild>
                                    <w:div w:id="1998653441">
                                      <w:marLeft w:val="0"/>
                                      <w:marRight w:val="0"/>
                                      <w:marTop w:val="0"/>
                                      <w:marBottom w:val="0"/>
                                      <w:divBdr>
                                        <w:top w:val="none" w:sz="0" w:space="0" w:color="auto"/>
                                        <w:left w:val="none" w:sz="0" w:space="0" w:color="auto"/>
                                        <w:bottom w:val="none" w:sz="0" w:space="0" w:color="auto"/>
                                        <w:right w:val="none" w:sz="0" w:space="0" w:color="auto"/>
                                      </w:divBdr>
                                    </w:div>
                                  </w:divsChild>
                                </w:div>
                                <w:div w:id="1939949002">
                                  <w:marLeft w:val="0"/>
                                  <w:marRight w:val="0"/>
                                  <w:marTop w:val="0"/>
                                  <w:marBottom w:val="0"/>
                                  <w:divBdr>
                                    <w:top w:val="none" w:sz="0" w:space="0" w:color="auto"/>
                                    <w:left w:val="none" w:sz="0" w:space="0" w:color="auto"/>
                                    <w:bottom w:val="none" w:sz="0" w:space="0" w:color="auto"/>
                                    <w:right w:val="none" w:sz="0" w:space="0" w:color="auto"/>
                                  </w:divBdr>
                                  <w:divsChild>
                                    <w:div w:id="706829692">
                                      <w:marLeft w:val="0"/>
                                      <w:marRight w:val="0"/>
                                      <w:marTop w:val="0"/>
                                      <w:marBottom w:val="0"/>
                                      <w:divBdr>
                                        <w:top w:val="none" w:sz="0" w:space="0" w:color="auto"/>
                                        <w:left w:val="none" w:sz="0" w:space="0" w:color="auto"/>
                                        <w:bottom w:val="none" w:sz="0" w:space="0" w:color="auto"/>
                                        <w:right w:val="none" w:sz="0" w:space="0" w:color="auto"/>
                                      </w:divBdr>
                                    </w:div>
                                  </w:divsChild>
                                </w:div>
                                <w:div w:id="507060917">
                                  <w:marLeft w:val="0"/>
                                  <w:marRight w:val="0"/>
                                  <w:marTop w:val="0"/>
                                  <w:marBottom w:val="0"/>
                                  <w:divBdr>
                                    <w:top w:val="none" w:sz="0" w:space="0" w:color="auto"/>
                                    <w:left w:val="none" w:sz="0" w:space="0" w:color="auto"/>
                                    <w:bottom w:val="none" w:sz="0" w:space="0" w:color="auto"/>
                                    <w:right w:val="none" w:sz="0" w:space="0" w:color="auto"/>
                                  </w:divBdr>
                                  <w:divsChild>
                                    <w:div w:id="1729693444">
                                      <w:marLeft w:val="0"/>
                                      <w:marRight w:val="0"/>
                                      <w:marTop w:val="0"/>
                                      <w:marBottom w:val="0"/>
                                      <w:divBdr>
                                        <w:top w:val="none" w:sz="0" w:space="0" w:color="auto"/>
                                        <w:left w:val="none" w:sz="0" w:space="0" w:color="auto"/>
                                        <w:bottom w:val="none" w:sz="0" w:space="0" w:color="auto"/>
                                        <w:right w:val="none" w:sz="0" w:space="0" w:color="auto"/>
                                      </w:divBdr>
                                    </w:div>
                                  </w:divsChild>
                                </w:div>
                                <w:div w:id="876048880">
                                  <w:marLeft w:val="0"/>
                                  <w:marRight w:val="0"/>
                                  <w:marTop w:val="0"/>
                                  <w:marBottom w:val="0"/>
                                  <w:divBdr>
                                    <w:top w:val="none" w:sz="0" w:space="0" w:color="auto"/>
                                    <w:left w:val="none" w:sz="0" w:space="0" w:color="auto"/>
                                    <w:bottom w:val="none" w:sz="0" w:space="0" w:color="auto"/>
                                    <w:right w:val="none" w:sz="0" w:space="0" w:color="auto"/>
                                  </w:divBdr>
                                  <w:divsChild>
                                    <w:div w:id="2052727188">
                                      <w:marLeft w:val="0"/>
                                      <w:marRight w:val="0"/>
                                      <w:marTop w:val="0"/>
                                      <w:marBottom w:val="0"/>
                                      <w:divBdr>
                                        <w:top w:val="none" w:sz="0" w:space="0" w:color="auto"/>
                                        <w:left w:val="none" w:sz="0" w:space="0" w:color="auto"/>
                                        <w:bottom w:val="none" w:sz="0" w:space="0" w:color="auto"/>
                                        <w:right w:val="none" w:sz="0" w:space="0" w:color="auto"/>
                                      </w:divBdr>
                                    </w:div>
                                  </w:divsChild>
                                </w:div>
                                <w:div w:id="213666850">
                                  <w:marLeft w:val="0"/>
                                  <w:marRight w:val="0"/>
                                  <w:marTop w:val="0"/>
                                  <w:marBottom w:val="0"/>
                                  <w:divBdr>
                                    <w:top w:val="none" w:sz="0" w:space="0" w:color="auto"/>
                                    <w:left w:val="none" w:sz="0" w:space="0" w:color="auto"/>
                                    <w:bottom w:val="none" w:sz="0" w:space="0" w:color="auto"/>
                                    <w:right w:val="none" w:sz="0" w:space="0" w:color="auto"/>
                                  </w:divBdr>
                                  <w:divsChild>
                                    <w:div w:id="567497504">
                                      <w:marLeft w:val="0"/>
                                      <w:marRight w:val="0"/>
                                      <w:marTop w:val="0"/>
                                      <w:marBottom w:val="0"/>
                                      <w:divBdr>
                                        <w:top w:val="none" w:sz="0" w:space="0" w:color="auto"/>
                                        <w:left w:val="none" w:sz="0" w:space="0" w:color="auto"/>
                                        <w:bottom w:val="none" w:sz="0" w:space="0" w:color="auto"/>
                                        <w:right w:val="none" w:sz="0" w:space="0" w:color="auto"/>
                                      </w:divBdr>
                                    </w:div>
                                  </w:divsChild>
                                </w:div>
                                <w:div w:id="424225176">
                                  <w:marLeft w:val="0"/>
                                  <w:marRight w:val="0"/>
                                  <w:marTop w:val="0"/>
                                  <w:marBottom w:val="0"/>
                                  <w:divBdr>
                                    <w:top w:val="none" w:sz="0" w:space="0" w:color="auto"/>
                                    <w:left w:val="none" w:sz="0" w:space="0" w:color="auto"/>
                                    <w:bottom w:val="none" w:sz="0" w:space="0" w:color="auto"/>
                                    <w:right w:val="none" w:sz="0" w:space="0" w:color="auto"/>
                                  </w:divBdr>
                                  <w:divsChild>
                                    <w:div w:id="1407915987">
                                      <w:marLeft w:val="0"/>
                                      <w:marRight w:val="0"/>
                                      <w:marTop w:val="0"/>
                                      <w:marBottom w:val="0"/>
                                      <w:divBdr>
                                        <w:top w:val="none" w:sz="0" w:space="0" w:color="auto"/>
                                        <w:left w:val="none" w:sz="0" w:space="0" w:color="auto"/>
                                        <w:bottom w:val="none" w:sz="0" w:space="0" w:color="auto"/>
                                        <w:right w:val="none" w:sz="0" w:space="0" w:color="auto"/>
                                      </w:divBdr>
                                    </w:div>
                                  </w:divsChild>
                                </w:div>
                                <w:div w:id="1315527104">
                                  <w:marLeft w:val="0"/>
                                  <w:marRight w:val="0"/>
                                  <w:marTop w:val="0"/>
                                  <w:marBottom w:val="0"/>
                                  <w:divBdr>
                                    <w:top w:val="none" w:sz="0" w:space="0" w:color="auto"/>
                                    <w:left w:val="none" w:sz="0" w:space="0" w:color="auto"/>
                                    <w:bottom w:val="none" w:sz="0" w:space="0" w:color="auto"/>
                                    <w:right w:val="none" w:sz="0" w:space="0" w:color="auto"/>
                                  </w:divBdr>
                                  <w:divsChild>
                                    <w:div w:id="867134640">
                                      <w:marLeft w:val="0"/>
                                      <w:marRight w:val="0"/>
                                      <w:marTop w:val="0"/>
                                      <w:marBottom w:val="0"/>
                                      <w:divBdr>
                                        <w:top w:val="none" w:sz="0" w:space="0" w:color="auto"/>
                                        <w:left w:val="none" w:sz="0" w:space="0" w:color="auto"/>
                                        <w:bottom w:val="none" w:sz="0" w:space="0" w:color="auto"/>
                                        <w:right w:val="none" w:sz="0" w:space="0" w:color="auto"/>
                                      </w:divBdr>
                                    </w:div>
                                  </w:divsChild>
                                </w:div>
                                <w:div w:id="300888160">
                                  <w:marLeft w:val="0"/>
                                  <w:marRight w:val="0"/>
                                  <w:marTop w:val="0"/>
                                  <w:marBottom w:val="0"/>
                                  <w:divBdr>
                                    <w:top w:val="none" w:sz="0" w:space="0" w:color="auto"/>
                                    <w:left w:val="none" w:sz="0" w:space="0" w:color="auto"/>
                                    <w:bottom w:val="none" w:sz="0" w:space="0" w:color="auto"/>
                                    <w:right w:val="none" w:sz="0" w:space="0" w:color="auto"/>
                                  </w:divBdr>
                                  <w:divsChild>
                                    <w:div w:id="848175610">
                                      <w:marLeft w:val="0"/>
                                      <w:marRight w:val="0"/>
                                      <w:marTop w:val="0"/>
                                      <w:marBottom w:val="0"/>
                                      <w:divBdr>
                                        <w:top w:val="none" w:sz="0" w:space="0" w:color="auto"/>
                                        <w:left w:val="none" w:sz="0" w:space="0" w:color="auto"/>
                                        <w:bottom w:val="none" w:sz="0" w:space="0" w:color="auto"/>
                                        <w:right w:val="none" w:sz="0" w:space="0" w:color="auto"/>
                                      </w:divBdr>
                                    </w:div>
                                  </w:divsChild>
                                </w:div>
                                <w:div w:id="505246585">
                                  <w:marLeft w:val="0"/>
                                  <w:marRight w:val="0"/>
                                  <w:marTop w:val="0"/>
                                  <w:marBottom w:val="0"/>
                                  <w:divBdr>
                                    <w:top w:val="none" w:sz="0" w:space="0" w:color="auto"/>
                                    <w:left w:val="none" w:sz="0" w:space="0" w:color="auto"/>
                                    <w:bottom w:val="none" w:sz="0" w:space="0" w:color="auto"/>
                                    <w:right w:val="none" w:sz="0" w:space="0" w:color="auto"/>
                                  </w:divBdr>
                                  <w:divsChild>
                                    <w:div w:id="2005205373">
                                      <w:marLeft w:val="0"/>
                                      <w:marRight w:val="0"/>
                                      <w:marTop w:val="0"/>
                                      <w:marBottom w:val="0"/>
                                      <w:divBdr>
                                        <w:top w:val="none" w:sz="0" w:space="0" w:color="auto"/>
                                        <w:left w:val="none" w:sz="0" w:space="0" w:color="auto"/>
                                        <w:bottom w:val="none" w:sz="0" w:space="0" w:color="auto"/>
                                        <w:right w:val="none" w:sz="0" w:space="0" w:color="auto"/>
                                      </w:divBdr>
                                    </w:div>
                                  </w:divsChild>
                                </w:div>
                                <w:div w:id="1987778743">
                                  <w:marLeft w:val="0"/>
                                  <w:marRight w:val="0"/>
                                  <w:marTop w:val="0"/>
                                  <w:marBottom w:val="0"/>
                                  <w:divBdr>
                                    <w:top w:val="none" w:sz="0" w:space="0" w:color="auto"/>
                                    <w:left w:val="none" w:sz="0" w:space="0" w:color="auto"/>
                                    <w:bottom w:val="none" w:sz="0" w:space="0" w:color="auto"/>
                                    <w:right w:val="none" w:sz="0" w:space="0" w:color="auto"/>
                                  </w:divBdr>
                                  <w:divsChild>
                                    <w:div w:id="236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120845">
          <w:marLeft w:val="0"/>
          <w:marRight w:val="0"/>
          <w:marTop w:val="0"/>
          <w:marBottom w:val="0"/>
          <w:divBdr>
            <w:top w:val="none" w:sz="0" w:space="0" w:color="auto"/>
            <w:left w:val="none" w:sz="0" w:space="0" w:color="auto"/>
            <w:bottom w:val="none" w:sz="0" w:space="0" w:color="auto"/>
            <w:right w:val="none" w:sz="0" w:space="0" w:color="auto"/>
          </w:divBdr>
          <w:divsChild>
            <w:div w:id="1749302879">
              <w:marLeft w:val="0"/>
              <w:marRight w:val="0"/>
              <w:marTop w:val="0"/>
              <w:marBottom w:val="60"/>
              <w:divBdr>
                <w:top w:val="none" w:sz="0" w:space="0" w:color="auto"/>
                <w:left w:val="none" w:sz="0" w:space="0" w:color="auto"/>
                <w:bottom w:val="none" w:sz="0" w:space="0" w:color="auto"/>
                <w:right w:val="none" w:sz="0" w:space="0" w:color="auto"/>
              </w:divBdr>
              <w:divsChild>
                <w:div w:id="1019086681">
                  <w:marLeft w:val="0"/>
                  <w:marRight w:val="0"/>
                  <w:marTop w:val="0"/>
                  <w:marBottom w:val="0"/>
                  <w:divBdr>
                    <w:top w:val="none" w:sz="0" w:space="0" w:color="auto"/>
                    <w:left w:val="none" w:sz="0" w:space="0" w:color="auto"/>
                    <w:bottom w:val="none" w:sz="0" w:space="0" w:color="auto"/>
                    <w:right w:val="none" w:sz="0" w:space="0" w:color="auto"/>
                  </w:divBdr>
                  <w:divsChild>
                    <w:div w:id="105807622">
                      <w:marLeft w:val="0"/>
                      <w:marRight w:val="0"/>
                      <w:marTop w:val="0"/>
                      <w:marBottom w:val="0"/>
                      <w:divBdr>
                        <w:top w:val="none" w:sz="0" w:space="0" w:color="auto"/>
                        <w:left w:val="none" w:sz="0" w:space="0" w:color="auto"/>
                        <w:bottom w:val="none" w:sz="0" w:space="0" w:color="auto"/>
                        <w:right w:val="none" w:sz="0" w:space="0" w:color="auto"/>
                      </w:divBdr>
                      <w:divsChild>
                        <w:div w:id="1563901786">
                          <w:marLeft w:val="0"/>
                          <w:marRight w:val="0"/>
                          <w:marTop w:val="0"/>
                          <w:marBottom w:val="0"/>
                          <w:divBdr>
                            <w:top w:val="none" w:sz="0" w:space="0" w:color="auto"/>
                            <w:left w:val="none" w:sz="0" w:space="0" w:color="auto"/>
                            <w:bottom w:val="none" w:sz="0" w:space="0" w:color="auto"/>
                            <w:right w:val="none" w:sz="0" w:space="0" w:color="auto"/>
                          </w:divBdr>
                          <w:divsChild>
                            <w:div w:id="980882883">
                              <w:marLeft w:val="0"/>
                              <w:marRight w:val="0"/>
                              <w:marTop w:val="0"/>
                              <w:marBottom w:val="0"/>
                              <w:divBdr>
                                <w:top w:val="none" w:sz="0" w:space="0" w:color="auto"/>
                                <w:left w:val="none" w:sz="0" w:space="0" w:color="auto"/>
                                <w:bottom w:val="none" w:sz="0" w:space="0" w:color="auto"/>
                                <w:right w:val="none" w:sz="0" w:space="0" w:color="auto"/>
                              </w:divBdr>
                              <w:divsChild>
                                <w:div w:id="3913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376896">
          <w:marLeft w:val="0"/>
          <w:marRight w:val="0"/>
          <w:marTop w:val="0"/>
          <w:marBottom w:val="0"/>
          <w:divBdr>
            <w:top w:val="none" w:sz="0" w:space="0" w:color="auto"/>
            <w:left w:val="none" w:sz="0" w:space="0" w:color="auto"/>
            <w:bottom w:val="none" w:sz="0" w:space="0" w:color="auto"/>
            <w:right w:val="none" w:sz="0" w:space="0" w:color="auto"/>
          </w:divBdr>
          <w:divsChild>
            <w:div w:id="2010978896">
              <w:marLeft w:val="0"/>
              <w:marRight w:val="0"/>
              <w:marTop w:val="0"/>
              <w:marBottom w:val="0"/>
              <w:divBdr>
                <w:top w:val="none" w:sz="0" w:space="0" w:color="auto"/>
                <w:left w:val="none" w:sz="0" w:space="0" w:color="auto"/>
                <w:bottom w:val="none" w:sz="0" w:space="0" w:color="auto"/>
                <w:right w:val="none" w:sz="0" w:space="0" w:color="auto"/>
              </w:divBdr>
              <w:divsChild>
                <w:div w:id="617108649">
                  <w:marLeft w:val="0"/>
                  <w:marRight w:val="0"/>
                  <w:marTop w:val="0"/>
                  <w:marBottom w:val="0"/>
                  <w:divBdr>
                    <w:top w:val="none" w:sz="0" w:space="0" w:color="auto"/>
                    <w:left w:val="none" w:sz="0" w:space="0" w:color="auto"/>
                    <w:bottom w:val="none" w:sz="0" w:space="0" w:color="auto"/>
                    <w:right w:val="none" w:sz="0" w:space="0" w:color="auto"/>
                  </w:divBdr>
                  <w:divsChild>
                    <w:div w:id="1070543002">
                      <w:marLeft w:val="0"/>
                      <w:marRight w:val="0"/>
                      <w:marTop w:val="0"/>
                      <w:marBottom w:val="0"/>
                      <w:divBdr>
                        <w:top w:val="none" w:sz="0" w:space="0" w:color="auto"/>
                        <w:left w:val="none" w:sz="0" w:space="0" w:color="auto"/>
                        <w:bottom w:val="none" w:sz="0" w:space="0" w:color="auto"/>
                        <w:right w:val="none" w:sz="0" w:space="0" w:color="auto"/>
                      </w:divBdr>
                      <w:divsChild>
                        <w:div w:id="1906454329">
                          <w:marLeft w:val="0"/>
                          <w:marRight w:val="0"/>
                          <w:marTop w:val="0"/>
                          <w:marBottom w:val="0"/>
                          <w:divBdr>
                            <w:top w:val="none" w:sz="0" w:space="0" w:color="auto"/>
                            <w:left w:val="none" w:sz="0" w:space="0" w:color="auto"/>
                            <w:bottom w:val="none" w:sz="0" w:space="0" w:color="auto"/>
                            <w:right w:val="none" w:sz="0" w:space="0" w:color="auto"/>
                          </w:divBdr>
                          <w:divsChild>
                            <w:div w:id="1878661171">
                              <w:marLeft w:val="0"/>
                              <w:marRight w:val="0"/>
                              <w:marTop w:val="0"/>
                              <w:marBottom w:val="0"/>
                              <w:divBdr>
                                <w:top w:val="none" w:sz="0" w:space="0" w:color="auto"/>
                                <w:left w:val="none" w:sz="0" w:space="0" w:color="auto"/>
                                <w:bottom w:val="none" w:sz="0" w:space="0" w:color="auto"/>
                                <w:right w:val="none" w:sz="0" w:space="0" w:color="auto"/>
                              </w:divBdr>
                              <w:divsChild>
                                <w:div w:id="1554346736">
                                  <w:marLeft w:val="0"/>
                                  <w:marRight w:val="0"/>
                                  <w:marTop w:val="0"/>
                                  <w:marBottom w:val="0"/>
                                  <w:divBdr>
                                    <w:top w:val="none" w:sz="0" w:space="0" w:color="auto"/>
                                    <w:left w:val="none" w:sz="0" w:space="0" w:color="auto"/>
                                    <w:bottom w:val="none" w:sz="0" w:space="0" w:color="auto"/>
                                    <w:right w:val="none" w:sz="0" w:space="0" w:color="auto"/>
                                  </w:divBdr>
                                  <w:divsChild>
                                    <w:div w:id="618606764">
                                      <w:marLeft w:val="0"/>
                                      <w:marRight w:val="0"/>
                                      <w:marTop w:val="0"/>
                                      <w:marBottom w:val="0"/>
                                      <w:divBdr>
                                        <w:top w:val="none" w:sz="0" w:space="0" w:color="auto"/>
                                        <w:left w:val="none" w:sz="0" w:space="0" w:color="auto"/>
                                        <w:bottom w:val="none" w:sz="0" w:space="0" w:color="auto"/>
                                        <w:right w:val="none" w:sz="0" w:space="0" w:color="auto"/>
                                      </w:divBdr>
                                    </w:div>
                                  </w:divsChild>
                                </w:div>
                                <w:div w:id="265188067">
                                  <w:blockQuote w:val="1"/>
                                  <w:marLeft w:val="0"/>
                                  <w:marRight w:val="0"/>
                                  <w:marTop w:val="0"/>
                                  <w:marBottom w:val="120"/>
                                  <w:divBdr>
                                    <w:top w:val="none" w:sz="0" w:space="0" w:color="auto"/>
                                    <w:left w:val="none" w:sz="0" w:space="0" w:color="auto"/>
                                    <w:bottom w:val="none" w:sz="0" w:space="0" w:color="auto"/>
                                    <w:right w:val="none" w:sz="0" w:space="0" w:color="auto"/>
                                  </w:divBdr>
                                </w:div>
                                <w:div w:id="757942477">
                                  <w:marLeft w:val="0"/>
                                  <w:marRight w:val="0"/>
                                  <w:marTop w:val="0"/>
                                  <w:marBottom w:val="0"/>
                                  <w:divBdr>
                                    <w:top w:val="none" w:sz="0" w:space="0" w:color="auto"/>
                                    <w:left w:val="none" w:sz="0" w:space="0" w:color="auto"/>
                                    <w:bottom w:val="none" w:sz="0" w:space="0" w:color="auto"/>
                                    <w:right w:val="none" w:sz="0" w:space="0" w:color="auto"/>
                                  </w:divBdr>
                                  <w:divsChild>
                                    <w:div w:id="177042468">
                                      <w:marLeft w:val="0"/>
                                      <w:marRight w:val="0"/>
                                      <w:marTop w:val="0"/>
                                      <w:marBottom w:val="0"/>
                                      <w:divBdr>
                                        <w:top w:val="none" w:sz="0" w:space="0" w:color="auto"/>
                                        <w:left w:val="none" w:sz="0" w:space="0" w:color="auto"/>
                                        <w:bottom w:val="none" w:sz="0" w:space="0" w:color="auto"/>
                                        <w:right w:val="none" w:sz="0" w:space="0" w:color="auto"/>
                                      </w:divBdr>
                                    </w:div>
                                  </w:divsChild>
                                </w:div>
                                <w:div w:id="1746803116">
                                  <w:marLeft w:val="0"/>
                                  <w:marRight w:val="0"/>
                                  <w:marTop w:val="0"/>
                                  <w:marBottom w:val="0"/>
                                  <w:divBdr>
                                    <w:top w:val="none" w:sz="0" w:space="0" w:color="auto"/>
                                    <w:left w:val="none" w:sz="0" w:space="0" w:color="auto"/>
                                    <w:bottom w:val="none" w:sz="0" w:space="0" w:color="auto"/>
                                    <w:right w:val="none" w:sz="0" w:space="0" w:color="auto"/>
                                  </w:divBdr>
                                  <w:divsChild>
                                    <w:div w:id="134298464">
                                      <w:marLeft w:val="0"/>
                                      <w:marRight w:val="0"/>
                                      <w:marTop w:val="0"/>
                                      <w:marBottom w:val="0"/>
                                      <w:divBdr>
                                        <w:top w:val="none" w:sz="0" w:space="0" w:color="auto"/>
                                        <w:left w:val="none" w:sz="0" w:space="0" w:color="auto"/>
                                        <w:bottom w:val="none" w:sz="0" w:space="0" w:color="auto"/>
                                        <w:right w:val="none" w:sz="0" w:space="0" w:color="auto"/>
                                      </w:divBdr>
                                    </w:div>
                                  </w:divsChild>
                                </w:div>
                                <w:div w:id="1867449708">
                                  <w:marLeft w:val="0"/>
                                  <w:marRight w:val="0"/>
                                  <w:marTop w:val="0"/>
                                  <w:marBottom w:val="0"/>
                                  <w:divBdr>
                                    <w:top w:val="none" w:sz="0" w:space="0" w:color="auto"/>
                                    <w:left w:val="none" w:sz="0" w:space="0" w:color="auto"/>
                                    <w:bottom w:val="none" w:sz="0" w:space="0" w:color="auto"/>
                                    <w:right w:val="none" w:sz="0" w:space="0" w:color="auto"/>
                                  </w:divBdr>
                                  <w:divsChild>
                                    <w:div w:id="2105148683">
                                      <w:marLeft w:val="0"/>
                                      <w:marRight w:val="0"/>
                                      <w:marTop w:val="0"/>
                                      <w:marBottom w:val="0"/>
                                      <w:divBdr>
                                        <w:top w:val="none" w:sz="0" w:space="0" w:color="auto"/>
                                        <w:left w:val="none" w:sz="0" w:space="0" w:color="auto"/>
                                        <w:bottom w:val="none" w:sz="0" w:space="0" w:color="auto"/>
                                        <w:right w:val="none" w:sz="0" w:space="0" w:color="auto"/>
                                      </w:divBdr>
                                    </w:div>
                                  </w:divsChild>
                                </w:div>
                                <w:div w:id="6951522">
                                  <w:marLeft w:val="0"/>
                                  <w:marRight w:val="0"/>
                                  <w:marTop w:val="0"/>
                                  <w:marBottom w:val="0"/>
                                  <w:divBdr>
                                    <w:top w:val="none" w:sz="0" w:space="0" w:color="auto"/>
                                    <w:left w:val="none" w:sz="0" w:space="0" w:color="auto"/>
                                    <w:bottom w:val="none" w:sz="0" w:space="0" w:color="auto"/>
                                    <w:right w:val="none" w:sz="0" w:space="0" w:color="auto"/>
                                  </w:divBdr>
                                  <w:divsChild>
                                    <w:div w:id="283735885">
                                      <w:marLeft w:val="0"/>
                                      <w:marRight w:val="0"/>
                                      <w:marTop w:val="0"/>
                                      <w:marBottom w:val="0"/>
                                      <w:divBdr>
                                        <w:top w:val="none" w:sz="0" w:space="0" w:color="auto"/>
                                        <w:left w:val="none" w:sz="0" w:space="0" w:color="auto"/>
                                        <w:bottom w:val="none" w:sz="0" w:space="0" w:color="auto"/>
                                        <w:right w:val="none" w:sz="0" w:space="0" w:color="auto"/>
                                      </w:divBdr>
                                    </w:div>
                                  </w:divsChild>
                                </w:div>
                                <w:div w:id="1074468869">
                                  <w:blockQuote w:val="1"/>
                                  <w:marLeft w:val="0"/>
                                  <w:marRight w:val="0"/>
                                  <w:marTop w:val="0"/>
                                  <w:marBottom w:val="120"/>
                                  <w:divBdr>
                                    <w:top w:val="none" w:sz="0" w:space="0" w:color="auto"/>
                                    <w:left w:val="none" w:sz="0" w:space="0" w:color="auto"/>
                                    <w:bottom w:val="none" w:sz="0" w:space="0" w:color="auto"/>
                                    <w:right w:val="none" w:sz="0" w:space="0" w:color="auto"/>
                                  </w:divBdr>
                                </w:div>
                                <w:div w:id="1981112091">
                                  <w:marLeft w:val="0"/>
                                  <w:marRight w:val="0"/>
                                  <w:marTop w:val="0"/>
                                  <w:marBottom w:val="0"/>
                                  <w:divBdr>
                                    <w:top w:val="none" w:sz="0" w:space="0" w:color="auto"/>
                                    <w:left w:val="none" w:sz="0" w:space="0" w:color="auto"/>
                                    <w:bottom w:val="none" w:sz="0" w:space="0" w:color="auto"/>
                                    <w:right w:val="none" w:sz="0" w:space="0" w:color="auto"/>
                                  </w:divBdr>
                                  <w:divsChild>
                                    <w:div w:id="2050258688">
                                      <w:marLeft w:val="0"/>
                                      <w:marRight w:val="0"/>
                                      <w:marTop w:val="0"/>
                                      <w:marBottom w:val="0"/>
                                      <w:divBdr>
                                        <w:top w:val="none" w:sz="0" w:space="0" w:color="auto"/>
                                        <w:left w:val="none" w:sz="0" w:space="0" w:color="auto"/>
                                        <w:bottom w:val="none" w:sz="0" w:space="0" w:color="auto"/>
                                        <w:right w:val="none" w:sz="0" w:space="0" w:color="auto"/>
                                      </w:divBdr>
                                    </w:div>
                                  </w:divsChild>
                                </w:div>
                                <w:div w:id="1321034673">
                                  <w:marLeft w:val="0"/>
                                  <w:marRight w:val="0"/>
                                  <w:marTop w:val="0"/>
                                  <w:marBottom w:val="0"/>
                                  <w:divBdr>
                                    <w:top w:val="none" w:sz="0" w:space="0" w:color="auto"/>
                                    <w:left w:val="none" w:sz="0" w:space="0" w:color="auto"/>
                                    <w:bottom w:val="none" w:sz="0" w:space="0" w:color="auto"/>
                                    <w:right w:val="none" w:sz="0" w:space="0" w:color="auto"/>
                                  </w:divBdr>
                                  <w:divsChild>
                                    <w:div w:id="897277413">
                                      <w:marLeft w:val="0"/>
                                      <w:marRight w:val="0"/>
                                      <w:marTop w:val="0"/>
                                      <w:marBottom w:val="0"/>
                                      <w:divBdr>
                                        <w:top w:val="none" w:sz="0" w:space="0" w:color="auto"/>
                                        <w:left w:val="none" w:sz="0" w:space="0" w:color="auto"/>
                                        <w:bottom w:val="none" w:sz="0" w:space="0" w:color="auto"/>
                                        <w:right w:val="none" w:sz="0" w:space="0" w:color="auto"/>
                                      </w:divBdr>
                                    </w:div>
                                  </w:divsChild>
                                </w:div>
                                <w:div w:id="2092000921">
                                  <w:marLeft w:val="0"/>
                                  <w:marRight w:val="0"/>
                                  <w:marTop w:val="0"/>
                                  <w:marBottom w:val="0"/>
                                  <w:divBdr>
                                    <w:top w:val="none" w:sz="0" w:space="0" w:color="auto"/>
                                    <w:left w:val="none" w:sz="0" w:space="0" w:color="auto"/>
                                    <w:bottom w:val="none" w:sz="0" w:space="0" w:color="auto"/>
                                    <w:right w:val="none" w:sz="0" w:space="0" w:color="auto"/>
                                  </w:divBdr>
                                  <w:divsChild>
                                    <w:div w:id="474568623">
                                      <w:marLeft w:val="0"/>
                                      <w:marRight w:val="0"/>
                                      <w:marTop w:val="0"/>
                                      <w:marBottom w:val="0"/>
                                      <w:divBdr>
                                        <w:top w:val="none" w:sz="0" w:space="0" w:color="auto"/>
                                        <w:left w:val="none" w:sz="0" w:space="0" w:color="auto"/>
                                        <w:bottom w:val="none" w:sz="0" w:space="0" w:color="auto"/>
                                        <w:right w:val="none" w:sz="0" w:space="0" w:color="auto"/>
                                      </w:divBdr>
                                    </w:div>
                                  </w:divsChild>
                                </w:div>
                                <w:div w:id="754861287">
                                  <w:blockQuote w:val="1"/>
                                  <w:marLeft w:val="0"/>
                                  <w:marRight w:val="0"/>
                                  <w:marTop w:val="0"/>
                                  <w:marBottom w:val="120"/>
                                  <w:divBdr>
                                    <w:top w:val="none" w:sz="0" w:space="0" w:color="auto"/>
                                    <w:left w:val="none" w:sz="0" w:space="0" w:color="auto"/>
                                    <w:bottom w:val="none" w:sz="0" w:space="0" w:color="auto"/>
                                    <w:right w:val="none" w:sz="0" w:space="0" w:color="auto"/>
                                  </w:divBdr>
                                </w:div>
                                <w:div w:id="1789277327">
                                  <w:marLeft w:val="0"/>
                                  <w:marRight w:val="0"/>
                                  <w:marTop w:val="0"/>
                                  <w:marBottom w:val="0"/>
                                  <w:divBdr>
                                    <w:top w:val="none" w:sz="0" w:space="0" w:color="auto"/>
                                    <w:left w:val="none" w:sz="0" w:space="0" w:color="auto"/>
                                    <w:bottom w:val="none" w:sz="0" w:space="0" w:color="auto"/>
                                    <w:right w:val="none" w:sz="0" w:space="0" w:color="auto"/>
                                  </w:divBdr>
                                  <w:divsChild>
                                    <w:div w:id="19471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163784">
          <w:marLeft w:val="0"/>
          <w:marRight w:val="0"/>
          <w:marTop w:val="0"/>
          <w:marBottom w:val="0"/>
          <w:divBdr>
            <w:top w:val="none" w:sz="0" w:space="0" w:color="auto"/>
            <w:left w:val="none" w:sz="0" w:space="0" w:color="auto"/>
            <w:bottom w:val="none" w:sz="0" w:space="0" w:color="auto"/>
            <w:right w:val="none" w:sz="0" w:space="0" w:color="auto"/>
          </w:divBdr>
          <w:divsChild>
            <w:div w:id="1557813398">
              <w:marLeft w:val="0"/>
              <w:marRight w:val="0"/>
              <w:marTop w:val="0"/>
              <w:marBottom w:val="60"/>
              <w:divBdr>
                <w:top w:val="none" w:sz="0" w:space="0" w:color="auto"/>
                <w:left w:val="none" w:sz="0" w:space="0" w:color="auto"/>
                <w:bottom w:val="none" w:sz="0" w:space="0" w:color="auto"/>
                <w:right w:val="none" w:sz="0" w:space="0" w:color="auto"/>
              </w:divBdr>
              <w:divsChild>
                <w:div w:id="1649436922">
                  <w:marLeft w:val="0"/>
                  <w:marRight w:val="0"/>
                  <w:marTop w:val="0"/>
                  <w:marBottom w:val="0"/>
                  <w:divBdr>
                    <w:top w:val="none" w:sz="0" w:space="0" w:color="auto"/>
                    <w:left w:val="none" w:sz="0" w:space="0" w:color="auto"/>
                    <w:bottom w:val="none" w:sz="0" w:space="0" w:color="auto"/>
                    <w:right w:val="none" w:sz="0" w:space="0" w:color="auto"/>
                  </w:divBdr>
                  <w:divsChild>
                    <w:div w:id="1892574538">
                      <w:marLeft w:val="0"/>
                      <w:marRight w:val="0"/>
                      <w:marTop w:val="0"/>
                      <w:marBottom w:val="0"/>
                      <w:divBdr>
                        <w:top w:val="none" w:sz="0" w:space="0" w:color="auto"/>
                        <w:left w:val="none" w:sz="0" w:space="0" w:color="auto"/>
                        <w:bottom w:val="none" w:sz="0" w:space="0" w:color="auto"/>
                        <w:right w:val="none" w:sz="0" w:space="0" w:color="auto"/>
                      </w:divBdr>
                      <w:divsChild>
                        <w:div w:id="914779767">
                          <w:marLeft w:val="0"/>
                          <w:marRight w:val="0"/>
                          <w:marTop w:val="0"/>
                          <w:marBottom w:val="0"/>
                          <w:divBdr>
                            <w:top w:val="none" w:sz="0" w:space="0" w:color="auto"/>
                            <w:left w:val="none" w:sz="0" w:space="0" w:color="auto"/>
                            <w:bottom w:val="none" w:sz="0" w:space="0" w:color="auto"/>
                            <w:right w:val="none" w:sz="0" w:space="0" w:color="auto"/>
                          </w:divBdr>
                          <w:divsChild>
                            <w:div w:id="1191066446">
                              <w:marLeft w:val="0"/>
                              <w:marRight w:val="0"/>
                              <w:marTop w:val="0"/>
                              <w:marBottom w:val="0"/>
                              <w:divBdr>
                                <w:top w:val="none" w:sz="0" w:space="0" w:color="auto"/>
                                <w:left w:val="none" w:sz="0" w:space="0" w:color="auto"/>
                                <w:bottom w:val="none" w:sz="0" w:space="0" w:color="auto"/>
                                <w:right w:val="none" w:sz="0" w:space="0" w:color="auto"/>
                              </w:divBdr>
                              <w:divsChild>
                                <w:div w:id="94276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939945">
          <w:marLeft w:val="0"/>
          <w:marRight w:val="0"/>
          <w:marTop w:val="0"/>
          <w:marBottom w:val="0"/>
          <w:divBdr>
            <w:top w:val="none" w:sz="0" w:space="0" w:color="auto"/>
            <w:left w:val="none" w:sz="0" w:space="0" w:color="auto"/>
            <w:bottom w:val="none" w:sz="0" w:space="0" w:color="auto"/>
            <w:right w:val="none" w:sz="0" w:space="0" w:color="auto"/>
          </w:divBdr>
          <w:divsChild>
            <w:div w:id="416944037">
              <w:marLeft w:val="0"/>
              <w:marRight w:val="0"/>
              <w:marTop w:val="0"/>
              <w:marBottom w:val="0"/>
              <w:divBdr>
                <w:top w:val="none" w:sz="0" w:space="0" w:color="auto"/>
                <w:left w:val="none" w:sz="0" w:space="0" w:color="auto"/>
                <w:bottom w:val="none" w:sz="0" w:space="0" w:color="auto"/>
                <w:right w:val="none" w:sz="0" w:space="0" w:color="auto"/>
              </w:divBdr>
              <w:divsChild>
                <w:div w:id="826088831">
                  <w:marLeft w:val="0"/>
                  <w:marRight w:val="0"/>
                  <w:marTop w:val="0"/>
                  <w:marBottom w:val="0"/>
                  <w:divBdr>
                    <w:top w:val="none" w:sz="0" w:space="0" w:color="auto"/>
                    <w:left w:val="none" w:sz="0" w:space="0" w:color="auto"/>
                    <w:bottom w:val="none" w:sz="0" w:space="0" w:color="auto"/>
                    <w:right w:val="none" w:sz="0" w:space="0" w:color="auto"/>
                  </w:divBdr>
                  <w:divsChild>
                    <w:div w:id="1423599708">
                      <w:marLeft w:val="0"/>
                      <w:marRight w:val="0"/>
                      <w:marTop w:val="0"/>
                      <w:marBottom w:val="0"/>
                      <w:divBdr>
                        <w:top w:val="none" w:sz="0" w:space="0" w:color="auto"/>
                        <w:left w:val="none" w:sz="0" w:space="0" w:color="auto"/>
                        <w:bottom w:val="none" w:sz="0" w:space="0" w:color="auto"/>
                        <w:right w:val="none" w:sz="0" w:space="0" w:color="auto"/>
                      </w:divBdr>
                      <w:divsChild>
                        <w:div w:id="685446404">
                          <w:marLeft w:val="0"/>
                          <w:marRight w:val="0"/>
                          <w:marTop w:val="0"/>
                          <w:marBottom w:val="0"/>
                          <w:divBdr>
                            <w:top w:val="none" w:sz="0" w:space="0" w:color="auto"/>
                            <w:left w:val="none" w:sz="0" w:space="0" w:color="auto"/>
                            <w:bottom w:val="none" w:sz="0" w:space="0" w:color="auto"/>
                            <w:right w:val="none" w:sz="0" w:space="0" w:color="auto"/>
                          </w:divBdr>
                          <w:divsChild>
                            <w:div w:id="610670464">
                              <w:marLeft w:val="0"/>
                              <w:marRight w:val="0"/>
                              <w:marTop w:val="0"/>
                              <w:marBottom w:val="0"/>
                              <w:divBdr>
                                <w:top w:val="none" w:sz="0" w:space="0" w:color="auto"/>
                                <w:left w:val="none" w:sz="0" w:space="0" w:color="auto"/>
                                <w:bottom w:val="none" w:sz="0" w:space="0" w:color="auto"/>
                                <w:right w:val="none" w:sz="0" w:space="0" w:color="auto"/>
                              </w:divBdr>
                              <w:divsChild>
                                <w:div w:id="1483154640">
                                  <w:marLeft w:val="0"/>
                                  <w:marRight w:val="0"/>
                                  <w:marTop w:val="0"/>
                                  <w:marBottom w:val="0"/>
                                  <w:divBdr>
                                    <w:top w:val="none" w:sz="0" w:space="0" w:color="auto"/>
                                    <w:left w:val="none" w:sz="0" w:space="0" w:color="auto"/>
                                    <w:bottom w:val="none" w:sz="0" w:space="0" w:color="auto"/>
                                    <w:right w:val="none" w:sz="0" w:space="0" w:color="auto"/>
                                  </w:divBdr>
                                  <w:divsChild>
                                    <w:div w:id="1406218222">
                                      <w:marLeft w:val="0"/>
                                      <w:marRight w:val="0"/>
                                      <w:marTop w:val="0"/>
                                      <w:marBottom w:val="0"/>
                                      <w:divBdr>
                                        <w:top w:val="none" w:sz="0" w:space="0" w:color="auto"/>
                                        <w:left w:val="none" w:sz="0" w:space="0" w:color="auto"/>
                                        <w:bottom w:val="none" w:sz="0" w:space="0" w:color="auto"/>
                                        <w:right w:val="none" w:sz="0" w:space="0" w:color="auto"/>
                                      </w:divBdr>
                                    </w:div>
                                  </w:divsChild>
                                </w:div>
                                <w:div w:id="1175724184">
                                  <w:marLeft w:val="0"/>
                                  <w:marRight w:val="0"/>
                                  <w:marTop w:val="0"/>
                                  <w:marBottom w:val="0"/>
                                  <w:divBdr>
                                    <w:top w:val="none" w:sz="0" w:space="0" w:color="auto"/>
                                    <w:left w:val="none" w:sz="0" w:space="0" w:color="auto"/>
                                    <w:bottom w:val="none" w:sz="0" w:space="0" w:color="auto"/>
                                    <w:right w:val="none" w:sz="0" w:space="0" w:color="auto"/>
                                  </w:divBdr>
                                  <w:divsChild>
                                    <w:div w:id="279920176">
                                      <w:marLeft w:val="0"/>
                                      <w:marRight w:val="0"/>
                                      <w:marTop w:val="0"/>
                                      <w:marBottom w:val="0"/>
                                      <w:divBdr>
                                        <w:top w:val="none" w:sz="0" w:space="0" w:color="auto"/>
                                        <w:left w:val="none" w:sz="0" w:space="0" w:color="auto"/>
                                        <w:bottom w:val="none" w:sz="0" w:space="0" w:color="auto"/>
                                        <w:right w:val="none" w:sz="0" w:space="0" w:color="auto"/>
                                      </w:divBdr>
                                    </w:div>
                                  </w:divsChild>
                                </w:div>
                                <w:div w:id="983243802">
                                  <w:marLeft w:val="0"/>
                                  <w:marRight w:val="0"/>
                                  <w:marTop w:val="0"/>
                                  <w:marBottom w:val="0"/>
                                  <w:divBdr>
                                    <w:top w:val="none" w:sz="0" w:space="0" w:color="auto"/>
                                    <w:left w:val="none" w:sz="0" w:space="0" w:color="auto"/>
                                    <w:bottom w:val="none" w:sz="0" w:space="0" w:color="auto"/>
                                    <w:right w:val="none" w:sz="0" w:space="0" w:color="auto"/>
                                  </w:divBdr>
                                  <w:divsChild>
                                    <w:div w:id="1868716086">
                                      <w:marLeft w:val="0"/>
                                      <w:marRight w:val="0"/>
                                      <w:marTop w:val="0"/>
                                      <w:marBottom w:val="0"/>
                                      <w:divBdr>
                                        <w:top w:val="none" w:sz="0" w:space="0" w:color="auto"/>
                                        <w:left w:val="none" w:sz="0" w:space="0" w:color="auto"/>
                                        <w:bottom w:val="none" w:sz="0" w:space="0" w:color="auto"/>
                                        <w:right w:val="none" w:sz="0" w:space="0" w:color="auto"/>
                                      </w:divBdr>
                                    </w:div>
                                  </w:divsChild>
                                </w:div>
                                <w:div w:id="1988850912">
                                  <w:marLeft w:val="0"/>
                                  <w:marRight w:val="0"/>
                                  <w:marTop w:val="0"/>
                                  <w:marBottom w:val="0"/>
                                  <w:divBdr>
                                    <w:top w:val="none" w:sz="0" w:space="0" w:color="auto"/>
                                    <w:left w:val="none" w:sz="0" w:space="0" w:color="auto"/>
                                    <w:bottom w:val="none" w:sz="0" w:space="0" w:color="auto"/>
                                    <w:right w:val="none" w:sz="0" w:space="0" w:color="auto"/>
                                  </w:divBdr>
                                  <w:divsChild>
                                    <w:div w:id="1373075210">
                                      <w:marLeft w:val="0"/>
                                      <w:marRight w:val="0"/>
                                      <w:marTop w:val="0"/>
                                      <w:marBottom w:val="0"/>
                                      <w:divBdr>
                                        <w:top w:val="none" w:sz="0" w:space="0" w:color="auto"/>
                                        <w:left w:val="none" w:sz="0" w:space="0" w:color="auto"/>
                                        <w:bottom w:val="none" w:sz="0" w:space="0" w:color="auto"/>
                                        <w:right w:val="none" w:sz="0" w:space="0" w:color="auto"/>
                                      </w:divBdr>
                                    </w:div>
                                  </w:divsChild>
                                </w:div>
                                <w:div w:id="1362898031">
                                  <w:blockQuote w:val="1"/>
                                  <w:marLeft w:val="0"/>
                                  <w:marRight w:val="0"/>
                                  <w:marTop w:val="0"/>
                                  <w:marBottom w:val="120"/>
                                  <w:divBdr>
                                    <w:top w:val="none" w:sz="0" w:space="0" w:color="auto"/>
                                    <w:left w:val="none" w:sz="0" w:space="0" w:color="auto"/>
                                    <w:bottom w:val="none" w:sz="0" w:space="0" w:color="auto"/>
                                    <w:right w:val="none" w:sz="0" w:space="0" w:color="auto"/>
                                  </w:divBdr>
                                </w:div>
                                <w:div w:id="863522168">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65318">
          <w:marLeft w:val="0"/>
          <w:marRight w:val="0"/>
          <w:marTop w:val="0"/>
          <w:marBottom w:val="0"/>
          <w:divBdr>
            <w:top w:val="none" w:sz="0" w:space="0" w:color="auto"/>
            <w:left w:val="none" w:sz="0" w:space="0" w:color="auto"/>
            <w:bottom w:val="none" w:sz="0" w:space="0" w:color="auto"/>
            <w:right w:val="none" w:sz="0" w:space="0" w:color="auto"/>
          </w:divBdr>
          <w:divsChild>
            <w:div w:id="444234040">
              <w:marLeft w:val="0"/>
              <w:marRight w:val="0"/>
              <w:marTop w:val="0"/>
              <w:marBottom w:val="60"/>
              <w:divBdr>
                <w:top w:val="none" w:sz="0" w:space="0" w:color="auto"/>
                <w:left w:val="none" w:sz="0" w:space="0" w:color="auto"/>
                <w:bottom w:val="none" w:sz="0" w:space="0" w:color="auto"/>
                <w:right w:val="none" w:sz="0" w:space="0" w:color="auto"/>
              </w:divBdr>
              <w:divsChild>
                <w:div w:id="1541479433">
                  <w:marLeft w:val="0"/>
                  <w:marRight w:val="0"/>
                  <w:marTop w:val="0"/>
                  <w:marBottom w:val="0"/>
                  <w:divBdr>
                    <w:top w:val="none" w:sz="0" w:space="0" w:color="auto"/>
                    <w:left w:val="none" w:sz="0" w:space="0" w:color="auto"/>
                    <w:bottom w:val="none" w:sz="0" w:space="0" w:color="auto"/>
                    <w:right w:val="none" w:sz="0" w:space="0" w:color="auto"/>
                  </w:divBdr>
                  <w:divsChild>
                    <w:div w:id="220288247">
                      <w:marLeft w:val="0"/>
                      <w:marRight w:val="0"/>
                      <w:marTop w:val="0"/>
                      <w:marBottom w:val="0"/>
                      <w:divBdr>
                        <w:top w:val="none" w:sz="0" w:space="0" w:color="auto"/>
                        <w:left w:val="none" w:sz="0" w:space="0" w:color="auto"/>
                        <w:bottom w:val="none" w:sz="0" w:space="0" w:color="auto"/>
                        <w:right w:val="none" w:sz="0" w:space="0" w:color="auto"/>
                      </w:divBdr>
                      <w:divsChild>
                        <w:div w:id="81533307">
                          <w:marLeft w:val="0"/>
                          <w:marRight w:val="0"/>
                          <w:marTop w:val="0"/>
                          <w:marBottom w:val="0"/>
                          <w:divBdr>
                            <w:top w:val="none" w:sz="0" w:space="0" w:color="auto"/>
                            <w:left w:val="none" w:sz="0" w:space="0" w:color="auto"/>
                            <w:bottom w:val="none" w:sz="0" w:space="0" w:color="auto"/>
                            <w:right w:val="none" w:sz="0" w:space="0" w:color="auto"/>
                          </w:divBdr>
                          <w:divsChild>
                            <w:div w:id="1198077872">
                              <w:marLeft w:val="0"/>
                              <w:marRight w:val="0"/>
                              <w:marTop w:val="0"/>
                              <w:marBottom w:val="0"/>
                              <w:divBdr>
                                <w:top w:val="none" w:sz="0" w:space="0" w:color="auto"/>
                                <w:left w:val="none" w:sz="0" w:space="0" w:color="auto"/>
                                <w:bottom w:val="none" w:sz="0" w:space="0" w:color="auto"/>
                                <w:right w:val="none" w:sz="0" w:space="0" w:color="auto"/>
                              </w:divBdr>
                              <w:divsChild>
                                <w:div w:id="195598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50947">
                      <w:marLeft w:val="0"/>
                      <w:marRight w:val="0"/>
                      <w:marTop w:val="60"/>
                      <w:marBottom w:val="0"/>
                      <w:divBdr>
                        <w:top w:val="none" w:sz="0" w:space="0" w:color="auto"/>
                        <w:left w:val="none" w:sz="0" w:space="0" w:color="auto"/>
                        <w:bottom w:val="none" w:sz="0" w:space="0" w:color="auto"/>
                        <w:right w:val="none" w:sz="0" w:space="0" w:color="auto"/>
                      </w:divBdr>
                      <w:divsChild>
                        <w:div w:id="326523943">
                          <w:marLeft w:val="0"/>
                          <w:marRight w:val="0"/>
                          <w:marTop w:val="0"/>
                          <w:marBottom w:val="0"/>
                          <w:divBdr>
                            <w:top w:val="none" w:sz="0" w:space="0" w:color="auto"/>
                            <w:left w:val="none" w:sz="0" w:space="0" w:color="auto"/>
                            <w:bottom w:val="none" w:sz="0" w:space="0" w:color="auto"/>
                            <w:right w:val="none" w:sz="0" w:space="0" w:color="auto"/>
                          </w:divBdr>
                          <w:divsChild>
                            <w:div w:id="668757887">
                              <w:marLeft w:val="0"/>
                              <w:marRight w:val="0"/>
                              <w:marTop w:val="0"/>
                              <w:marBottom w:val="0"/>
                              <w:divBdr>
                                <w:top w:val="none" w:sz="0" w:space="0" w:color="auto"/>
                                <w:left w:val="none" w:sz="0" w:space="0" w:color="auto"/>
                                <w:bottom w:val="none" w:sz="0" w:space="0" w:color="auto"/>
                                <w:right w:val="none" w:sz="0" w:space="0" w:color="auto"/>
                              </w:divBdr>
                              <w:divsChild>
                                <w:div w:id="82628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651047">
          <w:marLeft w:val="0"/>
          <w:marRight w:val="0"/>
          <w:marTop w:val="0"/>
          <w:marBottom w:val="0"/>
          <w:divBdr>
            <w:top w:val="none" w:sz="0" w:space="0" w:color="auto"/>
            <w:left w:val="none" w:sz="0" w:space="0" w:color="auto"/>
            <w:bottom w:val="none" w:sz="0" w:space="0" w:color="auto"/>
            <w:right w:val="none" w:sz="0" w:space="0" w:color="auto"/>
          </w:divBdr>
          <w:divsChild>
            <w:div w:id="1876888522">
              <w:marLeft w:val="0"/>
              <w:marRight w:val="0"/>
              <w:marTop w:val="0"/>
              <w:marBottom w:val="0"/>
              <w:divBdr>
                <w:top w:val="none" w:sz="0" w:space="0" w:color="auto"/>
                <w:left w:val="none" w:sz="0" w:space="0" w:color="auto"/>
                <w:bottom w:val="none" w:sz="0" w:space="0" w:color="auto"/>
                <w:right w:val="none" w:sz="0" w:space="0" w:color="auto"/>
              </w:divBdr>
              <w:divsChild>
                <w:div w:id="1357198616">
                  <w:marLeft w:val="0"/>
                  <w:marRight w:val="0"/>
                  <w:marTop w:val="0"/>
                  <w:marBottom w:val="0"/>
                  <w:divBdr>
                    <w:top w:val="none" w:sz="0" w:space="0" w:color="auto"/>
                    <w:left w:val="none" w:sz="0" w:space="0" w:color="auto"/>
                    <w:bottom w:val="none" w:sz="0" w:space="0" w:color="auto"/>
                    <w:right w:val="none" w:sz="0" w:space="0" w:color="auto"/>
                  </w:divBdr>
                  <w:divsChild>
                    <w:div w:id="2020809975">
                      <w:marLeft w:val="0"/>
                      <w:marRight w:val="0"/>
                      <w:marTop w:val="0"/>
                      <w:marBottom w:val="0"/>
                      <w:divBdr>
                        <w:top w:val="none" w:sz="0" w:space="0" w:color="auto"/>
                        <w:left w:val="none" w:sz="0" w:space="0" w:color="auto"/>
                        <w:bottom w:val="none" w:sz="0" w:space="0" w:color="auto"/>
                        <w:right w:val="none" w:sz="0" w:space="0" w:color="auto"/>
                      </w:divBdr>
                      <w:divsChild>
                        <w:div w:id="959268055">
                          <w:marLeft w:val="0"/>
                          <w:marRight w:val="0"/>
                          <w:marTop w:val="0"/>
                          <w:marBottom w:val="0"/>
                          <w:divBdr>
                            <w:top w:val="none" w:sz="0" w:space="0" w:color="auto"/>
                            <w:left w:val="none" w:sz="0" w:space="0" w:color="auto"/>
                            <w:bottom w:val="none" w:sz="0" w:space="0" w:color="auto"/>
                            <w:right w:val="none" w:sz="0" w:space="0" w:color="auto"/>
                          </w:divBdr>
                          <w:divsChild>
                            <w:div w:id="888344749">
                              <w:marLeft w:val="0"/>
                              <w:marRight w:val="0"/>
                              <w:marTop w:val="0"/>
                              <w:marBottom w:val="0"/>
                              <w:divBdr>
                                <w:top w:val="none" w:sz="0" w:space="0" w:color="auto"/>
                                <w:left w:val="none" w:sz="0" w:space="0" w:color="auto"/>
                                <w:bottom w:val="none" w:sz="0" w:space="0" w:color="auto"/>
                                <w:right w:val="none" w:sz="0" w:space="0" w:color="auto"/>
                              </w:divBdr>
                              <w:divsChild>
                                <w:div w:id="1295796964">
                                  <w:marLeft w:val="0"/>
                                  <w:marRight w:val="0"/>
                                  <w:marTop w:val="0"/>
                                  <w:marBottom w:val="0"/>
                                  <w:divBdr>
                                    <w:top w:val="none" w:sz="0" w:space="0" w:color="auto"/>
                                    <w:left w:val="none" w:sz="0" w:space="0" w:color="auto"/>
                                    <w:bottom w:val="none" w:sz="0" w:space="0" w:color="auto"/>
                                    <w:right w:val="none" w:sz="0" w:space="0" w:color="auto"/>
                                  </w:divBdr>
                                  <w:divsChild>
                                    <w:div w:id="903105003">
                                      <w:marLeft w:val="0"/>
                                      <w:marRight w:val="0"/>
                                      <w:marTop w:val="0"/>
                                      <w:marBottom w:val="0"/>
                                      <w:divBdr>
                                        <w:top w:val="none" w:sz="0" w:space="0" w:color="auto"/>
                                        <w:left w:val="none" w:sz="0" w:space="0" w:color="auto"/>
                                        <w:bottom w:val="none" w:sz="0" w:space="0" w:color="auto"/>
                                        <w:right w:val="none" w:sz="0" w:space="0" w:color="auto"/>
                                      </w:divBdr>
                                    </w:div>
                                  </w:divsChild>
                                </w:div>
                                <w:div w:id="1436364191">
                                  <w:marLeft w:val="0"/>
                                  <w:marRight w:val="0"/>
                                  <w:marTop w:val="0"/>
                                  <w:marBottom w:val="0"/>
                                  <w:divBdr>
                                    <w:top w:val="none" w:sz="0" w:space="0" w:color="auto"/>
                                    <w:left w:val="none" w:sz="0" w:space="0" w:color="auto"/>
                                    <w:bottom w:val="none" w:sz="0" w:space="0" w:color="auto"/>
                                    <w:right w:val="none" w:sz="0" w:space="0" w:color="auto"/>
                                  </w:divBdr>
                                  <w:divsChild>
                                    <w:div w:id="1179392084">
                                      <w:marLeft w:val="0"/>
                                      <w:marRight w:val="0"/>
                                      <w:marTop w:val="0"/>
                                      <w:marBottom w:val="0"/>
                                      <w:divBdr>
                                        <w:top w:val="none" w:sz="0" w:space="0" w:color="auto"/>
                                        <w:left w:val="none" w:sz="0" w:space="0" w:color="auto"/>
                                        <w:bottom w:val="none" w:sz="0" w:space="0" w:color="auto"/>
                                        <w:right w:val="none" w:sz="0" w:space="0" w:color="auto"/>
                                      </w:divBdr>
                                    </w:div>
                                  </w:divsChild>
                                </w:div>
                                <w:div w:id="455293503">
                                  <w:marLeft w:val="0"/>
                                  <w:marRight w:val="0"/>
                                  <w:marTop w:val="0"/>
                                  <w:marBottom w:val="0"/>
                                  <w:divBdr>
                                    <w:top w:val="none" w:sz="0" w:space="0" w:color="auto"/>
                                    <w:left w:val="none" w:sz="0" w:space="0" w:color="auto"/>
                                    <w:bottom w:val="none" w:sz="0" w:space="0" w:color="auto"/>
                                    <w:right w:val="none" w:sz="0" w:space="0" w:color="auto"/>
                                  </w:divBdr>
                                  <w:divsChild>
                                    <w:div w:id="1338772458">
                                      <w:marLeft w:val="0"/>
                                      <w:marRight w:val="0"/>
                                      <w:marTop w:val="0"/>
                                      <w:marBottom w:val="0"/>
                                      <w:divBdr>
                                        <w:top w:val="none" w:sz="0" w:space="0" w:color="auto"/>
                                        <w:left w:val="none" w:sz="0" w:space="0" w:color="auto"/>
                                        <w:bottom w:val="none" w:sz="0" w:space="0" w:color="auto"/>
                                        <w:right w:val="none" w:sz="0" w:space="0" w:color="auto"/>
                                      </w:divBdr>
                                    </w:div>
                                  </w:divsChild>
                                </w:div>
                                <w:div w:id="22370175">
                                  <w:marLeft w:val="0"/>
                                  <w:marRight w:val="0"/>
                                  <w:marTop w:val="0"/>
                                  <w:marBottom w:val="0"/>
                                  <w:divBdr>
                                    <w:top w:val="none" w:sz="0" w:space="0" w:color="auto"/>
                                    <w:left w:val="none" w:sz="0" w:space="0" w:color="auto"/>
                                    <w:bottom w:val="none" w:sz="0" w:space="0" w:color="auto"/>
                                    <w:right w:val="none" w:sz="0" w:space="0" w:color="auto"/>
                                  </w:divBdr>
                                  <w:divsChild>
                                    <w:div w:id="2502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12959">
          <w:marLeft w:val="0"/>
          <w:marRight w:val="0"/>
          <w:marTop w:val="0"/>
          <w:marBottom w:val="0"/>
          <w:divBdr>
            <w:top w:val="none" w:sz="0" w:space="0" w:color="auto"/>
            <w:left w:val="none" w:sz="0" w:space="0" w:color="auto"/>
            <w:bottom w:val="none" w:sz="0" w:space="0" w:color="auto"/>
            <w:right w:val="none" w:sz="0" w:space="0" w:color="auto"/>
          </w:divBdr>
          <w:divsChild>
            <w:div w:id="1504274435">
              <w:marLeft w:val="0"/>
              <w:marRight w:val="0"/>
              <w:marTop w:val="0"/>
              <w:marBottom w:val="60"/>
              <w:divBdr>
                <w:top w:val="none" w:sz="0" w:space="0" w:color="auto"/>
                <w:left w:val="none" w:sz="0" w:space="0" w:color="auto"/>
                <w:bottom w:val="none" w:sz="0" w:space="0" w:color="auto"/>
                <w:right w:val="none" w:sz="0" w:space="0" w:color="auto"/>
              </w:divBdr>
              <w:divsChild>
                <w:div w:id="1431973623">
                  <w:marLeft w:val="0"/>
                  <w:marRight w:val="0"/>
                  <w:marTop w:val="0"/>
                  <w:marBottom w:val="0"/>
                  <w:divBdr>
                    <w:top w:val="none" w:sz="0" w:space="0" w:color="auto"/>
                    <w:left w:val="none" w:sz="0" w:space="0" w:color="auto"/>
                    <w:bottom w:val="none" w:sz="0" w:space="0" w:color="auto"/>
                    <w:right w:val="none" w:sz="0" w:space="0" w:color="auto"/>
                  </w:divBdr>
                  <w:divsChild>
                    <w:div w:id="1679843000">
                      <w:marLeft w:val="0"/>
                      <w:marRight w:val="0"/>
                      <w:marTop w:val="0"/>
                      <w:marBottom w:val="0"/>
                      <w:divBdr>
                        <w:top w:val="none" w:sz="0" w:space="0" w:color="auto"/>
                        <w:left w:val="none" w:sz="0" w:space="0" w:color="auto"/>
                        <w:bottom w:val="none" w:sz="0" w:space="0" w:color="auto"/>
                        <w:right w:val="none" w:sz="0" w:space="0" w:color="auto"/>
                      </w:divBdr>
                      <w:divsChild>
                        <w:div w:id="1896702231">
                          <w:marLeft w:val="0"/>
                          <w:marRight w:val="0"/>
                          <w:marTop w:val="0"/>
                          <w:marBottom w:val="0"/>
                          <w:divBdr>
                            <w:top w:val="none" w:sz="0" w:space="0" w:color="auto"/>
                            <w:left w:val="none" w:sz="0" w:space="0" w:color="auto"/>
                            <w:bottom w:val="none" w:sz="0" w:space="0" w:color="auto"/>
                            <w:right w:val="none" w:sz="0" w:space="0" w:color="auto"/>
                          </w:divBdr>
                          <w:divsChild>
                            <w:div w:id="2145734739">
                              <w:marLeft w:val="0"/>
                              <w:marRight w:val="0"/>
                              <w:marTop w:val="60"/>
                              <w:marBottom w:val="0"/>
                              <w:divBdr>
                                <w:top w:val="none" w:sz="0" w:space="0" w:color="auto"/>
                                <w:left w:val="none" w:sz="0" w:space="0" w:color="auto"/>
                                <w:bottom w:val="none" w:sz="0" w:space="0" w:color="auto"/>
                                <w:right w:val="none" w:sz="0" w:space="0" w:color="auto"/>
                              </w:divBdr>
                              <w:divsChild>
                                <w:div w:id="435095729">
                                  <w:marLeft w:val="0"/>
                                  <w:marRight w:val="0"/>
                                  <w:marTop w:val="0"/>
                                  <w:marBottom w:val="0"/>
                                  <w:divBdr>
                                    <w:top w:val="none" w:sz="0" w:space="0" w:color="auto"/>
                                    <w:left w:val="none" w:sz="0" w:space="0" w:color="auto"/>
                                    <w:bottom w:val="none" w:sz="0" w:space="0" w:color="auto"/>
                                    <w:right w:val="none" w:sz="0" w:space="0" w:color="auto"/>
                                  </w:divBdr>
                                  <w:divsChild>
                                    <w:div w:id="1277056163">
                                      <w:marLeft w:val="0"/>
                                      <w:marRight w:val="0"/>
                                      <w:marTop w:val="0"/>
                                      <w:marBottom w:val="0"/>
                                      <w:divBdr>
                                        <w:top w:val="none" w:sz="0" w:space="0" w:color="auto"/>
                                        <w:left w:val="none" w:sz="0" w:space="0" w:color="auto"/>
                                        <w:bottom w:val="none" w:sz="0" w:space="0" w:color="auto"/>
                                        <w:right w:val="none" w:sz="0" w:space="0" w:color="auto"/>
                                      </w:divBdr>
                                      <w:divsChild>
                                        <w:div w:id="840656204">
                                          <w:marLeft w:val="0"/>
                                          <w:marRight w:val="0"/>
                                          <w:marTop w:val="0"/>
                                          <w:marBottom w:val="0"/>
                                          <w:divBdr>
                                            <w:top w:val="none" w:sz="0" w:space="0" w:color="auto"/>
                                            <w:left w:val="none" w:sz="0" w:space="0" w:color="auto"/>
                                            <w:bottom w:val="none" w:sz="0" w:space="0" w:color="auto"/>
                                            <w:right w:val="none" w:sz="0" w:space="0" w:color="auto"/>
                                          </w:divBdr>
                                          <w:divsChild>
                                            <w:div w:id="1746995675">
                                              <w:marLeft w:val="0"/>
                                              <w:marRight w:val="0"/>
                                              <w:marTop w:val="0"/>
                                              <w:marBottom w:val="0"/>
                                              <w:divBdr>
                                                <w:top w:val="none" w:sz="0" w:space="0" w:color="auto"/>
                                                <w:left w:val="none" w:sz="0" w:space="0" w:color="auto"/>
                                                <w:bottom w:val="none" w:sz="0" w:space="0" w:color="auto"/>
                                                <w:right w:val="none" w:sz="0" w:space="0" w:color="auto"/>
                                              </w:divBdr>
                                              <w:divsChild>
                                                <w:div w:id="1530026433">
                                                  <w:marLeft w:val="0"/>
                                                  <w:marRight w:val="0"/>
                                                  <w:marTop w:val="0"/>
                                                  <w:marBottom w:val="0"/>
                                                  <w:divBdr>
                                                    <w:top w:val="none" w:sz="0" w:space="0" w:color="auto"/>
                                                    <w:left w:val="none" w:sz="0" w:space="0" w:color="auto"/>
                                                    <w:bottom w:val="none" w:sz="0" w:space="0" w:color="auto"/>
                                                    <w:right w:val="none" w:sz="0" w:space="0" w:color="auto"/>
                                                  </w:divBdr>
                                                  <w:divsChild>
                                                    <w:div w:id="420757601">
                                                      <w:marLeft w:val="0"/>
                                                      <w:marRight w:val="0"/>
                                                      <w:marTop w:val="0"/>
                                                      <w:marBottom w:val="0"/>
                                                      <w:divBdr>
                                                        <w:top w:val="none" w:sz="0" w:space="0" w:color="auto"/>
                                                        <w:left w:val="none" w:sz="0" w:space="0" w:color="auto"/>
                                                        <w:bottom w:val="none" w:sz="0" w:space="0" w:color="auto"/>
                                                        <w:right w:val="none" w:sz="0" w:space="0" w:color="auto"/>
                                                      </w:divBdr>
                                                    </w:div>
                                                    <w:div w:id="161116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795080">
                              <w:marLeft w:val="0"/>
                              <w:marRight w:val="0"/>
                              <w:marTop w:val="0"/>
                              <w:marBottom w:val="0"/>
                              <w:divBdr>
                                <w:top w:val="none" w:sz="0" w:space="0" w:color="auto"/>
                                <w:left w:val="none" w:sz="0" w:space="0" w:color="auto"/>
                                <w:bottom w:val="none" w:sz="0" w:space="0" w:color="auto"/>
                                <w:right w:val="none" w:sz="0" w:space="0" w:color="auto"/>
                              </w:divBdr>
                              <w:divsChild>
                                <w:div w:id="3402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3218">
          <w:marLeft w:val="0"/>
          <w:marRight w:val="0"/>
          <w:marTop w:val="0"/>
          <w:marBottom w:val="0"/>
          <w:divBdr>
            <w:top w:val="none" w:sz="0" w:space="0" w:color="auto"/>
            <w:left w:val="none" w:sz="0" w:space="0" w:color="auto"/>
            <w:bottom w:val="none" w:sz="0" w:space="0" w:color="auto"/>
            <w:right w:val="none" w:sz="0" w:space="0" w:color="auto"/>
          </w:divBdr>
          <w:divsChild>
            <w:div w:id="1358921582">
              <w:marLeft w:val="0"/>
              <w:marRight w:val="0"/>
              <w:marTop w:val="0"/>
              <w:marBottom w:val="0"/>
              <w:divBdr>
                <w:top w:val="none" w:sz="0" w:space="0" w:color="auto"/>
                <w:left w:val="none" w:sz="0" w:space="0" w:color="auto"/>
                <w:bottom w:val="none" w:sz="0" w:space="0" w:color="auto"/>
                <w:right w:val="none" w:sz="0" w:space="0" w:color="auto"/>
              </w:divBdr>
              <w:divsChild>
                <w:div w:id="305428674">
                  <w:marLeft w:val="0"/>
                  <w:marRight w:val="0"/>
                  <w:marTop w:val="0"/>
                  <w:marBottom w:val="0"/>
                  <w:divBdr>
                    <w:top w:val="none" w:sz="0" w:space="0" w:color="auto"/>
                    <w:left w:val="none" w:sz="0" w:space="0" w:color="auto"/>
                    <w:bottom w:val="none" w:sz="0" w:space="0" w:color="auto"/>
                    <w:right w:val="none" w:sz="0" w:space="0" w:color="auto"/>
                  </w:divBdr>
                  <w:divsChild>
                    <w:div w:id="1354380309">
                      <w:marLeft w:val="0"/>
                      <w:marRight w:val="0"/>
                      <w:marTop w:val="0"/>
                      <w:marBottom w:val="0"/>
                      <w:divBdr>
                        <w:top w:val="none" w:sz="0" w:space="0" w:color="auto"/>
                        <w:left w:val="none" w:sz="0" w:space="0" w:color="auto"/>
                        <w:bottom w:val="none" w:sz="0" w:space="0" w:color="auto"/>
                        <w:right w:val="none" w:sz="0" w:space="0" w:color="auto"/>
                      </w:divBdr>
                      <w:divsChild>
                        <w:div w:id="787431564">
                          <w:marLeft w:val="0"/>
                          <w:marRight w:val="0"/>
                          <w:marTop w:val="0"/>
                          <w:marBottom w:val="0"/>
                          <w:divBdr>
                            <w:top w:val="none" w:sz="0" w:space="0" w:color="auto"/>
                            <w:left w:val="none" w:sz="0" w:space="0" w:color="auto"/>
                            <w:bottom w:val="none" w:sz="0" w:space="0" w:color="auto"/>
                            <w:right w:val="none" w:sz="0" w:space="0" w:color="auto"/>
                          </w:divBdr>
                          <w:divsChild>
                            <w:div w:id="321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4913">
          <w:marLeft w:val="0"/>
          <w:marRight w:val="0"/>
          <w:marTop w:val="0"/>
          <w:marBottom w:val="0"/>
          <w:divBdr>
            <w:top w:val="none" w:sz="0" w:space="0" w:color="auto"/>
            <w:left w:val="none" w:sz="0" w:space="0" w:color="auto"/>
            <w:bottom w:val="none" w:sz="0" w:space="0" w:color="auto"/>
            <w:right w:val="none" w:sz="0" w:space="0" w:color="auto"/>
          </w:divBdr>
          <w:divsChild>
            <w:div w:id="736633579">
              <w:marLeft w:val="0"/>
              <w:marRight w:val="0"/>
              <w:marTop w:val="0"/>
              <w:marBottom w:val="60"/>
              <w:divBdr>
                <w:top w:val="none" w:sz="0" w:space="0" w:color="auto"/>
                <w:left w:val="none" w:sz="0" w:space="0" w:color="auto"/>
                <w:bottom w:val="none" w:sz="0" w:space="0" w:color="auto"/>
                <w:right w:val="none" w:sz="0" w:space="0" w:color="auto"/>
              </w:divBdr>
              <w:divsChild>
                <w:div w:id="224418847">
                  <w:marLeft w:val="0"/>
                  <w:marRight w:val="0"/>
                  <w:marTop w:val="0"/>
                  <w:marBottom w:val="0"/>
                  <w:divBdr>
                    <w:top w:val="none" w:sz="0" w:space="0" w:color="auto"/>
                    <w:left w:val="none" w:sz="0" w:space="0" w:color="auto"/>
                    <w:bottom w:val="none" w:sz="0" w:space="0" w:color="auto"/>
                    <w:right w:val="none" w:sz="0" w:space="0" w:color="auto"/>
                  </w:divBdr>
                  <w:divsChild>
                    <w:div w:id="1247035273">
                      <w:marLeft w:val="0"/>
                      <w:marRight w:val="0"/>
                      <w:marTop w:val="0"/>
                      <w:marBottom w:val="0"/>
                      <w:divBdr>
                        <w:top w:val="none" w:sz="0" w:space="0" w:color="auto"/>
                        <w:left w:val="none" w:sz="0" w:space="0" w:color="auto"/>
                        <w:bottom w:val="none" w:sz="0" w:space="0" w:color="auto"/>
                        <w:right w:val="none" w:sz="0" w:space="0" w:color="auto"/>
                      </w:divBdr>
                      <w:divsChild>
                        <w:div w:id="129985399">
                          <w:marLeft w:val="0"/>
                          <w:marRight w:val="0"/>
                          <w:marTop w:val="0"/>
                          <w:marBottom w:val="0"/>
                          <w:divBdr>
                            <w:top w:val="none" w:sz="0" w:space="0" w:color="auto"/>
                            <w:left w:val="none" w:sz="0" w:space="0" w:color="auto"/>
                            <w:bottom w:val="none" w:sz="0" w:space="0" w:color="auto"/>
                            <w:right w:val="none" w:sz="0" w:space="0" w:color="auto"/>
                          </w:divBdr>
                          <w:divsChild>
                            <w:div w:id="1471947004">
                              <w:marLeft w:val="0"/>
                              <w:marRight w:val="0"/>
                              <w:marTop w:val="0"/>
                              <w:marBottom w:val="0"/>
                              <w:divBdr>
                                <w:top w:val="none" w:sz="0" w:space="0" w:color="auto"/>
                                <w:left w:val="none" w:sz="0" w:space="0" w:color="auto"/>
                                <w:bottom w:val="none" w:sz="0" w:space="0" w:color="auto"/>
                                <w:right w:val="none" w:sz="0" w:space="0" w:color="auto"/>
                              </w:divBdr>
                              <w:divsChild>
                                <w:div w:id="168605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0931283">
          <w:marLeft w:val="0"/>
          <w:marRight w:val="0"/>
          <w:marTop w:val="0"/>
          <w:marBottom w:val="0"/>
          <w:divBdr>
            <w:top w:val="none" w:sz="0" w:space="0" w:color="auto"/>
            <w:left w:val="none" w:sz="0" w:space="0" w:color="auto"/>
            <w:bottom w:val="none" w:sz="0" w:space="0" w:color="auto"/>
            <w:right w:val="none" w:sz="0" w:space="0" w:color="auto"/>
          </w:divBdr>
          <w:divsChild>
            <w:div w:id="57440690">
              <w:marLeft w:val="0"/>
              <w:marRight w:val="0"/>
              <w:marTop w:val="0"/>
              <w:marBottom w:val="0"/>
              <w:divBdr>
                <w:top w:val="none" w:sz="0" w:space="0" w:color="auto"/>
                <w:left w:val="none" w:sz="0" w:space="0" w:color="auto"/>
                <w:bottom w:val="none" w:sz="0" w:space="0" w:color="auto"/>
                <w:right w:val="none" w:sz="0" w:space="0" w:color="auto"/>
              </w:divBdr>
              <w:divsChild>
                <w:div w:id="1057245176">
                  <w:marLeft w:val="0"/>
                  <w:marRight w:val="0"/>
                  <w:marTop w:val="0"/>
                  <w:marBottom w:val="0"/>
                  <w:divBdr>
                    <w:top w:val="none" w:sz="0" w:space="0" w:color="auto"/>
                    <w:left w:val="none" w:sz="0" w:space="0" w:color="auto"/>
                    <w:bottom w:val="none" w:sz="0" w:space="0" w:color="auto"/>
                    <w:right w:val="none" w:sz="0" w:space="0" w:color="auto"/>
                  </w:divBdr>
                  <w:divsChild>
                    <w:div w:id="799685387">
                      <w:marLeft w:val="0"/>
                      <w:marRight w:val="0"/>
                      <w:marTop w:val="0"/>
                      <w:marBottom w:val="0"/>
                      <w:divBdr>
                        <w:top w:val="none" w:sz="0" w:space="0" w:color="auto"/>
                        <w:left w:val="none" w:sz="0" w:space="0" w:color="auto"/>
                        <w:bottom w:val="none" w:sz="0" w:space="0" w:color="auto"/>
                        <w:right w:val="none" w:sz="0" w:space="0" w:color="auto"/>
                      </w:divBdr>
                      <w:divsChild>
                        <w:div w:id="1292783813">
                          <w:marLeft w:val="0"/>
                          <w:marRight w:val="0"/>
                          <w:marTop w:val="0"/>
                          <w:marBottom w:val="0"/>
                          <w:divBdr>
                            <w:top w:val="none" w:sz="0" w:space="0" w:color="auto"/>
                            <w:left w:val="none" w:sz="0" w:space="0" w:color="auto"/>
                            <w:bottom w:val="none" w:sz="0" w:space="0" w:color="auto"/>
                            <w:right w:val="none" w:sz="0" w:space="0" w:color="auto"/>
                          </w:divBdr>
                          <w:divsChild>
                            <w:div w:id="2115518424">
                              <w:marLeft w:val="0"/>
                              <w:marRight w:val="0"/>
                              <w:marTop w:val="0"/>
                              <w:marBottom w:val="0"/>
                              <w:divBdr>
                                <w:top w:val="none" w:sz="0" w:space="0" w:color="auto"/>
                                <w:left w:val="none" w:sz="0" w:space="0" w:color="auto"/>
                                <w:bottom w:val="none" w:sz="0" w:space="0" w:color="auto"/>
                                <w:right w:val="none" w:sz="0" w:space="0" w:color="auto"/>
                              </w:divBdr>
                              <w:divsChild>
                                <w:div w:id="969552575">
                                  <w:marLeft w:val="0"/>
                                  <w:marRight w:val="0"/>
                                  <w:marTop w:val="0"/>
                                  <w:marBottom w:val="0"/>
                                  <w:divBdr>
                                    <w:top w:val="none" w:sz="0" w:space="0" w:color="auto"/>
                                    <w:left w:val="none" w:sz="0" w:space="0" w:color="auto"/>
                                    <w:bottom w:val="none" w:sz="0" w:space="0" w:color="auto"/>
                                    <w:right w:val="none" w:sz="0" w:space="0" w:color="auto"/>
                                  </w:divBdr>
                                  <w:divsChild>
                                    <w:div w:id="4128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674817">
          <w:marLeft w:val="0"/>
          <w:marRight w:val="0"/>
          <w:marTop w:val="0"/>
          <w:marBottom w:val="0"/>
          <w:divBdr>
            <w:top w:val="none" w:sz="0" w:space="0" w:color="auto"/>
            <w:left w:val="none" w:sz="0" w:space="0" w:color="auto"/>
            <w:bottom w:val="none" w:sz="0" w:space="0" w:color="auto"/>
            <w:right w:val="none" w:sz="0" w:space="0" w:color="auto"/>
          </w:divBdr>
          <w:divsChild>
            <w:div w:id="998341860">
              <w:marLeft w:val="0"/>
              <w:marRight w:val="0"/>
              <w:marTop w:val="0"/>
              <w:marBottom w:val="60"/>
              <w:divBdr>
                <w:top w:val="none" w:sz="0" w:space="0" w:color="auto"/>
                <w:left w:val="none" w:sz="0" w:space="0" w:color="auto"/>
                <w:bottom w:val="none" w:sz="0" w:space="0" w:color="auto"/>
                <w:right w:val="none" w:sz="0" w:space="0" w:color="auto"/>
              </w:divBdr>
              <w:divsChild>
                <w:div w:id="173308081">
                  <w:marLeft w:val="0"/>
                  <w:marRight w:val="0"/>
                  <w:marTop w:val="0"/>
                  <w:marBottom w:val="0"/>
                  <w:divBdr>
                    <w:top w:val="none" w:sz="0" w:space="0" w:color="auto"/>
                    <w:left w:val="none" w:sz="0" w:space="0" w:color="auto"/>
                    <w:bottom w:val="none" w:sz="0" w:space="0" w:color="auto"/>
                    <w:right w:val="none" w:sz="0" w:space="0" w:color="auto"/>
                  </w:divBdr>
                  <w:divsChild>
                    <w:div w:id="1805082077">
                      <w:marLeft w:val="0"/>
                      <w:marRight w:val="0"/>
                      <w:marTop w:val="0"/>
                      <w:marBottom w:val="0"/>
                      <w:divBdr>
                        <w:top w:val="none" w:sz="0" w:space="0" w:color="auto"/>
                        <w:left w:val="none" w:sz="0" w:space="0" w:color="auto"/>
                        <w:bottom w:val="none" w:sz="0" w:space="0" w:color="auto"/>
                        <w:right w:val="none" w:sz="0" w:space="0" w:color="auto"/>
                      </w:divBdr>
                      <w:divsChild>
                        <w:div w:id="929657516">
                          <w:marLeft w:val="0"/>
                          <w:marRight w:val="0"/>
                          <w:marTop w:val="0"/>
                          <w:marBottom w:val="0"/>
                          <w:divBdr>
                            <w:top w:val="none" w:sz="0" w:space="0" w:color="auto"/>
                            <w:left w:val="none" w:sz="0" w:space="0" w:color="auto"/>
                            <w:bottom w:val="none" w:sz="0" w:space="0" w:color="auto"/>
                            <w:right w:val="none" w:sz="0" w:space="0" w:color="auto"/>
                          </w:divBdr>
                          <w:divsChild>
                            <w:div w:id="1709254703">
                              <w:marLeft w:val="0"/>
                              <w:marRight w:val="0"/>
                              <w:marTop w:val="0"/>
                              <w:marBottom w:val="0"/>
                              <w:divBdr>
                                <w:top w:val="none" w:sz="0" w:space="0" w:color="auto"/>
                                <w:left w:val="none" w:sz="0" w:space="0" w:color="auto"/>
                                <w:bottom w:val="none" w:sz="0" w:space="0" w:color="auto"/>
                                <w:right w:val="none" w:sz="0" w:space="0" w:color="auto"/>
                              </w:divBdr>
                              <w:divsChild>
                                <w:div w:id="1356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237169">
          <w:marLeft w:val="0"/>
          <w:marRight w:val="0"/>
          <w:marTop w:val="0"/>
          <w:marBottom w:val="0"/>
          <w:divBdr>
            <w:top w:val="none" w:sz="0" w:space="0" w:color="auto"/>
            <w:left w:val="none" w:sz="0" w:space="0" w:color="auto"/>
            <w:bottom w:val="none" w:sz="0" w:space="0" w:color="auto"/>
            <w:right w:val="none" w:sz="0" w:space="0" w:color="auto"/>
          </w:divBdr>
          <w:divsChild>
            <w:div w:id="1596009847">
              <w:marLeft w:val="0"/>
              <w:marRight w:val="0"/>
              <w:marTop w:val="0"/>
              <w:marBottom w:val="0"/>
              <w:divBdr>
                <w:top w:val="none" w:sz="0" w:space="0" w:color="auto"/>
                <w:left w:val="none" w:sz="0" w:space="0" w:color="auto"/>
                <w:bottom w:val="none" w:sz="0" w:space="0" w:color="auto"/>
                <w:right w:val="none" w:sz="0" w:space="0" w:color="auto"/>
              </w:divBdr>
              <w:divsChild>
                <w:div w:id="1459571259">
                  <w:marLeft w:val="0"/>
                  <w:marRight w:val="0"/>
                  <w:marTop w:val="0"/>
                  <w:marBottom w:val="0"/>
                  <w:divBdr>
                    <w:top w:val="none" w:sz="0" w:space="0" w:color="auto"/>
                    <w:left w:val="none" w:sz="0" w:space="0" w:color="auto"/>
                    <w:bottom w:val="none" w:sz="0" w:space="0" w:color="auto"/>
                    <w:right w:val="none" w:sz="0" w:space="0" w:color="auto"/>
                  </w:divBdr>
                  <w:divsChild>
                    <w:div w:id="1848400020">
                      <w:marLeft w:val="0"/>
                      <w:marRight w:val="0"/>
                      <w:marTop w:val="0"/>
                      <w:marBottom w:val="0"/>
                      <w:divBdr>
                        <w:top w:val="none" w:sz="0" w:space="0" w:color="auto"/>
                        <w:left w:val="none" w:sz="0" w:space="0" w:color="auto"/>
                        <w:bottom w:val="none" w:sz="0" w:space="0" w:color="auto"/>
                        <w:right w:val="none" w:sz="0" w:space="0" w:color="auto"/>
                      </w:divBdr>
                      <w:divsChild>
                        <w:div w:id="1674912129">
                          <w:marLeft w:val="0"/>
                          <w:marRight w:val="0"/>
                          <w:marTop w:val="0"/>
                          <w:marBottom w:val="0"/>
                          <w:divBdr>
                            <w:top w:val="none" w:sz="0" w:space="0" w:color="auto"/>
                            <w:left w:val="none" w:sz="0" w:space="0" w:color="auto"/>
                            <w:bottom w:val="none" w:sz="0" w:space="0" w:color="auto"/>
                            <w:right w:val="none" w:sz="0" w:space="0" w:color="auto"/>
                          </w:divBdr>
                          <w:divsChild>
                            <w:div w:id="9079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030704">
          <w:marLeft w:val="0"/>
          <w:marRight w:val="0"/>
          <w:marTop w:val="0"/>
          <w:marBottom w:val="0"/>
          <w:divBdr>
            <w:top w:val="none" w:sz="0" w:space="0" w:color="auto"/>
            <w:left w:val="none" w:sz="0" w:space="0" w:color="auto"/>
            <w:bottom w:val="none" w:sz="0" w:space="0" w:color="auto"/>
            <w:right w:val="none" w:sz="0" w:space="0" w:color="auto"/>
          </w:divBdr>
          <w:divsChild>
            <w:div w:id="1653757572">
              <w:marLeft w:val="0"/>
              <w:marRight w:val="0"/>
              <w:marTop w:val="0"/>
              <w:marBottom w:val="60"/>
              <w:divBdr>
                <w:top w:val="none" w:sz="0" w:space="0" w:color="auto"/>
                <w:left w:val="none" w:sz="0" w:space="0" w:color="auto"/>
                <w:bottom w:val="none" w:sz="0" w:space="0" w:color="auto"/>
                <w:right w:val="none" w:sz="0" w:space="0" w:color="auto"/>
              </w:divBdr>
              <w:divsChild>
                <w:div w:id="468475890">
                  <w:marLeft w:val="0"/>
                  <w:marRight w:val="0"/>
                  <w:marTop w:val="0"/>
                  <w:marBottom w:val="0"/>
                  <w:divBdr>
                    <w:top w:val="none" w:sz="0" w:space="0" w:color="auto"/>
                    <w:left w:val="none" w:sz="0" w:space="0" w:color="auto"/>
                    <w:bottom w:val="none" w:sz="0" w:space="0" w:color="auto"/>
                    <w:right w:val="none" w:sz="0" w:space="0" w:color="auto"/>
                  </w:divBdr>
                  <w:divsChild>
                    <w:div w:id="1136219086">
                      <w:marLeft w:val="0"/>
                      <w:marRight w:val="0"/>
                      <w:marTop w:val="0"/>
                      <w:marBottom w:val="0"/>
                      <w:divBdr>
                        <w:top w:val="none" w:sz="0" w:space="0" w:color="auto"/>
                        <w:left w:val="none" w:sz="0" w:space="0" w:color="auto"/>
                        <w:bottom w:val="none" w:sz="0" w:space="0" w:color="auto"/>
                        <w:right w:val="none" w:sz="0" w:space="0" w:color="auto"/>
                      </w:divBdr>
                      <w:divsChild>
                        <w:div w:id="605885987">
                          <w:marLeft w:val="0"/>
                          <w:marRight w:val="0"/>
                          <w:marTop w:val="0"/>
                          <w:marBottom w:val="0"/>
                          <w:divBdr>
                            <w:top w:val="none" w:sz="0" w:space="0" w:color="auto"/>
                            <w:left w:val="none" w:sz="0" w:space="0" w:color="auto"/>
                            <w:bottom w:val="none" w:sz="0" w:space="0" w:color="auto"/>
                            <w:right w:val="none" w:sz="0" w:space="0" w:color="auto"/>
                          </w:divBdr>
                          <w:divsChild>
                            <w:div w:id="1099445269">
                              <w:marLeft w:val="0"/>
                              <w:marRight w:val="0"/>
                              <w:marTop w:val="0"/>
                              <w:marBottom w:val="0"/>
                              <w:divBdr>
                                <w:top w:val="none" w:sz="0" w:space="0" w:color="auto"/>
                                <w:left w:val="none" w:sz="0" w:space="0" w:color="auto"/>
                                <w:bottom w:val="none" w:sz="0" w:space="0" w:color="auto"/>
                                <w:right w:val="none" w:sz="0" w:space="0" w:color="auto"/>
                              </w:divBdr>
                              <w:divsChild>
                                <w:div w:id="746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5944">
          <w:marLeft w:val="0"/>
          <w:marRight w:val="0"/>
          <w:marTop w:val="0"/>
          <w:marBottom w:val="0"/>
          <w:divBdr>
            <w:top w:val="none" w:sz="0" w:space="0" w:color="auto"/>
            <w:left w:val="none" w:sz="0" w:space="0" w:color="auto"/>
            <w:bottom w:val="none" w:sz="0" w:space="0" w:color="auto"/>
            <w:right w:val="none" w:sz="0" w:space="0" w:color="auto"/>
          </w:divBdr>
          <w:divsChild>
            <w:div w:id="1522285237">
              <w:marLeft w:val="0"/>
              <w:marRight w:val="0"/>
              <w:marTop w:val="0"/>
              <w:marBottom w:val="0"/>
              <w:divBdr>
                <w:top w:val="none" w:sz="0" w:space="0" w:color="auto"/>
                <w:left w:val="none" w:sz="0" w:space="0" w:color="auto"/>
                <w:bottom w:val="none" w:sz="0" w:space="0" w:color="auto"/>
                <w:right w:val="none" w:sz="0" w:space="0" w:color="auto"/>
              </w:divBdr>
              <w:divsChild>
                <w:div w:id="1528790564">
                  <w:marLeft w:val="0"/>
                  <w:marRight w:val="0"/>
                  <w:marTop w:val="0"/>
                  <w:marBottom w:val="0"/>
                  <w:divBdr>
                    <w:top w:val="none" w:sz="0" w:space="0" w:color="auto"/>
                    <w:left w:val="none" w:sz="0" w:space="0" w:color="auto"/>
                    <w:bottom w:val="none" w:sz="0" w:space="0" w:color="auto"/>
                    <w:right w:val="none" w:sz="0" w:space="0" w:color="auto"/>
                  </w:divBdr>
                  <w:divsChild>
                    <w:div w:id="983242862">
                      <w:marLeft w:val="0"/>
                      <w:marRight w:val="0"/>
                      <w:marTop w:val="60"/>
                      <w:marBottom w:val="0"/>
                      <w:divBdr>
                        <w:top w:val="none" w:sz="0" w:space="0" w:color="auto"/>
                        <w:left w:val="none" w:sz="0" w:space="0" w:color="auto"/>
                        <w:bottom w:val="none" w:sz="0" w:space="0" w:color="auto"/>
                        <w:right w:val="none" w:sz="0" w:space="0" w:color="auto"/>
                      </w:divBdr>
                      <w:divsChild>
                        <w:div w:id="188380109">
                          <w:marLeft w:val="0"/>
                          <w:marRight w:val="0"/>
                          <w:marTop w:val="0"/>
                          <w:marBottom w:val="0"/>
                          <w:divBdr>
                            <w:top w:val="none" w:sz="0" w:space="0" w:color="auto"/>
                            <w:left w:val="none" w:sz="0" w:space="0" w:color="auto"/>
                            <w:bottom w:val="none" w:sz="0" w:space="0" w:color="auto"/>
                            <w:right w:val="none" w:sz="0" w:space="0" w:color="auto"/>
                          </w:divBdr>
                        </w:div>
                      </w:divsChild>
                    </w:div>
                    <w:div w:id="1513258495">
                      <w:marLeft w:val="0"/>
                      <w:marRight w:val="0"/>
                      <w:marTop w:val="0"/>
                      <w:marBottom w:val="0"/>
                      <w:divBdr>
                        <w:top w:val="none" w:sz="0" w:space="0" w:color="auto"/>
                        <w:left w:val="none" w:sz="0" w:space="0" w:color="auto"/>
                        <w:bottom w:val="none" w:sz="0" w:space="0" w:color="auto"/>
                        <w:right w:val="none" w:sz="0" w:space="0" w:color="auto"/>
                      </w:divBdr>
                      <w:divsChild>
                        <w:div w:id="846990145">
                          <w:marLeft w:val="0"/>
                          <w:marRight w:val="0"/>
                          <w:marTop w:val="30"/>
                          <w:marBottom w:val="180"/>
                          <w:divBdr>
                            <w:top w:val="none" w:sz="0" w:space="0" w:color="auto"/>
                            <w:left w:val="none" w:sz="0" w:space="0" w:color="auto"/>
                            <w:bottom w:val="none" w:sz="0" w:space="0" w:color="auto"/>
                            <w:right w:val="none" w:sz="0" w:space="0" w:color="auto"/>
                          </w:divBdr>
                          <w:divsChild>
                            <w:div w:id="1016421648">
                              <w:marLeft w:val="0"/>
                              <w:marRight w:val="0"/>
                              <w:marTop w:val="0"/>
                              <w:marBottom w:val="0"/>
                              <w:divBdr>
                                <w:top w:val="none" w:sz="0" w:space="0" w:color="auto"/>
                                <w:left w:val="none" w:sz="0" w:space="0" w:color="auto"/>
                                <w:bottom w:val="none" w:sz="0" w:space="0" w:color="auto"/>
                                <w:right w:val="none" w:sz="0" w:space="0" w:color="auto"/>
                              </w:divBdr>
                              <w:divsChild>
                                <w:div w:id="129368242">
                                  <w:marLeft w:val="0"/>
                                  <w:marRight w:val="0"/>
                                  <w:marTop w:val="0"/>
                                  <w:marBottom w:val="0"/>
                                  <w:divBdr>
                                    <w:top w:val="none" w:sz="0" w:space="0" w:color="auto"/>
                                    <w:left w:val="none" w:sz="0" w:space="0" w:color="auto"/>
                                    <w:bottom w:val="none" w:sz="0" w:space="0" w:color="auto"/>
                                    <w:right w:val="none" w:sz="0" w:space="0" w:color="auto"/>
                                  </w:divBdr>
                                  <w:divsChild>
                                    <w:div w:id="1862744874">
                                      <w:marLeft w:val="0"/>
                                      <w:marRight w:val="0"/>
                                      <w:marTop w:val="0"/>
                                      <w:marBottom w:val="0"/>
                                      <w:divBdr>
                                        <w:top w:val="none" w:sz="0" w:space="0" w:color="auto"/>
                                        <w:left w:val="none" w:sz="0" w:space="0" w:color="auto"/>
                                        <w:bottom w:val="none" w:sz="0" w:space="0" w:color="auto"/>
                                        <w:right w:val="none" w:sz="0" w:space="0" w:color="auto"/>
                                      </w:divBdr>
                                      <w:divsChild>
                                        <w:div w:id="1859192869">
                                          <w:marLeft w:val="0"/>
                                          <w:marRight w:val="0"/>
                                          <w:marTop w:val="0"/>
                                          <w:marBottom w:val="0"/>
                                          <w:divBdr>
                                            <w:top w:val="none" w:sz="0" w:space="0" w:color="auto"/>
                                            <w:left w:val="none" w:sz="0" w:space="0" w:color="auto"/>
                                            <w:bottom w:val="none" w:sz="0" w:space="0" w:color="auto"/>
                                            <w:right w:val="none" w:sz="0" w:space="0" w:color="auto"/>
                                          </w:divBdr>
                                          <w:divsChild>
                                            <w:div w:id="213322829">
                                              <w:marLeft w:val="0"/>
                                              <w:marRight w:val="0"/>
                                              <w:marTop w:val="0"/>
                                              <w:marBottom w:val="0"/>
                                              <w:divBdr>
                                                <w:top w:val="none" w:sz="0" w:space="0" w:color="auto"/>
                                                <w:left w:val="none" w:sz="0" w:space="0" w:color="auto"/>
                                                <w:bottom w:val="none" w:sz="0" w:space="0" w:color="auto"/>
                                                <w:right w:val="none" w:sz="0" w:space="0" w:color="auto"/>
                                              </w:divBdr>
                                              <w:divsChild>
                                                <w:div w:id="103981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6455">
                              <w:marLeft w:val="0"/>
                              <w:marRight w:val="0"/>
                              <w:marTop w:val="0"/>
                              <w:marBottom w:val="0"/>
                              <w:divBdr>
                                <w:top w:val="none" w:sz="0" w:space="0" w:color="auto"/>
                                <w:left w:val="none" w:sz="0" w:space="0" w:color="auto"/>
                                <w:bottom w:val="none" w:sz="0" w:space="0" w:color="auto"/>
                                <w:right w:val="none" w:sz="0" w:space="0" w:color="auto"/>
                              </w:divBdr>
                              <w:divsChild>
                                <w:div w:id="1351906191">
                                  <w:marLeft w:val="0"/>
                                  <w:marRight w:val="0"/>
                                  <w:marTop w:val="0"/>
                                  <w:marBottom w:val="60"/>
                                  <w:divBdr>
                                    <w:top w:val="none" w:sz="0" w:space="0" w:color="auto"/>
                                    <w:left w:val="none" w:sz="0" w:space="0" w:color="auto"/>
                                    <w:bottom w:val="none" w:sz="0" w:space="0" w:color="auto"/>
                                    <w:right w:val="none" w:sz="0" w:space="0" w:color="auto"/>
                                  </w:divBdr>
                                </w:div>
                                <w:div w:id="137353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7330">
                      <w:marLeft w:val="0"/>
                      <w:marRight w:val="0"/>
                      <w:marTop w:val="0"/>
                      <w:marBottom w:val="0"/>
                      <w:divBdr>
                        <w:top w:val="none" w:sz="0" w:space="0" w:color="auto"/>
                        <w:left w:val="none" w:sz="0" w:space="0" w:color="auto"/>
                        <w:bottom w:val="none" w:sz="0" w:space="0" w:color="auto"/>
                        <w:right w:val="none" w:sz="0" w:space="0" w:color="auto"/>
                      </w:divBdr>
                      <w:divsChild>
                        <w:div w:id="1432119061">
                          <w:marLeft w:val="0"/>
                          <w:marRight w:val="0"/>
                          <w:marTop w:val="0"/>
                          <w:marBottom w:val="0"/>
                          <w:divBdr>
                            <w:top w:val="none" w:sz="0" w:space="0" w:color="auto"/>
                            <w:left w:val="none" w:sz="0" w:space="0" w:color="auto"/>
                            <w:bottom w:val="none" w:sz="0" w:space="0" w:color="auto"/>
                            <w:right w:val="none" w:sz="0" w:space="0" w:color="auto"/>
                          </w:divBdr>
                          <w:divsChild>
                            <w:div w:id="115074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72747">
          <w:marLeft w:val="0"/>
          <w:marRight w:val="0"/>
          <w:marTop w:val="0"/>
          <w:marBottom w:val="0"/>
          <w:divBdr>
            <w:top w:val="none" w:sz="0" w:space="0" w:color="auto"/>
            <w:left w:val="none" w:sz="0" w:space="0" w:color="auto"/>
            <w:bottom w:val="none" w:sz="0" w:space="0" w:color="auto"/>
            <w:right w:val="none" w:sz="0" w:space="0" w:color="auto"/>
          </w:divBdr>
          <w:divsChild>
            <w:div w:id="1601642112">
              <w:marLeft w:val="0"/>
              <w:marRight w:val="0"/>
              <w:marTop w:val="0"/>
              <w:marBottom w:val="60"/>
              <w:divBdr>
                <w:top w:val="none" w:sz="0" w:space="0" w:color="auto"/>
                <w:left w:val="none" w:sz="0" w:space="0" w:color="auto"/>
                <w:bottom w:val="none" w:sz="0" w:space="0" w:color="auto"/>
                <w:right w:val="none" w:sz="0" w:space="0" w:color="auto"/>
              </w:divBdr>
              <w:divsChild>
                <w:div w:id="179516048">
                  <w:marLeft w:val="0"/>
                  <w:marRight w:val="0"/>
                  <w:marTop w:val="0"/>
                  <w:marBottom w:val="0"/>
                  <w:divBdr>
                    <w:top w:val="none" w:sz="0" w:space="0" w:color="auto"/>
                    <w:left w:val="none" w:sz="0" w:space="0" w:color="auto"/>
                    <w:bottom w:val="none" w:sz="0" w:space="0" w:color="auto"/>
                    <w:right w:val="none" w:sz="0" w:space="0" w:color="auto"/>
                  </w:divBdr>
                  <w:divsChild>
                    <w:div w:id="1493326865">
                      <w:marLeft w:val="0"/>
                      <w:marRight w:val="0"/>
                      <w:marTop w:val="0"/>
                      <w:marBottom w:val="0"/>
                      <w:divBdr>
                        <w:top w:val="none" w:sz="0" w:space="0" w:color="auto"/>
                        <w:left w:val="none" w:sz="0" w:space="0" w:color="auto"/>
                        <w:bottom w:val="none" w:sz="0" w:space="0" w:color="auto"/>
                        <w:right w:val="none" w:sz="0" w:space="0" w:color="auto"/>
                      </w:divBdr>
                      <w:divsChild>
                        <w:div w:id="462504263">
                          <w:marLeft w:val="0"/>
                          <w:marRight w:val="0"/>
                          <w:marTop w:val="0"/>
                          <w:marBottom w:val="0"/>
                          <w:divBdr>
                            <w:top w:val="none" w:sz="0" w:space="0" w:color="auto"/>
                            <w:left w:val="none" w:sz="0" w:space="0" w:color="auto"/>
                            <w:bottom w:val="none" w:sz="0" w:space="0" w:color="auto"/>
                            <w:right w:val="none" w:sz="0" w:space="0" w:color="auto"/>
                          </w:divBdr>
                          <w:divsChild>
                            <w:div w:id="1255363340">
                              <w:marLeft w:val="0"/>
                              <w:marRight w:val="0"/>
                              <w:marTop w:val="0"/>
                              <w:marBottom w:val="0"/>
                              <w:divBdr>
                                <w:top w:val="none" w:sz="0" w:space="0" w:color="auto"/>
                                <w:left w:val="none" w:sz="0" w:space="0" w:color="auto"/>
                                <w:bottom w:val="none" w:sz="0" w:space="0" w:color="auto"/>
                                <w:right w:val="none" w:sz="0" w:space="0" w:color="auto"/>
                              </w:divBdr>
                              <w:divsChild>
                                <w:div w:id="204035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6046567">
          <w:marLeft w:val="0"/>
          <w:marRight w:val="0"/>
          <w:marTop w:val="0"/>
          <w:marBottom w:val="0"/>
          <w:divBdr>
            <w:top w:val="none" w:sz="0" w:space="0" w:color="auto"/>
            <w:left w:val="none" w:sz="0" w:space="0" w:color="auto"/>
            <w:bottom w:val="none" w:sz="0" w:space="0" w:color="auto"/>
            <w:right w:val="none" w:sz="0" w:space="0" w:color="auto"/>
          </w:divBdr>
          <w:divsChild>
            <w:div w:id="739523613">
              <w:marLeft w:val="0"/>
              <w:marRight w:val="0"/>
              <w:marTop w:val="0"/>
              <w:marBottom w:val="0"/>
              <w:divBdr>
                <w:top w:val="none" w:sz="0" w:space="0" w:color="auto"/>
                <w:left w:val="none" w:sz="0" w:space="0" w:color="auto"/>
                <w:bottom w:val="none" w:sz="0" w:space="0" w:color="auto"/>
                <w:right w:val="none" w:sz="0" w:space="0" w:color="auto"/>
              </w:divBdr>
              <w:divsChild>
                <w:div w:id="603657065">
                  <w:marLeft w:val="0"/>
                  <w:marRight w:val="0"/>
                  <w:marTop w:val="0"/>
                  <w:marBottom w:val="0"/>
                  <w:divBdr>
                    <w:top w:val="none" w:sz="0" w:space="0" w:color="auto"/>
                    <w:left w:val="none" w:sz="0" w:space="0" w:color="auto"/>
                    <w:bottom w:val="none" w:sz="0" w:space="0" w:color="auto"/>
                    <w:right w:val="none" w:sz="0" w:space="0" w:color="auto"/>
                  </w:divBdr>
                  <w:divsChild>
                    <w:div w:id="1624801086">
                      <w:marLeft w:val="0"/>
                      <w:marRight w:val="0"/>
                      <w:marTop w:val="0"/>
                      <w:marBottom w:val="0"/>
                      <w:divBdr>
                        <w:top w:val="none" w:sz="0" w:space="0" w:color="auto"/>
                        <w:left w:val="none" w:sz="0" w:space="0" w:color="auto"/>
                        <w:bottom w:val="none" w:sz="0" w:space="0" w:color="auto"/>
                        <w:right w:val="none" w:sz="0" w:space="0" w:color="auto"/>
                      </w:divBdr>
                      <w:divsChild>
                        <w:div w:id="1467117441">
                          <w:marLeft w:val="0"/>
                          <w:marRight w:val="0"/>
                          <w:marTop w:val="0"/>
                          <w:marBottom w:val="0"/>
                          <w:divBdr>
                            <w:top w:val="none" w:sz="0" w:space="0" w:color="auto"/>
                            <w:left w:val="none" w:sz="0" w:space="0" w:color="auto"/>
                            <w:bottom w:val="none" w:sz="0" w:space="0" w:color="auto"/>
                            <w:right w:val="none" w:sz="0" w:space="0" w:color="auto"/>
                          </w:divBdr>
                          <w:divsChild>
                            <w:div w:id="1653212476">
                              <w:marLeft w:val="0"/>
                              <w:marRight w:val="0"/>
                              <w:marTop w:val="0"/>
                              <w:marBottom w:val="0"/>
                              <w:divBdr>
                                <w:top w:val="none" w:sz="0" w:space="0" w:color="auto"/>
                                <w:left w:val="none" w:sz="0" w:space="0" w:color="auto"/>
                                <w:bottom w:val="none" w:sz="0" w:space="0" w:color="auto"/>
                                <w:right w:val="none" w:sz="0" w:space="0" w:color="auto"/>
                              </w:divBdr>
                              <w:divsChild>
                                <w:div w:id="1549997986">
                                  <w:marLeft w:val="0"/>
                                  <w:marRight w:val="0"/>
                                  <w:marTop w:val="0"/>
                                  <w:marBottom w:val="0"/>
                                  <w:divBdr>
                                    <w:top w:val="none" w:sz="0" w:space="0" w:color="auto"/>
                                    <w:left w:val="none" w:sz="0" w:space="0" w:color="auto"/>
                                    <w:bottom w:val="none" w:sz="0" w:space="0" w:color="auto"/>
                                    <w:right w:val="none" w:sz="0" w:space="0" w:color="auto"/>
                                  </w:divBdr>
                                  <w:divsChild>
                                    <w:div w:id="1399330293">
                                      <w:marLeft w:val="0"/>
                                      <w:marRight w:val="0"/>
                                      <w:marTop w:val="0"/>
                                      <w:marBottom w:val="0"/>
                                      <w:divBdr>
                                        <w:top w:val="none" w:sz="0" w:space="0" w:color="auto"/>
                                        <w:left w:val="none" w:sz="0" w:space="0" w:color="auto"/>
                                        <w:bottom w:val="none" w:sz="0" w:space="0" w:color="auto"/>
                                        <w:right w:val="none" w:sz="0" w:space="0" w:color="auto"/>
                                      </w:divBdr>
                                    </w:div>
                                  </w:divsChild>
                                </w:div>
                                <w:div w:id="1966157098">
                                  <w:marLeft w:val="0"/>
                                  <w:marRight w:val="0"/>
                                  <w:marTop w:val="0"/>
                                  <w:marBottom w:val="0"/>
                                  <w:divBdr>
                                    <w:top w:val="none" w:sz="0" w:space="0" w:color="auto"/>
                                    <w:left w:val="none" w:sz="0" w:space="0" w:color="auto"/>
                                    <w:bottom w:val="none" w:sz="0" w:space="0" w:color="auto"/>
                                    <w:right w:val="none" w:sz="0" w:space="0" w:color="auto"/>
                                  </w:divBdr>
                                  <w:divsChild>
                                    <w:div w:id="15475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274531">
          <w:marLeft w:val="0"/>
          <w:marRight w:val="0"/>
          <w:marTop w:val="0"/>
          <w:marBottom w:val="0"/>
          <w:divBdr>
            <w:top w:val="none" w:sz="0" w:space="0" w:color="auto"/>
            <w:left w:val="none" w:sz="0" w:space="0" w:color="auto"/>
            <w:bottom w:val="none" w:sz="0" w:space="0" w:color="auto"/>
            <w:right w:val="none" w:sz="0" w:space="0" w:color="auto"/>
          </w:divBdr>
          <w:divsChild>
            <w:div w:id="1060439548">
              <w:marLeft w:val="0"/>
              <w:marRight w:val="0"/>
              <w:marTop w:val="0"/>
              <w:marBottom w:val="60"/>
              <w:divBdr>
                <w:top w:val="none" w:sz="0" w:space="0" w:color="auto"/>
                <w:left w:val="none" w:sz="0" w:space="0" w:color="auto"/>
                <w:bottom w:val="none" w:sz="0" w:space="0" w:color="auto"/>
                <w:right w:val="none" w:sz="0" w:space="0" w:color="auto"/>
              </w:divBdr>
              <w:divsChild>
                <w:div w:id="775635901">
                  <w:marLeft w:val="0"/>
                  <w:marRight w:val="0"/>
                  <w:marTop w:val="0"/>
                  <w:marBottom w:val="0"/>
                  <w:divBdr>
                    <w:top w:val="none" w:sz="0" w:space="0" w:color="auto"/>
                    <w:left w:val="none" w:sz="0" w:space="0" w:color="auto"/>
                    <w:bottom w:val="none" w:sz="0" w:space="0" w:color="auto"/>
                    <w:right w:val="none" w:sz="0" w:space="0" w:color="auto"/>
                  </w:divBdr>
                  <w:divsChild>
                    <w:div w:id="1007712332">
                      <w:marLeft w:val="0"/>
                      <w:marRight w:val="0"/>
                      <w:marTop w:val="0"/>
                      <w:marBottom w:val="0"/>
                      <w:divBdr>
                        <w:top w:val="none" w:sz="0" w:space="0" w:color="auto"/>
                        <w:left w:val="none" w:sz="0" w:space="0" w:color="auto"/>
                        <w:bottom w:val="none" w:sz="0" w:space="0" w:color="auto"/>
                        <w:right w:val="none" w:sz="0" w:space="0" w:color="auto"/>
                      </w:divBdr>
                      <w:divsChild>
                        <w:div w:id="355469157">
                          <w:marLeft w:val="0"/>
                          <w:marRight w:val="0"/>
                          <w:marTop w:val="0"/>
                          <w:marBottom w:val="0"/>
                          <w:divBdr>
                            <w:top w:val="none" w:sz="0" w:space="0" w:color="auto"/>
                            <w:left w:val="none" w:sz="0" w:space="0" w:color="auto"/>
                            <w:bottom w:val="none" w:sz="0" w:space="0" w:color="auto"/>
                            <w:right w:val="none" w:sz="0" w:space="0" w:color="auto"/>
                          </w:divBdr>
                          <w:divsChild>
                            <w:div w:id="1576932224">
                              <w:marLeft w:val="0"/>
                              <w:marRight w:val="0"/>
                              <w:marTop w:val="0"/>
                              <w:marBottom w:val="0"/>
                              <w:divBdr>
                                <w:top w:val="none" w:sz="0" w:space="0" w:color="auto"/>
                                <w:left w:val="none" w:sz="0" w:space="0" w:color="auto"/>
                                <w:bottom w:val="none" w:sz="0" w:space="0" w:color="auto"/>
                                <w:right w:val="none" w:sz="0" w:space="0" w:color="auto"/>
                              </w:divBdr>
                              <w:divsChild>
                                <w:div w:id="26492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774964">
          <w:marLeft w:val="0"/>
          <w:marRight w:val="0"/>
          <w:marTop w:val="0"/>
          <w:marBottom w:val="0"/>
          <w:divBdr>
            <w:top w:val="none" w:sz="0" w:space="0" w:color="auto"/>
            <w:left w:val="none" w:sz="0" w:space="0" w:color="auto"/>
            <w:bottom w:val="none" w:sz="0" w:space="0" w:color="auto"/>
            <w:right w:val="none" w:sz="0" w:space="0" w:color="auto"/>
          </w:divBdr>
          <w:divsChild>
            <w:div w:id="2137674822">
              <w:marLeft w:val="0"/>
              <w:marRight w:val="0"/>
              <w:marTop w:val="0"/>
              <w:marBottom w:val="0"/>
              <w:divBdr>
                <w:top w:val="none" w:sz="0" w:space="0" w:color="auto"/>
                <w:left w:val="none" w:sz="0" w:space="0" w:color="auto"/>
                <w:bottom w:val="none" w:sz="0" w:space="0" w:color="auto"/>
                <w:right w:val="none" w:sz="0" w:space="0" w:color="auto"/>
              </w:divBdr>
              <w:divsChild>
                <w:div w:id="1090925011">
                  <w:marLeft w:val="0"/>
                  <w:marRight w:val="0"/>
                  <w:marTop w:val="0"/>
                  <w:marBottom w:val="0"/>
                  <w:divBdr>
                    <w:top w:val="none" w:sz="0" w:space="0" w:color="auto"/>
                    <w:left w:val="none" w:sz="0" w:space="0" w:color="auto"/>
                    <w:bottom w:val="none" w:sz="0" w:space="0" w:color="auto"/>
                    <w:right w:val="none" w:sz="0" w:space="0" w:color="auto"/>
                  </w:divBdr>
                  <w:divsChild>
                    <w:div w:id="1658260474">
                      <w:marLeft w:val="0"/>
                      <w:marRight w:val="0"/>
                      <w:marTop w:val="0"/>
                      <w:marBottom w:val="0"/>
                      <w:divBdr>
                        <w:top w:val="none" w:sz="0" w:space="0" w:color="auto"/>
                        <w:left w:val="none" w:sz="0" w:space="0" w:color="auto"/>
                        <w:bottom w:val="none" w:sz="0" w:space="0" w:color="auto"/>
                        <w:right w:val="none" w:sz="0" w:space="0" w:color="auto"/>
                      </w:divBdr>
                      <w:divsChild>
                        <w:div w:id="454256443">
                          <w:marLeft w:val="0"/>
                          <w:marRight w:val="0"/>
                          <w:marTop w:val="0"/>
                          <w:marBottom w:val="0"/>
                          <w:divBdr>
                            <w:top w:val="none" w:sz="0" w:space="0" w:color="auto"/>
                            <w:left w:val="none" w:sz="0" w:space="0" w:color="auto"/>
                            <w:bottom w:val="none" w:sz="0" w:space="0" w:color="auto"/>
                            <w:right w:val="none" w:sz="0" w:space="0" w:color="auto"/>
                          </w:divBdr>
                          <w:divsChild>
                            <w:div w:id="158885255">
                              <w:marLeft w:val="0"/>
                              <w:marRight w:val="0"/>
                              <w:marTop w:val="0"/>
                              <w:marBottom w:val="0"/>
                              <w:divBdr>
                                <w:top w:val="none" w:sz="0" w:space="0" w:color="auto"/>
                                <w:left w:val="none" w:sz="0" w:space="0" w:color="auto"/>
                                <w:bottom w:val="none" w:sz="0" w:space="0" w:color="auto"/>
                                <w:right w:val="none" w:sz="0" w:space="0" w:color="auto"/>
                              </w:divBdr>
                              <w:divsChild>
                                <w:div w:id="35107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82652">
                      <w:marLeft w:val="0"/>
                      <w:marRight w:val="0"/>
                      <w:marTop w:val="120"/>
                      <w:marBottom w:val="0"/>
                      <w:divBdr>
                        <w:top w:val="none" w:sz="0" w:space="0" w:color="auto"/>
                        <w:left w:val="none" w:sz="0" w:space="0" w:color="auto"/>
                        <w:bottom w:val="none" w:sz="0" w:space="0" w:color="auto"/>
                        <w:right w:val="none" w:sz="0" w:space="0" w:color="auto"/>
                      </w:divBdr>
                      <w:divsChild>
                        <w:div w:id="1141774169">
                          <w:marLeft w:val="0"/>
                          <w:marRight w:val="0"/>
                          <w:marTop w:val="0"/>
                          <w:marBottom w:val="240"/>
                          <w:divBdr>
                            <w:top w:val="none" w:sz="0" w:space="0" w:color="auto"/>
                            <w:left w:val="none" w:sz="0" w:space="0" w:color="auto"/>
                            <w:bottom w:val="none" w:sz="0" w:space="0" w:color="auto"/>
                            <w:right w:val="none" w:sz="0" w:space="0" w:color="auto"/>
                          </w:divBdr>
                          <w:divsChild>
                            <w:div w:id="1855027136">
                              <w:marLeft w:val="0"/>
                              <w:marRight w:val="0"/>
                              <w:marTop w:val="0"/>
                              <w:marBottom w:val="0"/>
                              <w:divBdr>
                                <w:top w:val="none" w:sz="0" w:space="0" w:color="auto"/>
                                <w:left w:val="none" w:sz="0" w:space="0" w:color="auto"/>
                                <w:bottom w:val="none" w:sz="0" w:space="0" w:color="auto"/>
                                <w:right w:val="none" w:sz="0" w:space="0" w:color="auto"/>
                              </w:divBdr>
                              <w:divsChild>
                                <w:div w:id="2143108530">
                                  <w:marLeft w:val="0"/>
                                  <w:marRight w:val="0"/>
                                  <w:marTop w:val="0"/>
                                  <w:marBottom w:val="0"/>
                                  <w:divBdr>
                                    <w:top w:val="none" w:sz="0" w:space="0" w:color="auto"/>
                                    <w:left w:val="none" w:sz="0" w:space="0" w:color="auto"/>
                                    <w:bottom w:val="none" w:sz="0" w:space="0" w:color="auto"/>
                                    <w:right w:val="none" w:sz="0" w:space="0" w:color="auto"/>
                                  </w:divBdr>
                                  <w:divsChild>
                                    <w:div w:id="1622152880">
                                      <w:marLeft w:val="0"/>
                                      <w:marRight w:val="0"/>
                                      <w:marTop w:val="0"/>
                                      <w:marBottom w:val="0"/>
                                      <w:divBdr>
                                        <w:top w:val="none" w:sz="0" w:space="0" w:color="auto"/>
                                        <w:left w:val="none" w:sz="0" w:space="0" w:color="auto"/>
                                        <w:bottom w:val="none" w:sz="0" w:space="0" w:color="auto"/>
                                        <w:right w:val="none" w:sz="0" w:space="0" w:color="auto"/>
                                      </w:divBdr>
                                      <w:divsChild>
                                        <w:div w:id="19553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428836">
                              <w:marLeft w:val="0"/>
                              <w:marRight w:val="0"/>
                              <w:marTop w:val="0"/>
                              <w:marBottom w:val="0"/>
                              <w:divBdr>
                                <w:top w:val="none" w:sz="0" w:space="0" w:color="auto"/>
                                <w:left w:val="none" w:sz="0" w:space="0" w:color="auto"/>
                                <w:bottom w:val="none" w:sz="0" w:space="0" w:color="auto"/>
                                <w:right w:val="none" w:sz="0" w:space="0" w:color="auto"/>
                              </w:divBdr>
                              <w:divsChild>
                                <w:div w:id="1888687778">
                                  <w:marLeft w:val="0"/>
                                  <w:marRight w:val="0"/>
                                  <w:marTop w:val="0"/>
                                  <w:marBottom w:val="0"/>
                                  <w:divBdr>
                                    <w:top w:val="single" w:sz="6" w:space="0" w:color="auto"/>
                                    <w:left w:val="single" w:sz="2" w:space="0" w:color="auto"/>
                                    <w:bottom w:val="single" w:sz="2" w:space="0" w:color="auto"/>
                                    <w:right w:val="single" w:sz="2" w:space="0" w:color="auto"/>
                                  </w:divBdr>
                                  <w:divsChild>
                                    <w:div w:id="2108573147">
                                      <w:marLeft w:val="0"/>
                                      <w:marRight w:val="0"/>
                                      <w:marTop w:val="0"/>
                                      <w:marBottom w:val="0"/>
                                      <w:divBdr>
                                        <w:top w:val="none" w:sz="0" w:space="0" w:color="auto"/>
                                        <w:left w:val="none" w:sz="0" w:space="0" w:color="auto"/>
                                        <w:bottom w:val="none" w:sz="0" w:space="0" w:color="auto"/>
                                        <w:right w:val="none" w:sz="0" w:space="0" w:color="auto"/>
                                      </w:divBdr>
                                      <w:divsChild>
                                        <w:div w:id="832376766">
                                          <w:marLeft w:val="0"/>
                                          <w:marRight w:val="0"/>
                                          <w:marTop w:val="0"/>
                                          <w:marBottom w:val="0"/>
                                          <w:divBdr>
                                            <w:top w:val="none" w:sz="0" w:space="0" w:color="auto"/>
                                            <w:left w:val="none" w:sz="0" w:space="0" w:color="auto"/>
                                            <w:bottom w:val="none" w:sz="0" w:space="0" w:color="auto"/>
                                            <w:right w:val="none" w:sz="0" w:space="0" w:color="auto"/>
                                          </w:divBdr>
                                          <w:divsChild>
                                            <w:div w:id="158691671">
                                              <w:marLeft w:val="360"/>
                                              <w:marRight w:val="360"/>
                                              <w:marTop w:val="0"/>
                                              <w:marBottom w:val="0"/>
                                              <w:divBdr>
                                                <w:top w:val="none" w:sz="0" w:space="0" w:color="auto"/>
                                                <w:left w:val="none" w:sz="0" w:space="0" w:color="auto"/>
                                                <w:bottom w:val="none" w:sz="0" w:space="0" w:color="auto"/>
                                                <w:right w:val="none" w:sz="0" w:space="0" w:color="auto"/>
                                              </w:divBdr>
                                              <w:divsChild>
                                                <w:div w:id="1172599806">
                                                  <w:marLeft w:val="0"/>
                                                  <w:marRight w:val="0"/>
                                                  <w:marTop w:val="0"/>
                                                  <w:marBottom w:val="0"/>
                                                  <w:divBdr>
                                                    <w:top w:val="none" w:sz="0" w:space="0" w:color="auto"/>
                                                    <w:left w:val="none" w:sz="0" w:space="0" w:color="auto"/>
                                                    <w:bottom w:val="none" w:sz="0" w:space="0" w:color="auto"/>
                                                    <w:right w:val="none" w:sz="0" w:space="0" w:color="auto"/>
                                                  </w:divBdr>
                                                  <w:divsChild>
                                                    <w:div w:id="390352750">
                                                      <w:marLeft w:val="0"/>
                                                      <w:marRight w:val="0"/>
                                                      <w:marTop w:val="0"/>
                                                      <w:marBottom w:val="0"/>
                                                      <w:divBdr>
                                                        <w:top w:val="none" w:sz="0" w:space="0" w:color="auto"/>
                                                        <w:left w:val="none" w:sz="0" w:space="0" w:color="auto"/>
                                                        <w:bottom w:val="none" w:sz="0" w:space="0" w:color="auto"/>
                                                        <w:right w:val="none" w:sz="0" w:space="0" w:color="auto"/>
                                                      </w:divBdr>
                                                      <w:divsChild>
                                                        <w:div w:id="1327317567">
                                                          <w:marLeft w:val="0"/>
                                                          <w:marRight w:val="0"/>
                                                          <w:marTop w:val="0"/>
                                                          <w:marBottom w:val="0"/>
                                                          <w:divBdr>
                                                            <w:top w:val="none" w:sz="0" w:space="0" w:color="auto"/>
                                                            <w:left w:val="none" w:sz="0" w:space="0" w:color="auto"/>
                                                            <w:bottom w:val="none" w:sz="0" w:space="0" w:color="auto"/>
                                                            <w:right w:val="none" w:sz="0" w:space="0" w:color="auto"/>
                                                          </w:divBdr>
                                                          <w:divsChild>
                                                            <w:div w:id="742875737">
                                                              <w:marLeft w:val="0"/>
                                                              <w:marRight w:val="0"/>
                                                              <w:marTop w:val="0"/>
                                                              <w:marBottom w:val="0"/>
                                                              <w:divBdr>
                                                                <w:top w:val="none" w:sz="0" w:space="0" w:color="auto"/>
                                                                <w:left w:val="none" w:sz="0" w:space="0" w:color="auto"/>
                                                                <w:bottom w:val="none" w:sz="0" w:space="0" w:color="auto"/>
                                                                <w:right w:val="none" w:sz="0" w:space="0" w:color="auto"/>
                                                              </w:divBdr>
                                                            </w:div>
                                                            <w:div w:id="374429191">
                                                              <w:marLeft w:val="0"/>
                                                              <w:marRight w:val="0"/>
                                                              <w:marTop w:val="0"/>
                                                              <w:marBottom w:val="0"/>
                                                              <w:divBdr>
                                                                <w:top w:val="none" w:sz="0" w:space="0" w:color="auto"/>
                                                                <w:left w:val="none" w:sz="0" w:space="0" w:color="auto"/>
                                                                <w:bottom w:val="none" w:sz="0" w:space="0" w:color="auto"/>
                                                                <w:right w:val="none" w:sz="0" w:space="0" w:color="auto"/>
                                                              </w:divBdr>
                                                            </w:div>
                                                            <w:div w:id="533536835">
                                                              <w:blockQuote w:val="1"/>
                                                              <w:marLeft w:val="0"/>
                                                              <w:marRight w:val="0"/>
                                                              <w:marTop w:val="0"/>
                                                              <w:marBottom w:val="0"/>
                                                              <w:divBdr>
                                                                <w:top w:val="none" w:sz="0" w:space="0" w:color="auto"/>
                                                                <w:left w:val="none" w:sz="0" w:space="0" w:color="auto"/>
                                                                <w:bottom w:val="none" w:sz="0" w:space="0" w:color="auto"/>
                                                                <w:right w:val="none" w:sz="0" w:space="0" w:color="auto"/>
                                                              </w:divBdr>
                                                            </w:div>
                                                            <w:div w:id="1041831476">
                                                              <w:marLeft w:val="0"/>
                                                              <w:marRight w:val="0"/>
                                                              <w:marTop w:val="0"/>
                                                              <w:marBottom w:val="0"/>
                                                              <w:divBdr>
                                                                <w:top w:val="none" w:sz="0" w:space="0" w:color="auto"/>
                                                                <w:left w:val="none" w:sz="0" w:space="0" w:color="auto"/>
                                                                <w:bottom w:val="none" w:sz="0" w:space="0" w:color="auto"/>
                                                                <w:right w:val="none" w:sz="0" w:space="0" w:color="auto"/>
                                                              </w:divBdr>
                                                            </w:div>
                                                            <w:div w:id="153691515">
                                                              <w:marLeft w:val="0"/>
                                                              <w:marRight w:val="0"/>
                                                              <w:marTop w:val="0"/>
                                                              <w:marBottom w:val="0"/>
                                                              <w:divBdr>
                                                                <w:top w:val="none" w:sz="0" w:space="0" w:color="auto"/>
                                                                <w:left w:val="none" w:sz="0" w:space="0" w:color="auto"/>
                                                                <w:bottom w:val="none" w:sz="0" w:space="0" w:color="auto"/>
                                                                <w:right w:val="none" w:sz="0" w:space="0" w:color="auto"/>
                                                              </w:divBdr>
                                                              <w:divsChild>
                                                                <w:div w:id="1506364275">
                                                                  <w:marLeft w:val="0"/>
                                                                  <w:marRight w:val="0"/>
                                                                  <w:marTop w:val="0"/>
                                                                  <w:marBottom w:val="0"/>
                                                                  <w:divBdr>
                                                                    <w:top w:val="none" w:sz="0" w:space="0" w:color="auto"/>
                                                                    <w:left w:val="none" w:sz="0" w:space="0" w:color="auto"/>
                                                                    <w:bottom w:val="none" w:sz="0" w:space="0" w:color="auto"/>
                                                                    <w:right w:val="none" w:sz="0" w:space="0" w:color="auto"/>
                                                                  </w:divBdr>
                                                                  <w:divsChild>
                                                                    <w:div w:id="258877058">
                                                                      <w:marLeft w:val="0"/>
                                                                      <w:marRight w:val="0"/>
                                                                      <w:marTop w:val="0"/>
                                                                      <w:marBottom w:val="0"/>
                                                                      <w:divBdr>
                                                                        <w:top w:val="none" w:sz="0" w:space="0" w:color="auto"/>
                                                                        <w:left w:val="none" w:sz="0" w:space="0" w:color="auto"/>
                                                                        <w:bottom w:val="none" w:sz="0" w:space="0" w:color="auto"/>
                                                                        <w:right w:val="none" w:sz="0" w:space="0" w:color="auto"/>
                                                                      </w:divBdr>
                                                                      <w:divsChild>
                                                                        <w:div w:id="174969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82660">
                                                              <w:blockQuote w:val="1"/>
                                                              <w:marLeft w:val="0"/>
                                                              <w:marRight w:val="0"/>
                                                              <w:marTop w:val="0"/>
                                                              <w:marBottom w:val="0"/>
                                                              <w:divBdr>
                                                                <w:top w:val="none" w:sz="0" w:space="0" w:color="auto"/>
                                                                <w:left w:val="none" w:sz="0" w:space="0" w:color="auto"/>
                                                                <w:bottom w:val="none" w:sz="0" w:space="0" w:color="auto"/>
                                                                <w:right w:val="none" w:sz="0" w:space="0" w:color="auto"/>
                                                              </w:divBdr>
                                                            </w:div>
                                                            <w:div w:id="1391688938">
                                                              <w:marLeft w:val="0"/>
                                                              <w:marRight w:val="0"/>
                                                              <w:marTop w:val="0"/>
                                                              <w:marBottom w:val="0"/>
                                                              <w:divBdr>
                                                                <w:top w:val="none" w:sz="0" w:space="0" w:color="auto"/>
                                                                <w:left w:val="none" w:sz="0" w:space="0" w:color="auto"/>
                                                                <w:bottom w:val="none" w:sz="0" w:space="0" w:color="auto"/>
                                                                <w:right w:val="none" w:sz="0" w:space="0" w:color="auto"/>
                                                              </w:divBdr>
                                                            </w:div>
                                                            <w:div w:id="1324622373">
                                                              <w:marLeft w:val="0"/>
                                                              <w:marRight w:val="0"/>
                                                              <w:marTop w:val="0"/>
                                                              <w:marBottom w:val="0"/>
                                                              <w:divBdr>
                                                                <w:top w:val="none" w:sz="0" w:space="0" w:color="auto"/>
                                                                <w:left w:val="none" w:sz="0" w:space="0" w:color="auto"/>
                                                                <w:bottom w:val="none" w:sz="0" w:space="0" w:color="auto"/>
                                                                <w:right w:val="none" w:sz="0" w:space="0" w:color="auto"/>
                                                              </w:divBdr>
                                                              <w:divsChild>
                                                                <w:div w:id="2124954350">
                                                                  <w:marLeft w:val="0"/>
                                                                  <w:marRight w:val="0"/>
                                                                  <w:marTop w:val="0"/>
                                                                  <w:marBottom w:val="0"/>
                                                                  <w:divBdr>
                                                                    <w:top w:val="none" w:sz="0" w:space="0" w:color="auto"/>
                                                                    <w:left w:val="none" w:sz="0" w:space="0" w:color="auto"/>
                                                                    <w:bottom w:val="none" w:sz="0" w:space="0" w:color="auto"/>
                                                                    <w:right w:val="none" w:sz="0" w:space="0" w:color="auto"/>
                                                                  </w:divBdr>
                                                                  <w:divsChild>
                                                                    <w:div w:id="1029799878">
                                                                      <w:marLeft w:val="0"/>
                                                                      <w:marRight w:val="0"/>
                                                                      <w:marTop w:val="0"/>
                                                                      <w:marBottom w:val="0"/>
                                                                      <w:divBdr>
                                                                        <w:top w:val="none" w:sz="0" w:space="0" w:color="auto"/>
                                                                        <w:left w:val="none" w:sz="0" w:space="0" w:color="auto"/>
                                                                        <w:bottom w:val="none" w:sz="0" w:space="0" w:color="auto"/>
                                                                        <w:right w:val="none" w:sz="0" w:space="0" w:color="auto"/>
                                                                      </w:divBdr>
                                                                      <w:divsChild>
                                                                        <w:div w:id="1411735933">
                                                                          <w:marLeft w:val="0"/>
                                                                          <w:marRight w:val="0"/>
                                                                          <w:marTop w:val="0"/>
                                                                          <w:marBottom w:val="0"/>
                                                                          <w:divBdr>
                                                                            <w:top w:val="none" w:sz="0" w:space="0" w:color="auto"/>
                                                                            <w:left w:val="none" w:sz="0" w:space="0" w:color="auto"/>
                                                                            <w:bottom w:val="none" w:sz="0" w:space="0" w:color="auto"/>
                                                                            <w:right w:val="none" w:sz="0" w:space="0" w:color="auto"/>
                                                                          </w:divBdr>
                                                                        </w:div>
                                                                        <w:div w:id="276959183">
                                                                          <w:marLeft w:val="0"/>
                                                                          <w:marRight w:val="0"/>
                                                                          <w:marTop w:val="0"/>
                                                                          <w:marBottom w:val="0"/>
                                                                          <w:divBdr>
                                                                            <w:top w:val="none" w:sz="0" w:space="0" w:color="auto"/>
                                                                            <w:left w:val="none" w:sz="0" w:space="0" w:color="auto"/>
                                                                            <w:bottom w:val="none" w:sz="0" w:space="0" w:color="auto"/>
                                                                            <w:right w:val="none" w:sz="0" w:space="0" w:color="auto"/>
                                                                          </w:divBdr>
                                                                        </w:div>
                                                                        <w:div w:id="2050062332">
                                                                          <w:marLeft w:val="0"/>
                                                                          <w:marRight w:val="0"/>
                                                                          <w:marTop w:val="0"/>
                                                                          <w:marBottom w:val="0"/>
                                                                          <w:divBdr>
                                                                            <w:top w:val="none" w:sz="0" w:space="0" w:color="auto"/>
                                                                            <w:left w:val="none" w:sz="0" w:space="0" w:color="auto"/>
                                                                            <w:bottom w:val="none" w:sz="0" w:space="0" w:color="auto"/>
                                                                            <w:right w:val="none" w:sz="0" w:space="0" w:color="auto"/>
                                                                          </w:divBdr>
                                                                        </w:div>
                                                                        <w:div w:id="4759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6562">
                                                              <w:blockQuote w:val="1"/>
                                                              <w:marLeft w:val="0"/>
                                                              <w:marRight w:val="0"/>
                                                              <w:marTop w:val="0"/>
                                                              <w:marBottom w:val="0"/>
                                                              <w:divBdr>
                                                                <w:top w:val="none" w:sz="0" w:space="0" w:color="auto"/>
                                                                <w:left w:val="none" w:sz="0" w:space="0" w:color="auto"/>
                                                                <w:bottom w:val="none" w:sz="0" w:space="0" w:color="auto"/>
                                                                <w:right w:val="none" w:sz="0" w:space="0" w:color="auto"/>
                                                              </w:divBdr>
                                                            </w:div>
                                                            <w:div w:id="1979339281">
                                                              <w:marLeft w:val="0"/>
                                                              <w:marRight w:val="0"/>
                                                              <w:marTop w:val="0"/>
                                                              <w:marBottom w:val="0"/>
                                                              <w:divBdr>
                                                                <w:top w:val="none" w:sz="0" w:space="0" w:color="auto"/>
                                                                <w:left w:val="none" w:sz="0" w:space="0" w:color="auto"/>
                                                                <w:bottom w:val="none" w:sz="0" w:space="0" w:color="auto"/>
                                                                <w:right w:val="none" w:sz="0" w:space="0" w:color="auto"/>
                                                              </w:divBdr>
                                                            </w:div>
                                                            <w:div w:id="1507861491">
                                                              <w:marLeft w:val="0"/>
                                                              <w:marRight w:val="0"/>
                                                              <w:marTop w:val="0"/>
                                                              <w:marBottom w:val="0"/>
                                                              <w:divBdr>
                                                                <w:top w:val="none" w:sz="0" w:space="0" w:color="auto"/>
                                                                <w:left w:val="none" w:sz="0" w:space="0" w:color="auto"/>
                                                                <w:bottom w:val="none" w:sz="0" w:space="0" w:color="auto"/>
                                                                <w:right w:val="none" w:sz="0" w:space="0" w:color="auto"/>
                                                              </w:divBdr>
                                                              <w:divsChild>
                                                                <w:div w:id="287320072">
                                                                  <w:marLeft w:val="0"/>
                                                                  <w:marRight w:val="0"/>
                                                                  <w:marTop w:val="0"/>
                                                                  <w:marBottom w:val="0"/>
                                                                  <w:divBdr>
                                                                    <w:top w:val="none" w:sz="0" w:space="0" w:color="auto"/>
                                                                    <w:left w:val="none" w:sz="0" w:space="0" w:color="auto"/>
                                                                    <w:bottom w:val="none" w:sz="0" w:space="0" w:color="auto"/>
                                                                    <w:right w:val="none" w:sz="0" w:space="0" w:color="auto"/>
                                                                  </w:divBdr>
                                                                  <w:divsChild>
                                                                    <w:div w:id="1312640983">
                                                                      <w:marLeft w:val="0"/>
                                                                      <w:marRight w:val="0"/>
                                                                      <w:marTop w:val="0"/>
                                                                      <w:marBottom w:val="0"/>
                                                                      <w:divBdr>
                                                                        <w:top w:val="none" w:sz="0" w:space="0" w:color="auto"/>
                                                                        <w:left w:val="none" w:sz="0" w:space="0" w:color="auto"/>
                                                                        <w:bottom w:val="none" w:sz="0" w:space="0" w:color="auto"/>
                                                                        <w:right w:val="none" w:sz="0" w:space="0" w:color="auto"/>
                                                                      </w:divBdr>
                                                                      <w:divsChild>
                                                                        <w:div w:id="1810829531">
                                                                          <w:marLeft w:val="0"/>
                                                                          <w:marRight w:val="0"/>
                                                                          <w:marTop w:val="0"/>
                                                                          <w:marBottom w:val="0"/>
                                                                          <w:divBdr>
                                                                            <w:top w:val="none" w:sz="0" w:space="0" w:color="auto"/>
                                                                            <w:left w:val="none" w:sz="0" w:space="0" w:color="auto"/>
                                                                            <w:bottom w:val="none" w:sz="0" w:space="0" w:color="auto"/>
                                                                            <w:right w:val="none" w:sz="0" w:space="0" w:color="auto"/>
                                                                          </w:divBdr>
                                                                        </w:div>
                                                                        <w:div w:id="494340586">
                                                                          <w:marLeft w:val="0"/>
                                                                          <w:marRight w:val="0"/>
                                                                          <w:marTop w:val="0"/>
                                                                          <w:marBottom w:val="0"/>
                                                                          <w:divBdr>
                                                                            <w:top w:val="none" w:sz="0" w:space="0" w:color="auto"/>
                                                                            <w:left w:val="none" w:sz="0" w:space="0" w:color="auto"/>
                                                                            <w:bottom w:val="none" w:sz="0" w:space="0" w:color="auto"/>
                                                                            <w:right w:val="none" w:sz="0" w:space="0" w:color="auto"/>
                                                                          </w:divBdr>
                                                                        </w:div>
                                                                        <w:div w:id="1719932020">
                                                                          <w:marLeft w:val="0"/>
                                                                          <w:marRight w:val="0"/>
                                                                          <w:marTop w:val="0"/>
                                                                          <w:marBottom w:val="0"/>
                                                                          <w:divBdr>
                                                                            <w:top w:val="none" w:sz="0" w:space="0" w:color="auto"/>
                                                                            <w:left w:val="none" w:sz="0" w:space="0" w:color="auto"/>
                                                                            <w:bottom w:val="none" w:sz="0" w:space="0" w:color="auto"/>
                                                                            <w:right w:val="none" w:sz="0" w:space="0" w:color="auto"/>
                                                                          </w:divBdr>
                                                                        </w:div>
                                                                        <w:div w:id="919556928">
                                                                          <w:marLeft w:val="0"/>
                                                                          <w:marRight w:val="0"/>
                                                                          <w:marTop w:val="0"/>
                                                                          <w:marBottom w:val="0"/>
                                                                          <w:divBdr>
                                                                            <w:top w:val="none" w:sz="0" w:space="0" w:color="auto"/>
                                                                            <w:left w:val="none" w:sz="0" w:space="0" w:color="auto"/>
                                                                            <w:bottom w:val="none" w:sz="0" w:space="0" w:color="auto"/>
                                                                            <w:right w:val="none" w:sz="0" w:space="0" w:color="auto"/>
                                                                          </w:divBdr>
                                                                        </w:div>
                                                                        <w:div w:id="1732120638">
                                                                          <w:marLeft w:val="0"/>
                                                                          <w:marRight w:val="0"/>
                                                                          <w:marTop w:val="0"/>
                                                                          <w:marBottom w:val="0"/>
                                                                          <w:divBdr>
                                                                            <w:top w:val="none" w:sz="0" w:space="0" w:color="auto"/>
                                                                            <w:left w:val="none" w:sz="0" w:space="0" w:color="auto"/>
                                                                            <w:bottom w:val="none" w:sz="0" w:space="0" w:color="auto"/>
                                                                            <w:right w:val="none" w:sz="0" w:space="0" w:color="auto"/>
                                                                          </w:divBdr>
                                                                        </w:div>
                                                                        <w:div w:id="526260774">
                                                                          <w:marLeft w:val="0"/>
                                                                          <w:marRight w:val="0"/>
                                                                          <w:marTop w:val="0"/>
                                                                          <w:marBottom w:val="0"/>
                                                                          <w:divBdr>
                                                                            <w:top w:val="none" w:sz="0" w:space="0" w:color="auto"/>
                                                                            <w:left w:val="none" w:sz="0" w:space="0" w:color="auto"/>
                                                                            <w:bottom w:val="none" w:sz="0" w:space="0" w:color="auto"/>
                                                                            <w:right w:val="none" w:sz="0" w:space="0" w:color="auto"/>
                                                                          </w:divBdr>
                                                                        </w:div>
                                                                        <w:div w:id="854272927">
                                                                          <w:marLeft w:val="0"/>
                                                                          <w:marRight w:val="0"/>
                                                                          <w:marTop w:val="0"/>
                                                                          <w:marBottom w:val="0"/>
                                                                          <w:divBdr>
                                                                            <w:top w:val="none" w:sz="0" w:space="0" w:color="auto"/>
                                                                            <w:left w:val="none" w:sz="0" w:space="0" w:color="auto"/>
                                                                            <w:bottom w:val="none" w:sz="0" w:space="0" w:color="auto"/>
                                                                            <w:right w:val="none" w:sz="0" w:space="0" w:color="auto"/>
                                                                          </w:divBdr>
                                                                        </w:div>
                                                                        <w:div w:id="1980840242">
                                                                          <w:marLeft w:val="0"/>
                                                                          <w:marRight w:val="0"/>
                                                                          <w:marTop w:val="0"/>
                                                                          <w:marBottom w:val="0"/>
                                                                          <w:divBdr>
                                                                            <w:top w:val="none" w:sz="0" w:space="0" w:color="auto"/>
                                                                            <w:left w:val="none" w:sz="0" w:space="0" w:color="auto"/>
                                                                            <w:bottom w:val="none" w:sz="0" w:space="0" w:color="auto"/>
                                                                            <w:right w:val="none" w:sz="0" w:space="0" w:color="auto"/>
                                                                          </w:divBdr>
                                                                        </w:div>
                                                                        <w:div w:id="105493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069146">
                                                              <w:marLeft w:val="0"/>
                                                              <w:marRight w:val="0"/>
                                                              <w:marTop w:val="0"/>
                                                              <w:marBottom w:val="0"/>
                                                              <w:divBdr>
                                                                <w:top w:val="none" w:sz="0" w:space="0" w:color="auto"/>
                                                                <w:left w:val="none" w:sz="0" w:space="0" w:color="auto"/>
                                                                <w:bottom w:val="none" w:sz="0" w:space="0" w:color="auto"/>
                                                                <w:right w:val="none" w:sz="0" w:space="0" w:color="auto"/>
                                                              </w:divBdr>
                                                            </w:div>
                                                            <w:div w:id="1011566807">
                                                              <w:marLeft w:val="0"/>
                                                              <w:marRight w:val="0"/>
                                                              <w:marTop w:val="0"/>
                                                              <w:marBottom w:val="0"/>
                                                              <w:divBdr>
                                                                <w:top w:val="none" w:sz="0" w:space="0" w:color="auto"/>
                                                                <w:left w:val="none" w:sz="0" w:space="0" w:color="auto"/>
                                                                <w:bottom w:val="none" w:sz="0" w:space="0" w:color="auto"/>
                                                                <w:right w:val="none" w:sz="0" w:space="0" w:color="auto"/>
                                                              </w:divBdr>
                                                              <w:divsChild>
                                                                <w:div w:id="2127962693">
                                                                  <w:marLeft w:val="0"/>
                                                                  <w:marRight w:val="0"/>
                                                                  <w:marTop w:val="0"/>
                                                                  <w:marBottom w:val="0"/>
                                                                  <w:divBdr>
                                                                    <w:top w:val="none" w:sz="0" w:space="0" w:color="auto"/>
                                                                    <w:left w:val="none" w:sz="0" w:space="0" w:color="auto"/>
                                                                    <w:bottom w:val="none" w:sz="0" w:space="0" w:color="auto"/>
                                                                    <w:right w:val="none" w:sz="0" w:space="0" w:color="auto"/>
                                                                  </w:divBdr>
                                                                  <w:divsChild>
                                                                    <w:div w:id="1910918886">
                                                                      <w:marLeft w:val="0"/>
                                                                      <w:marRight w:val="0"/>
                                                                      <w:marTop w:val="0"/>
                                                                      <w:marBottom w:val="0"/>
                                                                      <w:divBdr>
                                                                        <w:top w:val="none" w:sz="0" w:space="0" w:color="auto"/>
                                                                        <w:left w:val="none" w:sz="0" w:space="0" w:color="auto"/>
                                                                        <w:bottom w:val="none" w:sz="0" w:space="0" w:color="auto"/>
                                                                        <w:right w:val="none" w:sz="0" w:space="0" w:color="auto"/>
                                                                      </w:divBdr>
                                                                      <w:divsChild>
                                                                        <w:div w:id="845512373">
                                                                          <w:marLeft w:val="0"/>
                                                                          <w:marRight w:val="0"/>
                                                                          <w:marTop w:val="0"/>
                                                                          <w:marBottom w:val="0"/>
                                                                          <w:divBdr>
                                                                            <w:top w:val="none" w:sz="0" w:space="0" w:color="auto"/>
                                                                            <w:left w:val="none" w:sz="0" w:space="0" w:color="auto"/>
                                                                            <w:bottom w:val="none" w:sz="0" w:space="0" w:color="auto"/>
                                                                            <w:right w:val="none" w:sz="0" w:space="0" w:color="auto"/>
                                                                          </w:divBdr>
                                                                        </w:div>
                                                                        <w:div w:id="20672458">
                                                                          <w:marLeft w:val="0"/>
                                                                          <w:marRight w:val="0"/>
                                                                          <w:marTop w:val="0"/>
                                                                          <w:marBottom w:val="0"/>
                                                                          <w:divBdr>
                                                                            <w:top w:val="none" w:sz="0" w:space="0" w:color="auto"/>
                                                                            <w:left w:val="none" w:sz="0" w:space="0" w:color="auto"/>
                                                                            <w:bottom w:val="none" w:sz="0" w:space="0" w:color="auto"/>
                                                                            <w:right w:val="none" w:sz="0" w:space="0" w:color="auto"/>
                                                                          </w:divBdr>
                                                                        </w:div>
                                                                        <w:div w:id="120154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48909">
                                                              <w:marLeft w:val="0"/>
                                                              <w:marRight w:val="0"/>
                                                              <w:marTop w:val="0"/>
                                                              <w:marBottom w:val="0"/>
                                                              <w:divBdr>
                                                                <w:top w:val="none" w:sz="0" w:space="0" w:color="auto"/>
                                                                <w:left w:val="none" w:sz="0" w:space="0" w:color="auto"/>
                                                                <w:bottom w:val="none" w:sz="0" w:space="0" w:color="auto"/>
                                                                <w:right w:val="none" w:sz="0" w:space="0" w:color="auto"/>
                                                              </w:divBdr>
                                                            </w:div>
                                                            <w:div w:id="139924509">
                                                              <w:marLeft w:val="0"/>
                                                              <w:marRight w:val="0"/>
                                                              <w:marTop w:val="0"/>
                                                              <w:marBottom w:val="0"/>
                                                              <w:divBdr>
                                                                <w:top w:val="none" w:sz="0" w:space="0" w:color="auto"/>
                                                                <w:left w:val="none" w:sz="0" w:space="0" w:color="auto"/>
                                                                <w:bottom w:val="none" w:sz="0" w:space="0" w:color="auto"/>
                                                                <w:right w:val="none" w:sz="0" w:space="0" w:color="auto"/>
                                                              </w:divBdr>
                                                            </w:div>
                                                            <w:div w:id="1947614640">
                                                              <w:marLeft w:val="0"/>
                                                              <w:marRight w:val="0"/>
                                                              <w:marTop w:val="0"/>
                                                              <w:marBottom w:val="0"/>
                                                              <w:divBdr>
                                                                <w:top w:val="none" w:sz="0" w:space="0" w:color="auto"/>
                                                                <w:left w:val="none" w:sz="0" w:space="0" w:color="auto"/>
                                                                <w:bottom w:val="none" w:sz="0" w:space="0" w:color="auto"/>
                                                                <w:right w:val="none" w:sz="0" w:space="0" w:color="auto"/>
                                                              </w:divBdr>
                                                              <w:divsChild>
                                                                <w:div w:id="1679580857">
                                                                  <w:marLeft w:val="0"/>
                                                                  <w:marRight w:val="0"/>
                                                                  <w:marTop w:val="0"/>
                                                                  <w:marBottom w:val="0"/>
                                                                  <w:divBdr>
                                                                    <w:top w:val="none" w:sz="0" w:space="0" w:color="auto"/>
                                                                    <w:left w:val="none" w:sz="0" w:space="0" w:color="auto"/>
                                                                    <w:bottom w:val="none" w:sz="0" w:space="0" w:color="auto"/>
                                                                    <w:right w:val="none" w:sz="0" w:space="0" w:color="auto"/>
                                                                  </w:divBdr>
                                                                  <w:divsChild>
                                                                    <w:div w:id="1411151059">
                                                                      <w:marLeft w:val="0"/>
                                                                      <w:marRight w:val="0"/>
                                                                      <w:marTop w:val="0"/>
                                                                      <w:marBottom w:val="0"/>
                                                                      <w:divBdr>
                                                                        <w:top w:val="none" w:sz="0" w:space="0" w:color="auto"/>
                                                                        <w:left w:val="none" w:sz="0" w:space="0" w:color="auto"/>
                                                                        <w:bottom w:val="none" w:sz="0" w:space="0" w:color="auto"/>
                                                                        <w:right w:val="none" w:sz="0" w:space="0" w:color="auto"/>
                                                                      </w:divBdr>
                                                                      <w:divsChild>
                                                                        <w:div w:id="1516573956">
                                                                          <w:marLeft w:val="0"/>
                                                                          <w:marRight w:val="0"/>
                                                                          <w:marTop w:val="0"/>
                                                                          <w:marBottom w:val="0"/>
                                                                          <w:divBdr>
                                                                            <w:top w:val="none" w:sz="0" w:space="0" w:color="auto"/>
                                                                            <w:left w:val="none" w:sz="0" w:space="0" w:color="auto"/>
                                                                            <w:bottom w:val="none" w:sz="0" w:space="0" w:color="auto"/>
                                                                            <w:right w:val="none" w:sz="0" w:space="0" w:color="auto"/>
                                                                          </w:divBdr>
                                                                        </w:div>
                                                                        <w:div w:id="1433357108">
                                                                          <w:marLeft w:val="0"/>
                                                                          <w:marRight w:val="0"/>
                                                                          <w:marTop w:val="0"/>
                                                                          <w:marBottom w:val="0"/>
                                                                          <w:divBdr>
                                                                            <w:top w:val="none" w:sz="0" w:space="0" w:color="auto"/>
                                                                            <w:left w:val="none" w:sz="0" w:space="0" w:color="auto"/>
                                                                            <w:bottom w:val="none" w:sz="0" w:space="0" w:color="auto"/>
                                                                            <w:right w:val="none" w:sz="0" w:space="0" w:color="auto"/>
                                                                          </w:divBdr>
                                                                        </w:div>
                                                                        <w:div w:id="8056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6089">
                                                              <w:marLeft w:val="0"/>
                                                              <w:marRight w:val="0"/>
                                                              <w:marTop w:val="0"/>
                                                              <w:marBottom w:val="0"/>
                                                              <w:divBdr>
                                                                <w:top w:val="none" w:sz="0" w:space="0" w:color="auto"/>
                                                                <w:left w:val="none" w:sz="0" w:space="0" w:color="auto"/>
                                                                <w:bottom w:val="none" w:sz="0" w:space="0" w:color="auto"/>
                                                                <w:right w:val="none" w:sz="0" w:space="0" w:color="auto"/>
                                                              </w:divBdr>
                                                              <w:divsChild>
                                                                <w:div w:id="712080241">
                                                                  <w:marLeft w:val="0"/>
                                                                  <w:marRight w:val="0"/>
                                                                  <w:marTop w:val="0"/>
                                                                  <w:marBottom w:val="0"/>
                                                                  <w:divBdr>
                                                                    <w:top w:val="none" w:sz="0" w:space="0" w:color="auto"/>
                                                                    <w:left w:val="none" w:sz="0" w:space="0" w:color="auto"/>
                                                                    <w:bottom w:val="none" w:sz="0" w:space="0" w:color="auto"/>
                                                                    <w:right w:val="none" w:sz="0" w:space="0" w:color="auto"/>
                                                                  </w:divBdr>
                                                                  <w:divsChild>
                                                                    <w:div w:id="1550652155">
                                                                      <w:marLeft w:val="0"/>
                                                                      <w:marRight w:val="0"/>
                                                                      <w:marTop w:val="0"/>
                                                                      <w:marBottom w:val="0"/>
                                                                      <w:divBdr>
                                                                        <w:top w:val="none" w:sz="0" w:space="0" w:color="auto"/>
                                                                        <w:left w:val="none" w:sz="0" w:space="0" w:color="auto"/>
                                                                        <w:bottom w:val="none" w:sz="0" w:space="0" w:color="auto"/>
                                                                        <w:right w:val="none" w:sz="0" w:space="0" w:color="auto"/>
                                                                      </w:divBdr>
                                                                      <w:divsChild>
                                                                        <w:div w:id="302580673">
                                                                          <w:marLeft w:val="0"/>
                                                                          <w:marRight w:val="0"/>
                                                                          <w:marTop w:val="0"/>
                                                                          <w:marBottom w:val="0"/>
                                                                          <w:divBdr>
                                                                            <w:top w:val="none" w:sz="0" w:space="0" w:color="auto"/>
                                                                            <w:left w:val="none" w:sz="0" w:space="0" w:color="auto"/>
                                                                            <w:bottom w:val="none" w:sz="0" w:space="0" w:color="auto"/>
                                                                            <w:right w:val="none" w:sz="0" w:space="0" w:color="auto"/>
                                                                          </w:divBdr>
                                                                        </w:div>
                                                                        <w:div w:id="372772872">
                                                                          <w:marLeft w:val="0"/>
                                                                          <w:marRight w:val="0"/>
                                                                          <w:marTop w:val="0"/>
                                                                          <w:marBottom w:val="0"/>
                                                                          <w:divBdr>
                                                                            <w:top w:val="none" w:sz="0" w:space="0" w:color="auto"/>
                                                                            <w:left w:val="none" w:sz="0" w:space="0" w:color="auto"/>
                                                                            <w:bottom w:val="none" w:sz="0" w:space="0" w:color="auto"/>
                                                                            <w:right w:val="none" w:sz="0" w:space="0" w:color="auto"/>
                                                                          </w:divBdr>
                                                                        </w:div>
                                                                        <w:div w:id="469640350">
                                                                          <w:marLeft w:val="0"/>
                                                                          <w:marRight w:val="0"/>
                                                                          <w:marTop w:val="0"/>
                                                                          <w:marBottom w:val="0"/>
                                                                          <w:divBdr>
                                                                            <w:top w:val="none" w:sz="0" w:space="0" w:color="auto"/>
                                                                            <w:left w:val="none" w:sz="0" w:space="0" w:color="auto"/>
                                                                            <w:bottom w:val="none" w:sz="0" w:space="0" w:color="auto"/>
                                                                            <w:right w:val="none" w:sz="0" w:space="0" w:color="auto"/>
                                                                          </w:divBdr>
                                                                        </w:div>
                                                                        <w:div w:id="163833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0495">
                                                              <w:marLeft w:val="0"/>
                                                              <w:marRight w:val="0"/>
                                                              <w:marTop w:val="0"/>
                                                              <w:marBottom w:val="0"/>
                                                              <w:divBdr>
                                                                <w:top w:val="none" w:sz="0" w:space="0" w:color="auto"/>
                                                                <w:left w:val="none" w:sz="0" w:space="0" w:color="auto"/>
                                                                <w:bottom w:val="none" w:sz="0" w:space="0" w:color="auto"/>
                                                                <w:right w:val="none" w:sz="0" w:space="0" w:color="auto"/>
                                                              </w:divBdr>
                                                            </w:div>
                                                            <w:div w:id="141119134">
                                                              <w:marLeft w:val="0"/>
                                                              <w:marRight w:val="0"/>
                                                              <w:marTop w:val="0"/>
                                                              <w:marBottom w:val="0"/>
                                                              <w:divBdr>
                                                                <w:top w:val="none" w:sz="0" w:space="0" w:color="auto"/>
                                                                <w:left w:val="none" w:sz="0" w:space="0" w:color="auto"/>
                                                                <w:bottom w:val="none" w:sz="0" w:space="0" w:color="auto"/>
                                                                <w:right w:val="none" w:sz="0" w:space="0" w:color="auto"/>
                                                              </w:divBdr>
                                                            </w:div>
                                                            <w:div w:id="20218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605469">
                      <w:marLeft w:val="0"/>
                      <w:marRight w:val="0"/>
                      <w:marTop w:val="0"/>
                      <w:marBottom w:val="0"/>
                      <w:divBdr>
                        <w:top w:val="none" w:sz="0" w:space="0" w:color="auto"/>
                        <w:left w:val="none" w:sz="0" w:space="0" w:color="auto"/>
                        <w:bottom w:val="none" w:sz="0" w:space="0" w:color="auto"/>
                        <w:right w:val="none" w:sz="0" w:space="0" w:color="auto"/>
                      </w:divBdr>
                      <w:divsChild>
                        <w:div w:id="307443580">
                          <w:marLeft w:val="0"/>
                          <w:marRight w:val="0"/>
                          <w:marTop w:val="0"/>
                          <w:marBottom w:val="0"/>
                          <w:divBdr>
                            <w:top w:val="none" w:sz="0" w:space="0" w:color="auto"/>
                            <w:left w:val="none" w:sz="0" w:space="0" w:color="auto"/>
                            <w:bottom w:val="none" w:sz="0" w:space="0" w:color="auto"/>
                            <w:right w:val="none" w:sz="0" w:space="0" w:color="auto"/>
                          </w:divBdr>
                          <w:divsChild>
                            <w:div w:id="52648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605242">
          <w:marLeft w:val="0"/>
          <w:marRight w:val="0"/>
          <w:marTop w:val="0"/>
          <w:marBottom w:val="0"/>
          <w:divBdr>
            <w:top w:val="none" w:sz="0" w:space="0" w:color="auto"/>
            <w:left w:val="none" w:sz="0" w:space="0" w:color="auto"/>
            <w:bottom w:val="none" w:sz="0" w:space="0" w:color="auto"/>
            <w:right w:val="none" w:sz="0" w:space="0" w:color="auto"/>
          </w:divBdr>
          <w:divsChild>
            <w:div w:id="1214580796">
              <w:marLeft w:val="0"/>
              <w:marRight w:val="0"/>
              <w:marTop w:val="0"/>
              <w:marBottom w:val="60"/>
              <w:divBdr>
                <w:top w:val="none" w:sz="0" w:space="0" w:color="auto"/>
                <w:left w:val="none" w:sz="0" w:space="0" w:color="auto"/>
                <w:bottom w:val="none" w:sz="0" w:space="0" w:color="auto"/>
                <w:right w:val="none" w:sz="0" w:space="0" w:color="auto"/>
              </w:divBdr>
              <w:divsChild>
                <w:div w:id="223955975">
                  <w:marLeft w:val="0"/>
                  <w:marRight w:val="0"/>
                  <w:marTop w:val="0"/>
                  <w:marBottom w:val="0"/>
                  <w:divBdr>
                    <w:top w:val="none" w:sz="0" w:space="0" w:color="auto"/>
                    <w:left w:val="none" w:sz="0" w:space="0" w:color="auto"/>
                    <w:bottom w:val="none" w:sz="0" w:space="0" w:color="auto"/>
                    <w:right w:val="none" w:sz="0" w:space="0" w:color="auto"/>
                  </w:divBdr>
                  <w:divsChild>
                    <w:div w:id="1663585939">
                      <w:marLeft w:val="0"/>
                      <w:marRight w:val="0"/>
                      <w:marTop w:val="0"/>
                      <w:marBottom w:val="0"/>
                      <w:divBdr>
                        <w:top w:val="none" w:sz="0" w:space="0" w:color="auto"/>
                        <w:left w:val="none" w:sz="0" w:space="0" w:color="auto"/>
                        <w:bottom w:val="none" w:sz="0" w:space="0" w:color="auto"/>
                        <w:right w:val="none" w:sz="0" w:space="0" w:color="auto"/>
                      </w:divBdr>
                      <w:divsChild>
                        <w:div w:id="1263536922">
                          <w:marLeft w:val="0"/>
                          <w:marRight w:val="0"/>
                          <w:marTop w:val="0"/>
                          <w:marBottom w:val="0"/>
                          <w:divBdr>
                            <w:top w:val="none" w:sz="0" w:space="0" w:color="auto"/>
                            <w:left w:val="none" w:sz="0" w:space="0" w:color="auto"/>
                            <w:bottom w:val="none" w:sz="0" w:space="0" w:color="auto"/>
                            <w:right w:val="none" w:sz="0" w:space="0" w:color="auto"/>
                          </w:divBdr>
                          <w:divsChild>
                            <w:div w:id="573468872">
                              <w:marLeft w:val="0"/>
                              <w:marRight w:val="0"/>
                              <w:marTop w:val="0"/>
                              <w:marBottom w:val="0"/>
                              <w:divBdr>
                                <w:top w:val="none" w:sz="0" w:space="0" w:color="auto"/>
                                <w:left w:val="none" w:sz="0" w:space="0" w:color="auto"/>
                                <w:bottom w:val="none" w:sz="0" w:space="0" w:color="auto"/>
                                <w:right w:val="none" w:sz="0" w:space="0" w:color="auto"/>
                              </w:divBdr>
                              <w:divsChild>
                                <w:div w:id="1499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729643">
          <w:marLeft w:val="0"/>
          <w:marRight w:val="0"/>
          <w:marTop w:val="0"/>
          <w:marBottom w:val="0"/>
          <w:divBdr>
            <w:top w:val="none" w:sz="0" w:space="0" w:color="auto"/>
            <w:left w:val="none" w:sz="0" w:space="0" w:color="auto"/>
            <w:bottom w:val="none" w:sz="0" w:space="0" w:color="auto"/>
            <w:right w:val="none" w:sz="0" w:space="0" w:color="auto"/>
          </w:divBdr>
          <w:divsChild>
            <w:div w:id="1826893703">
              <w:marLeft w:val="0"/>
              <w:marRight w:val="0"/>
              <w:marTop w:val="0"/>
              <w:marBottom w:val="0"/>
              <w:divBdr>
                <w:top w:val="none" w:sz="0" w:space="0" w:color="auto"/>
                <w:left w:val="none" w:sz="0" w:space="0" w:color="auto"/>
                <w:bottom w:val="none" w:sz="0" w:space="0" w:color="auto"/>
                <w:right w:val="none" w:sz="0" w:space="0" w:color="auto"/>
              </w:divBdr>
              <w:divsChild>
                <w:div w:id="863130399">
                  <w:marLeft w:val="0"/>
                  <w:marRight w:val="0"/>
                  <w:marTop w:val="0"/>
                  <w:marBottom w:val="0"/>
                  <w:divBdr>
                    <w:top w:val="none" w:sz="0" w:space="0" w:color="auto"/>
                    <w:left w:val="none" w:sz="0" w:space="0" w:color="auto"/>
                    <w:bottom w:val="none" w:sz="0" w:space="0" w:color="auto"/>
                    <w:right w:val="none" w:sz="0" w:space="0" w:color="auto"/>
                  </w:divBdr>
                  <w:divsChild>
                    <w:div w:id="1098330700">
                      <w:marLeft w:val="0"/>
                      <w:marRight w:val="0"/>
                      <w:marTop w:val="0"/>
                      <w:marBottom w:val="0"/>
                      <w:divBdr>
                        <w:top w:val="none" w:sz="0" w:space="0" w:color="auto"/>
                        <w:left w:val="none" w:sz="0" w:space="0" w:color="auto"/>
                        <w:bottom w:val="none" w:sz="0" w:space="0" w:color="auto"/>
                        <w:right w:val="none" w:sz="0" w:space="0" w:color="auto"/>
                      </w:divBdr>
                      <w:divsChild>
                        <w:div w:id="996609614">
                          <w:marLeft w:val="0"/>
                          <w:marRight w:val="0"/>
                          <w:marTop w:val="0"/>
                          <w:marBottom w:val="0"/>
                          <w:divBdr>
                            <w:top w:val="none" w:sz="0" w:space="0" w:color="auto"/>
                            <w:left w:val="none" w:sz="0" w:space="0" w:color="auto"/>
                            <w:bottom w:val="none" w:sz="0" w:space="0" w:color="auto"/>
                            <w:right w:val="none" w:sz="0" w:space="0" w:color="auto"/>
                          </w:divBdr>
                          <w:divsChild>
                            <w:div w:id="8568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680372">
          <w:marLeft w:val="0"/>
          <w:marRight w:val="0"/>
          <w:marTop w:val="0"/>
          <w:marBottom w:val="0"/>
          <w:divBdr>
            <w:top w:val="none" w:sz="0" w:space="0" w:color="auto"/>
            <w:left w:val="none" w:sz="0" w:space="0" w:color="auto"/>
            <w:bottom w:val="none" w:sz="0" w:space="0" w:color="auto"/>
            <w:right w:val="none" w:sz="0" w:space="0" w:color="auto"/>
          </w:divBdr>
          <w:divsChild>
            <w:div w:id="1165241366">
              <w:marLeft w:val="0"/>
              <w:marRight w:val="0"/>
              <w:marTop w:val="0"/>
              <w:marBottom w:val="60"/>
              <w:divBdr>
                <w:top w:val="none" w:sz="0" w:space="0" w:color="auto"/>
                <w:left w:val="none" w:sz="0" w:space="0" w:color="auto"/>
                <w:bottom w:val="none" w:sz="0" w:space="0" w:color="auto"/>
                <w:right w:val="none" w:sz="0" w:space="0" w:color="auto"/>
              </w:divBdr>
              <w:divsChild>
                <w:div w:id="34014283">
                  <w:marLeft w:val="0"/>
                  <w:marRight w:val="0"/>
                  <w:marTop w:val="0"/>
                  <w:marBottom w:val="0"/>
                  <w:divBdr>
                    <w:top w:val="none" w:sz="0" w:space="0" w:color="auto"/>
                    <w:left w:val="none" w:sz="0" w:space="0" w:color="auto"/>
                    <w:bottom w:val="none" w:sz="0" w:space="0" w:color="auto"/>
                    <w:right w:val="none" w:sz="0" w:space="0" w:color="auto"/>
                  </w:divBdr>
                  <w:divsChild>
                    <w:div w:id="2135175381">
                      <w:marLeft w:val="0"/>
                      <w:marRight w:val="0"/>
                      <w:marTop w:val="0"/>
                      <w:marBottom w:val="0"/>
                      <w:divBdr>
                        <w:top w:val="none" w:sz="0" w:space="0" w:color="auto"/>
                        <w:left w:val="none" w:sz="0" w:space="0" w:color="auto"/>
                        <w:bottom w:val="none" w:sz="0" w:space="0" w:color="auto"/>
                        <w:right w:val="none" w:sz="0" w:space="0" w:color="auto"/>
                      </w:divBdr>
                      <w:divsChild>
                        <w:div w:id="506792270">
                          <w:marLeft w:val="0"/>
                          <w:marRight w:val="0"/>
                          <w:marTop w:val="0"/>
                          <w:marBottom w:val="0"/>
                          <w:divBdr>
                            <w:top w:val="none" w:sz="0" w:space="0" w:color="auto"/>
                            <w:left w:val="none" w:sz="0" w:space="0" w:color="auto"/>
                            <w:bottom w:val="none" w:sz="0" w:space="0" w:color="auto"/>
                            <w:right w:val="none" w:sz="0" w:space="0" w:color="auto"/>
                          </w:divBdr>
                          <w:divsChild>
                            <w:div w:id="2047245812">
                              <w:marLeft w:val="0"/>
                              <w:marRight w:val="0"/>
                              <w:marTop w:val="0"/>
                              <w:marBottom w:val="0"/>
                              <w:divBdr>
                                <w:top w:val="none" w:sz="0" w:space="0" w:color="auto"/>
                                <w:left w:val="none" w:sz="0" w:space="0" w:color="auto"/>
                                <w:bottom w:val="none" w:sz="0" w:space="0" w:color="auto"/>
                                <w:right w:val="none" w:sz="0" w:space="0" w:color="auto"/>
                              </w:divBdr>
                              <w:divsChild>
                                <w:div w:id="3275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005297">
          <w:marLeft w:val="0"/>
          <w:marRight w:val="0"/>
          <w:marTop w:val="0"/>
          <w:marBottom w:val="0"/>
          <w:divBdr>
            <w:top w:val="none" w:sz="0" w:space="0" w:color="auto"/>
            <w:left w:val="none" w:sz="0" w:space="0" w:color="auto"/>
            <w:bottom w:val="none" w:sz="0" w:space="0" w:color="auto"/>
            <w:right w:val="none" w:sz="0" w:space="0" w:color="auto"/>
          </w:divBdr>
          <w:divsChild>
            <w:div w:id="2018381531">
              <w:marLeft w:val="0"/>
              <w:marRight w:val="0"/>
              <w:marTop w:val="0"/>
              <w:marBottom w:val="0"/>
              <w:divBdr>
                <w:top w:val="none" w:sz="0" w:space="0" w:color="auto"/>
                <w:left w:val="none" w:sz="0" w:space="0" w:color="auto"/>
                <w:bottom w:val="none" w:sz="0" w:space="0" w:color="auto"/>
                <w:right w:val="none" w:sz="0" w:space="0" w:color="auto"/>
              </w:divBdr>
              <w:divsChild>
                <w:div w:id="399207258">
                  <w:marLeft w:val="0"/>
                  <w:marRight w:val="0"/>
                  <w:marTop w:val="0"/>
                  <w:marBottom w:val="0"/>
                  <w:divBdr>
                    <w:top w:val="none" w:sz="0" w:space="0" w:color="auto"/>
                    <w:left w:val="none" w:sz="0" w:space="0" w:color="auto"/>
                    <w:bottom w:val="none" w:sz="0" w:space="0" w:color="auto"/>
                    <w:right w:val="none" w:sz="0" w:space="0" w:color="auto"/>
                  </w:divBdr>
                  <w:divsChild>
                    <w:div w:id="1653562845">
                      <w:marLeft w:val="0"/>
                      <w:marRight w:val="0"/>
                      <w:marTop w:val="0"/>
                      <w:marBottom w:val="0"/>
                      <w:divBdr>
                        <w:top w:val="none" w:sz="0" w:space="0" w:color="auto"/>
                        <w:left w:val="none" w:sz="0" w:space="0" w:color="auto"/>
                        <w:bottom w:val="none" w:sz="0" w:space="0" w:color="auto"/>
                        <w:right w:val="none" w:sz="0" w:space="0" w:color="auto"/>
                      </w:divBdr>
                      <w:divsChild>
                        <w:div w:id="1825509036">
                          <w:marLeft w:val="0"/>
                          <w:marRight w:val="0"/>
                          <w:marTop w:val="0"/>
                          <w:marBottom w:val="0"/>
                          <w:divBdr>
                            <w:top w:val="none" w:sz="0" w:space="0" w:color="auto"/>
                            <w:left w:val="none" w:sz="0" w:space="0" w:color="auto"/>
                            <w:bottom w:val="none" w:sz="0" w:space="0" w:color="auto"/>
                            <w:right w:val="none" w:sz="0" w:space="0" w:color="auto"/>
                          </w:divBdr>
                          <w:divsChild>
                            <w:div w:id="447093237">
                              <w:marLeft w:val="0"/>
                              <w:marRight w:val="0"/>
                              <w:marTop w:val="0"/>
                              <w:marBottom w:val="0"/>
                              <w:divBdr>
                                <w:top w:val="none" w:sz="0" w:space="0" w:color="auto"/>
                                <w:left w:val="none" w:sz="0" w:space="0" w:color="auto"/>
                                <w:bottom w:val="none" w:sz="0" w:space="0" w:color="auto"/>
                                <w:right w:val="none" w:sz="0" w:space="0" w:color="auto"/>
                              </w:divBdr>
                              <w:divsChild>
                                <w:div w:id="1924682995">
                                  <w:marLeft w:val="0"/>
                                  <w:marRight w:val="0"/>
                                  <w:marTop w:val="0"/>
                                  <w:marBottom w:val="0"/>
                                  <w:divBdr>
                                    <w:top w:val="none" w:sz="0" w:space="0" w:color="auto"/>
                                    <w:left w:val="none" w:sz="0" w:space="0" w:color="auto"/>
                                    <w:bottom w:val="none" w:sz="0" w:space="0" w:color="auto"/>
                                    <w:right w:val="none" w:sz="0" w:space="0" w:color="auto"/>
                                  </w:divBdr>
                                  <w:divsChild>
                                    <w:div w:id="2018381147">
                                      <w:marLeft w:val="0"/>
                                      <w:marRight w:val="0"/>
                                      <w:marTop w:val="0"/>
                                      <w:marBottom w:val="0"/>
                                      <w:divBdr>
                                        <w:top w:val="none" w:sz="0" w:space="0" w:color="auto"/>
                                        <w:left w:val="none" w:sz="0" w:space="0" w:color="auto"/>
                                        <w:bottom w:val="none" w:sz="0" w:space="0" w:color="auto"/>
                                        <w:right w:val="none" w:sz="0" w:space="0" w:color="auto"/>
                                      </w:divBdr>
                                    </w:div>
                                  </w:divsChild>
                                </w:div>
                                <w:div w:id="940377004">
                                  <w:marLeft w:val="0"/>
                                  <w:marRight w:val="0"/>
                                  <w:marTop w:val="0"/>
                                  <w:marBottom w:val="0"/>
                                  <w:divBdr>
                                    <w:top w:val="none" w:sz="0" w:space="0" w:color="auto"/>
                                    <w:left w:val="none" w:sz="0" w:space="0" w:color="auto"/>
                                    <w:bottom w:val="none" w:sz="0" w:space="0" w:color="auto"/>
                                    <w:right w:val="none" w:sz="0" w:space="0" w:color="auto"/>
                                  </w:divBdr>
                                  <w:divsChild>
                                    <w:div w:id="82335832">
                                      <w:marLeft w:val="0"/>
                                      <w:marRight w:val="0"/>
                                      <w:marTop w:val="0"/>
                                      <w:marBottom w:val="0"/>
                                      <w:divBdr>
                                        <w:top w:val="none" w:sz="0" w:space="0" w:color="auto"/>
                                        <w:left w:val="none" w:sz="0" w:space="0" w:color="auto"/>
                                        <w:bottom w:val="none" w:sz="0" w:space="0" w:color="auto"/>
                                        <w:right w:val="none" w:sz="0" w:space="0" w:color="auto"/>
                                      </w:divBdr>
                                    </w:div>
                                  </w:divsChild>
                                </w:div>
                                <w:div w:id="333339028">
                                  <w:marLeft w:val="0"/>
                                  <w:marRight w:val="0"/>
                                  <w:marTop w:val="0"/>
                                  <w:marBottom w:val="0"/>
                                  <w:divBdr>
                                    <w:top w:val="none" w:sz="0" w:space="0" w:color="auto"/>
                                    <w:left w:val="none" w:sz="0" w:space="0" w:color="auto"/>
                                    <w:bottom w:val="none" w:sz="0" w:space="0" w:color="auto"/>
                                    <w:right w:val="none" w:sz="0" w:space="0" w:color="auto"/>
                                  </w:divBdr>
                                  <w:divsChild>
                                    <w:div w:id="1039427899">
                                      <w:marLeft w:val="0"/>
                                      <w:marRight w:val="0"/>
                                      <w:marTop w:val="0"/>
                                      <w:marBottom w:val="0"/>
                                      <w:divBdr>
                                        <w:top w:val="none" w:sz="0" w:space="0" w:color="auto"/>
                                        <w:left w:val="none" w:sz="0" w:space="0" w:color="auto"/>
                                        <w:bottom w:val="none" w:sz="0" w:space="0" w:color="auto"/>
                                        <w:right w:val="none" w:sz="0" w:space="0" w:color="auto"/>
                                      </w:divBdr>
                                    </w:div>
                                  </w:divsChild>
                                </w:div>
                                <w:div w:id="394741249">
                                  <w:marLeft w:val="0"/>
                                  <w:marRight w:val="0"/>
                                  <w:marTop w:val="0"/>
                                  <w:marBottom w:val="0"/>
                                  <w:divBdr>
                                    <w:top w:val="none" w:sz="0" w:space="0" w:color="auto"/>
                                    <w:left w:val="none" w:sz="0" w:space="0" w:color="auto"/>
                                    <w:bottom w:val="none" w:sz="0" w:space="0" w:color="auto"/>
                                    <w:right w:val="none" w:sz="0" w:space="0" w:color="auto"/>
                                  </w:divBdr>
                                  <w:divsChild>
                                    <w:div w:id="9250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729120">
      <w:bodyDiv w:val="1"/>
      <w:marLeft w:val="0"/>
      <w:marRight w:val="0"/>
      <w:marTop w:val="0"/>
      <w:marBottom w:val="0"/>
      <w:divBdr>
        <w:top w:val="none" w:sz="0" w:space="0" w:color="auto"/>
        <w:left w:val="none" w:sz="0" w:space="0" w:color="auto"/>
        <w:bottom w:val="none" w:sz="0" w:space="0" w:color="auto"/>
        <w:right w:val="none" w:sz="0" w:space="0" w:color="auto"/>
      </w:divBdr>
      <w:divsChild>
        <w:div w:id="1998067983">
          <w:marLeft w:val="0"/>
          <w:marRight w:val="0"/>
          <w:marTop w:val="0"/>
          <w:marBottom w:val="0"/>
          <w:divBdr>
            <w:top w:val="none" w:sz="0" w:space="0" w:color="auto"/>
            <w:left w:val="none" w:sz="0" w:space="0" w:color="auto"/>
            <w:bottom w:val="none" w:sz="0" w:space="0" w:color="auto"/>
            <w:right w:val="none" w:sz="0" w:space="0" w:color="auto"/>
          </w:divBdr>
        </w:div>
      </w:divsChild>
    </w:div>
    <w:div w:id="1781101535">
      <w:bodyDiv w:val="1"/>
      <w:marLeft w:val="0"/>
      <w:marRight w:val="0"/>
      <w:marTop w:val="0"/>
      <w:marBottom w:val="0"/>
      <w:divBdr>
        <w:top w:val="none" w:sz="0" w:space="0" w:color="auto"/>
        <w:left w:val="none" w:sz="0" w:space="0" w:color="auto"/>
        <w:bottom w:val="none" w:sz="0" w:space="0" w:color="auto"/>
        <w:right w:val="none" w:sz="0" w:space="0" w:color="auto"/>
      </w:divBdr>
      <w:divsChild>
        <w:div w:id="1368483573">
          <w:marLeft w:val="0"/>
          <w:marRight w:val="0"/>
          <w:marTop w:val="0"/>
          <w:marBottom w:val="0"/>
          <w:divBdr>
            <w:top w:val="none" w:sz="0" w:space="0" w:color="auto"/>
            <w:left w:val="none" w:sz="0" w:space="0" w:color="auto"/>
            <w:bottom w:val="none" w:sz="0" w:space="0" w:color="auto"/>
            <w:right w:val="none" w:sz="0" w:space="0" w:color="auto"/>
          </w:divBdr>
        </w:div>
      </w:divsChild>
    </w:div>
    <w:div w:id="2036274548">
      <w:bodyDiv w:val="1"/>
      <w:marLeft w:val="0"/>
      <w:marRight w:val="0"/>
      <w:marTop w:val="0"/>
      <w:marBottom w:val="0"/>
      <w:divBdr>
        <w:top w:val="none" w:sz="0" w:space="0" w:color="auto"/>
        <w:left w:val="none" w:sz="0" w:space="0" w:color="auto"/>
        <w:bottom w:val="none" w:sz="0" w:space="0" w:color="auto"/>
        <w:right w:val="none" w:sz="0" w:space="0" w:color="auto"/>
      </w:divBdr>
      <w:divsChild>
        <w:div w:id="894436819">
          <w:marLeft w:val="0"/>
          <w:marRight w:val="0"/>
          <w:marTop w:val="0"/>
          <w:marBottom w:val="0"/>
          <w:divBdr>
            <w:top w:val="none" w:sz="0" w:space="0" w:color="auto"/>
            <w:left w:val="none" w:sz="0" w:space="0" w:color="auto"/>
            <w:bottom w:val="none" w:sz="0" w:space="0" w:color="auto"/>
            <w:right w:val="none" w:sz="0" w:space="0" w:color="auto"/>
          </w:divBdr>
        </w:div>
      </w:divsChild>
    </w:div>
    <w:div w:id="2046564032">
      <w:bodyDiv w:val="1"/>
      <w:marLeft w:val="0"/>
      <w:marRight w:val="0"/>
      <w:marTop w:val="0"/>
      <w:marBottom w:val="0"/>
      <w:divBdr>
        <w:top w:val="none" w:sz="0" w:space="0" w:color="auto"/>
        <w:left w:val="none" w:sz="0" w:space="0" w:color="auto"/>
        <w:bottom w:val="none" w:sz="0" w:space="0" w:color="auto"/>
        <w:right w:val="none" w:sz="0" w:space="0" w:color="auto"/>
      </w:divBdr>
      <w:divsChild>
        <w:div w:id="130157606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aifmamdouh11/assignment_3/tree/main" TargetMode="External"/><Relationship Id="rId13" Type="http://schemas.openxmlformats.org/officeDocument/2006/relationships/hyperlink" Target="https://github.com/saif-mamdouh/assignment-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saif-mamdouh/assignment-3-" TargetMode="External"/><Relationship Id="rId14" Type="http://schemas.openxmlformats.org/officeDocument/2006/relationships/hyperlink" Target="https://huggingface.co/saifmamdouh11/seqtrack_assignment3/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2AA19-5765-4383-8A69-3838B0051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Saif Mamdouh</cp:lastModifiedBy>
  <cp:revision>3</cp:revision>
  <dcterms:created xsi:type="dcterms:W3CDTF">2013-12-23T23:15:00Z</dcterms:created>
  <dcterms:modified xsi:type="dcterms:W3CDTF">2025-10-23T13:56:00Z</dcterms:modified>
  <cp:category/>
</cp:coreProperties>
</file>